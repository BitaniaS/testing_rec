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variable INSTNM description Institution (entity) name,</w:t>
        <w:br/>
      </w:r>
    </w:p>
    <w:p>
      <w:r>
        <w:t>variable ADDR description Institution (entity) street address or post office box,</w:t>
        <w:br/>
      </w:r>
    </w:p>
    <w:p>
      <w:r>
        <w:t>variable CITY description City location of institution,</w:t>
        <w:br/>
      </w:r>
    </w:p>
    <w:p>
      <w:r>
        <w:t>variable STABBR description US Postal Service state abbreviation. See also FIPS STATE CODE (FIPS).,</w:t>
        <w:br/>
      </w:r>
    </w:p>
    <w:p>
      <w:r>
        <w:t>variable ZIP description ZIP code - if includes ZIP+4, does not include dash (-), e.g., 060102301. If ZIP+4 not reported, the last four</w:t>
        <w:br/>
        <w:br/>
        <w:t>positions will be blank,</w:t>
        <w:br/>
      </w:r>
    </w:p>
    <w:p>
      <w:r>
        <w:t>variable FIPS description FIPS state code (minor adjustments for outlying areas),</w:t>
        <w:br/>
      </w:r>
    </w:p>
    <w:p>
      <w:r>
        <w:t xml:space="preserve">variable OBEREG description Bureau of Economic Analysis (BEA) Regions </w:t>
        <w:br/>
        <w:br/>
        <w:br/>
        <w:br/>
        <w:t>BEA Regions are a set of Geographic Areas that are aggregations of the states. The regional classifications, which were developed in the mid-1950s, are based on the homogeneity of the states in terms of economic characteristics, such as the industrial composition of the labor force, and in terms of demographic, social, and cultural characteristics. BEA groups all 50 states and the District of Columbia into eight distinct regions for purposes of data collecting and analyses.  IPEDS/HEGIS assigns U.S. service schools as their own region.</w:t>
        <w:br/>
        <w:br/>
        <w:br/>
        <w:br/>
        <w:t>0 - US Service schools</w:t>
        <w:br/>
        <w:br/>
        <w:t>1 - New England CT ME MA NH RI VT</w:t>
        <w:br/>
        <w:br/>
        <w:t>2 - Mid East DE DC MD NJ NY PA</w:t>
        <w:br/>
        <w:br/>
        <w:t>3 - Great Lakes IL IN MI OH WI</w:t>
        <w:br/>
        <w:br/>
        <w:t>4 - Plains IA KS MN MO NE ND SD</w:t>
        <w:br/>
        <w:br/>
        <w:t>5 - Southeast AL AR FL GA KY LA MS NC SC TN VA WV</w:t>
        <w:br/>
        <w:br/>
        <w:t>6 - Southwest AZ NM OK TX</w:t>
        <w:br/>
        <w:br/>
        <w:t>7 - Rocky Mountains CO ID MT UT WY</w:t>
        <w:br/>
        <w:br/>
        <w:t>8 - Far West AK CA HI NV OR WA</w:t>
        <w:br/>
        <w:br/>
        <w:t>9 - Outlying areas AS FM GU MH MP PR PW VI</w:t>
        <w:br/>
        <w:br/>
        <w:t>-3 - Not available,</w:t>
        <w:br/>
      </w:r>
    </w:p>
    <w:p>
      <w:r>
        <w:t>variable CHFNM description Name of chief administrator of institution</w:t>
        <w:br/>
        <w:br/>
        <w:t>-1 - Not reported</w:t>
        <w:br/>
        <w:br/>
        <w:t>-2 - Not applicable</w:t>
        <w:br/>
        <w:br/>
        <w:t>-9 -  not active,</w:t>
        <w:br/>
      </w:r>
    </w:p>
    <w:p>
      <w:r>
        <w:t>variable CHFTITLE description Title of chief administrator of institution</w:t>
        <w:br/>
        <w:br/>
        <w:t>-1 - Not reported</w:t>
        <w:br/>
        <w:br/>
        <w:t>-2 - Not applicable</w:t>
        <w:br/>
        <w:br/>
        <w:t>-9 - not active,</w:t>
        <w:br/>
      </w:r>
    </w:p>
    <w:p>
      <w:r>
        <w:t>variable GENTELE description General information telephone number</w:t>
        <w:br/>
        <w:br/>
        <w:t>-1 - Not reported</w:t>
        <w:br/>
        <w:br/>
        <w:t>-2 - Not applicable</w:t>
        <w:br/>
        <w:br/>
        <w:t>-9 - not active,</w:t>
        <w:br/>
      </w:r>
    </w:p>
    <w:p>
      <w:r>
        <w:t>variable FAIDURL description Financial aid office web (URL) address,</w:t>
        <w:br/>
      </w:r>
    </w:p>
    <w:p>
      <w:r>
        <w:t>variable ADMINURL description Admissions office web (URL) address,</w:t>
        <w:br/>
      </w:r>
    </w:p>
    <w:p>
      <w:r>
        <w:t>variable APPLURL description Web address (URL) on online applciation,</w:t>
        <w:br/>
      </w:r>
    </w:p>
    <w:p>
      <w:r>
        <w:t>variable DISAURL description Disability Services Web Address,</w:t>
        <w:br/>
      </w:r>
    </w:p>
    <w:p>
      <w:r>
        <w:t xml:space="preserve">variable EIN description The number assigned to an institution by the Internal Revenue Service for tax purposes. </w:t>
        <w:br/>
        <w:br/>
        <w:t>,</w:t>
        <w:br/>
      </w:r>
    </w:p>
    <w:p>
      <w:r>
        <w:t>variable DUNS description The Data Universal Numbering System (DUNS), is a proprietary system developed and regulated by Dun &amp; Bradstreet (D&amp;B) that assigns a unique numeric identifier, referred to as a "DUNS number" to a single business entity. It was introduced in 1963 to support D&amp;B's credit reporting practice. The DUNS number is a 9-digit numeric. Some institutions have multiple DUNS numbers.  Multiple DUNS numbers are separated by the vertical bar.</w:t>
        <w:br/>
        <w:br/>
        <w:t>,</w:t>
        <w:br/>
      </w:r>
    </w:p>
    <w:p>
      <w:r>
        <w:t xml:space="preserve">variable OPEID description Identification number used by the U.S. Department of Education's Office of Postsecondary Education (OPE) to identify schools that have Program Participation Agreements (PPA) so that its students are eligible to participate in Federal Student Financial Assistance programs under Title IV regulations. This is a 6-digit number followed by a 2-digit suffix used to identify branches, additional locations, and other entities that are part of the eligible institution. </w:t>
        <w:br/>
        <w:br/>
        <w:br/>
        <w:br/>
        <w:t>,</w:t>
        <w:br/>
      </w:r>
    </w:p>
    <w:p>
      <w:r>
        <w:t>variable OPEFLAG description Code indicating the institution's degree of eligibility for Title IV aid.</w:t>
        <w:br/>
        <w:br/>
        <w:t>,</w:t>
        <w:br/>
      </w:r>
    </w:p>
    <w:p>
      <w:r>
        <w:t>variable WEBADDR description Institution's internet website address,</w:t>
        <w:br/>
      </w:r>
    </w:p>
    <w:p>
      <w:r>
        <w:t>variable NPRICURL description Net Price Calculator Web Address  for institutions that enroll full-time, first-time undergraduate students ,</w:t>
        <w:br/>
      </w:r>
    </w:p>
    <w:p>
      <w:r>
        <w:t>variable SECTOR description One of nine institutional categories resulting from dividing the universe according to control and level. Control categories are public, private not-for-profit, and private for-profit. Level categories are 4-year and higher (4 year), 2-but-less-than 4-year (2 year), and less than 2-year. For example: public, 4-year institutions.</w:t>
        <w:br/>
        <w:br/>
        <w:br/>
        <w:br/>
        <w:t>Control - A classification of whether an institution is operated by publicly elected or appointed officials (public control) or by privately elected or appointed officials and derives its major source of funds from private sources (private control).</w:t>
        <w:br/>
        <w:br/>
        <w:br/>
        <w:br/>
        <w:t>Level - A classification of whether an institution’s programs are 4-year or higher (4 year), 2-but-less-than 4-year (2 year), or less than 2-year.,</w:t>
        <w:br/>
      </w:r>
    </w:p>
    <w:p>
      <w:r>
        <w:t xml:space="preserve">variable ICLEVEL description A classification of whether an institution’s programs are 4-year or higher (4 year), 2-but-less-than 4-year (2 year), or less than 2-year. </w:t>
        <w:br/>
        <w:br/>
        <w:br/>
        <w:br/>
        <w:t>,</w:t>
        <w:br/>
      </w:r>
    </w:p>
    <w:p>
      <w:r>
        <w:t>variable CONTROL description A classification of whether an institution is operated by publicly elected or appointed officials or by privately elected or appointed officials and derives its major source of funds from private sources.</w:t>
        <w:br/>
        <w:br/>
        <w:br/>
        <w:br/>
        <w:t xml:space="preserve">Public institution - An educational institution whose programs and activities are operated by publicly elected or appointed school officials and which is supported primarily by public funds. </w:t>
        <w:br/>
        <w:br/>
        <w:br/>
        <w:br/>
        <w:t xml:space="preserve">Private not-for-profit institution - A private institution in which the individual(s) or agency in control receives no compensation, other than wages, rent, or other expenses for the assumption of risk. These include both independent not-for-profit schools and those affiliated with a religious organization. </w:t>
        <w:br/>
        <w:br/>
        <w:br/>
        <w:br/>
        <w:t xml:space="preserve">Private for-profit institution - A private institution in which the individual(s) or agency in control receives compensation other than wages, rent, or other expenses for the assumption of risk. </w:t>
        <w:br/>
        <w:br/>
        <w:br/>
        <w:br/>
        <w:br/>
        <w:br/>
        <w:br/>
        <w:br/>
        <w:t>,</w:t>
        <w:br/>
      </w:r>
    </w:p>
    <w:p>
      <w:r>
        <w:t>variable HLOFFER description Highest level of offering (generated, based on response to IC</w:t>
        <w:br/>
        <w:br/>
        <w:t>survey)</w:t>
        <w:br/>
        <w:br/>
        <w:t>0 - Other</w:t>
        <w:br/>
        <w:br/>
        <w:t>1 - Postsecondary award, certificate or diploma of less than one academic year</w:t>
        <w:br/>
        <w:br/>
        <w:t>2 - Postsecondary award, certificate or diploma of at least one but less than two academic years</w:t>
        <w:br/>
        <w:br/>
        <w:t>3 - Associate's degree</w:t>
        <w:br/>
        <w:br/>
        <w:t>4 - Postsecondary award, certificate or diploma of at least two but less than four academic years</w:t>
        <w:br/>
        <w:br/>
        <w:t>5 - Bachelor's degree</w:t>
        <w:br/>
        <w:br/>
        <w:t>6 - Postbaccalaureate certificate</w:t>
        <w:br/>
        <w:br/>
        <w:t>7 - Master's degree</w:t>
        <w:br/>
        <w:br/>
        <w:t>8 - Post-master's certificate</w:t>
        <w:br/>
        <w:br/>
        <w:t>9 - Doctor's degree</w:t>
        <w:br/>
        <w:br/>
        <w:t>b - None of the above or no answer</w:t>
        <w:br/>
        <w:br/>
        <w:t>-2 - Not applicable, first-professional only</w:t>
        <w:br/>
        <w:br/>
        <w:t>-3 - Not Available,</w:t>
        <w:br/>
      </w:r>
    </w:p>
    <w:p>
      <w:r>
        <w:t>variable UGOFFER description A code indicating whether the institution offers undergraduate degrees or certificates.</w:t>
        <w:br/>
        <w:br/>
        <w:br/>
        <w:br/>
        <w:t xml:space="preserve">Undergraduate degrees or certificates include associate's and bachelor's degrees, and certificates that require less-than 4 academic </w:t>
        <w:br/>
        <w:br/>
        <w:t xml:space="preserve">years of study. </w:t>
        <w:br/>
        <w:br/>
        <w:br/>
        <w:br/>
        <w:br/>
        <w:br/>
        <w:t>,</w:t>
        <w:br/>
      </w:r>
    </w:p>
    <w:p>
      <w:r>
        <w:t>variable GROFFER description A code indicating whether the institution offers graduate degrees or certificates.</w:t>
        <w:br/>
        <w:br/>
        <w:br/>
        <w:br/>
        <w:t>Graduate degrees or certificates include master^s and doctor's degrees and postbaccalaureate and post-master's certificates ,</w:t>
        <w:br/>
      </w:r>
    </w:p>
    <w:p>
      <w:r>
        <w:t>variable HDEGOFR1 description A code for highest degree offered at the institution - This variable was revised in 2009 because the first professional category is no longer an award level and the Doctoral award level category has expanded to 3 categories, Doctor's degree - Research/scholarships, Doctor's degree - professional practice and Doctor's degree-other.</w:t>
        <w:br/>
        <w:br/>
        <w:br/>
        <w:br/>
        <w:t xml:space="preserve">This variable is derived from the level of offering variables (LEVEL1-LEVEL8 LEVEL12 and LEVEL17-LEVEL19) from the Institutional Characteristics component as follows: </w:t>
        <w:br/>
        <w:br/>
        <w:br/>
        <w:br/>
        <w:t>IF LEVEL17=1 and LEVEL18=1 then HDEGOFR1=11</w:t>
        <w:br/>
        <w:br/>
        <w:t xml:space="preserve">else if LEVEL17=1 and LEVEL18 ne 1 then HDEGOFR1=12 </w:t>
        <w:br/>
        <w:br/>
        <w:t xml:space="preserve">else if LEVEL17 ne 1 and LEVEL18=1 then HDEGOFR1=13 </w:t>
        <w:br/>
        <w:br/>
        <w:t xml:space="preserve">else if LEVEL17 ne 1 and LEVEL18 ne 1 and LEVEL19=1 then HDEGOFR1=14 </w:t>
        <w:br/>
        <w:br/>
        <w:t xml:space="preserve">else if LEVEL7=1  HDEGOFR1=20 </w:t>
        <w:br/>
        <w:br/>
        <w:t xml:space="preserve">else if LEVEL5=1  HDEGOFR1=30 </w:t>
        <w:br/>
        <w:br/>
        <w:t xml:space="preserve">else if LEVEL3=1  HDEGOFR1=40 </w:t>
        <w:br/>
        <w:br/>
        <w:t xml:space="preserve">else if LEVEL1=1 or LEVEL2=1 or LEVEL4=1 or LEVEL6=1 or LEVEL8=1 </w:t>
        <w:br/>
        <w:br/>
        <w:t xml:space="preserve">or LEVEL12=1 then HDEGOFR1=0 </w:t>
        <w:br/>
        <w:br/>
        <w:t xml:space="preserve">else HDEGOFR1=-3; </w:t>
        <w:br/>
        <w:br/>
        <w:t>For more information see descriptions of LEVEL1-LEVEL12,</w:t>
        <w:br/>
      </w:r>
    </w:p>
    <w:p>
      <w:r>
        <w:t>variable DEGGRANT description A code indicating the degree-granting status of the institution.</w:t>
        <w:br/>
        <w:br/>
        <w:br/>
        <w:br/>
        <w:t xml:space="preserve">Degree-granting institutions offer an associate's, bachelor's, master's, doctor's or a first-professional degree. </w:t>
        <w:br/>
        <w:br/>
        <w:br/>
        <w:br/>
        <w:t>Nondegree-granting offers certificates or other formal awards. ,</w:t>
        <w:br/>
      </w:r>
    </w:p>
    <w:p>
      <w:r>
        <w:t>variable HBCU description A code to indicate whether the institution is one of the Historically Black College or University (HBCU) institutions.</w:t>
        <w:br/>
        <w:br/>
        <w:br/>
        <w:br/>
        <w:t xml:space="preserve">Historically Black Colleges and Universities (HBCU) - The Higher Education Act of 1965, as amended, defines an HBCU as: "...any historically black college or university that was established prior to 1964, whose principal mission was, and is, the education of black Americans, and that is accredited by a nationally recognized accrediting agency or association determined by the Secretary [of Education] to be a reliable authority as to the quality of training offered or is, according to such an agency or association, making reasonable progress toward accreditation." Federal regulations (20 USC 1061 (2)) allow for certain exceptions to the founding date. </w:t>
        <w:br/>
        <w:br/>
        <w:br/>
        <w:br/>
        <w:t>,</w:t>
        <w:br/>
      </w:r>
    </w:p>
    <w:p>
      <w:r>
        <w:t>variable HOSPITAL description A code to indicate whether the institution has hospital.</w:t>
        <w:br/>
        <w:br/>
        <w:br/>
        <w:br/>
        <w:t>This variable was derived using Finance data.</w:t>
        <w:br/>
        <w:br/>
        <w:br/>
        <w:br/>
        <w:t>If institution reported either revenues from Sales and services of hospitals GASB, hospital revenues (FASB), or expenses for hospital services (GASB or FASB) an institution was determined to have a hospital.  See glossary terms below.</w:t>
        <w:br/>
        <w:br/>
        <w:br/>
        <w:br/>
        <w:br/>
        <w:br/>
        <w:t xml:space="preserve">Sales and services of hospitals (revenues) F1B06-GASB.  Revenues (net of discounts, allowances, and provisions for uncollectible accounts receivable) generated by hospitals from daily patient, special and other services. Revenues of health clinics that are part of a hospital should be included in this category, unless such clinics are part of the student health services program. </w:t>
        <w:br/>
        <w:br/>
        <w:br/>
        <w:br/>
        <w:t xml:space="preserve">Hospitals (revenues) F2D13-FASB.  Revenues generated by a hospital operated by the postsecondary institution. Includes gifts, grants, appropriations, research revenues, endowment income, and revenues of health clinics that are part of the hospital unless such clinics are part of the student health services program. Sales and service revenues are included net of patient contractual allowances. Revenues associated with the medical school are included elsewhere. Also includes all amounts appropriated by governments (federal, state, local) for the operation of hospitals. </w:t>
        <w:br/>
        <w:br/>
        <w:br/>
        <w:br/>
        <w:t xml:space="preserve">Hospital services (F1C121-GASB, F2E091-FASB).  Expenses associated with a hospital operated by the postsecondary institution (but not as a component unit) and reported as a part of the institution. This classification includes nursing expenses, other professional services, general services, administrative services, and fiscal services. Also included are information technology expenses, actual or allocated costs for operation and maintenance of plant, and depreciation related to hospital capital assets. FASB institutions also charge or allocate interest expense to hospitals. </w:t>
        <w:br/>
        <w:br/>
        <w:br/>
        <w:br/>
        <w:t>,</w:t>
        <w:br/>
      </w:r>
    </w:p>
    <w:p>
      <w:r>
        <w:t>variable MEDICAL description A code to indicate whether the institution grants a medical degree.</w:t>
        <w:br/>
        <w:br/>
        <w:br/>
        <w:br/>
        <w:t xml:space="preserve">This variable is derived from the 2019-20 completions component of the IPEDS survey.   In 2019-20, the 2020 Classification of Instructional Programs (CIP), was used to classify instructional programs, and there were some medical degree programs that changed from prior CIP classifications.  Medical degrees include: </w:t>
        <w:br/>
        <w:br/>
        <w:br/>
        <w:br/>
        <w:t xml:space="preserve">Medicine (M.D.) (51.1201), </w:t>
        <w:br/>
        <w:br/>
        <w:t>Dentistry (D.D.S., D.M.D.) (51.0401)</w:t>
        <w:br/>
        <w:br/>
        <w:t>Osteopathic Medicine (D.O.) (51.1202, formerly classified as 51.1901)</w:t>
        <w:br/>
        <w:br/>
        <w:t>Veterinary Medicine (D.V.M.) (01.0801, formerly classified as 51.2401),</w:t>
        <w:br/>
      </w:r>
    </w:p>
    <w:p>
      <w:r>
        <w:t>variable TRIBAL description A code to indicate whether the institution is one of the Tribal Colleges and Universities. These institutions, with few exceptions, are tribally controlled and located on reservations. They are all members of the American Indian Higher Education Consortium.</w:t>
        <w:br/>
        <w:br/>
        <w:t>,</w:t>
        <w:br/>
      </w:r>
    </w:p>
    <w:p>
      <w:r>
        <w:t>variable CARNEGIE description The 2000 Carnegie Classification includes all colleges and universities in the United States that are degree-granting and accredited by an agency recognized by the U.S. Secretary of Education.</w:t>
        <w:br/>
        <w:br/>
        <w:t>The 2000 edition classifies institutions based on their degree-granting activities from 1995-96 through 1997-98.</w:t>
        <w:br/>
        <w:br/>
        <w:br/>
        <w:br/>
        <w:t>15 Doctoral/Research Universities--Extensive: These institutions typically offer a wide range of baccalaureate programs, and they are committed to graduate education through the doctorate.</w:t>
        <w:br/>
        <w:br/>
        <w:t>They award 50 or more doctoral degrees per year across at least 15 disciplines/2</w:t>
        <w:br/>
        <w:br/>
        <w:br/>
        <w:br/>
        <w:t>16 Doctoral/Research Universities--Intensive:</w:t>
        <w:br/>
        <w:br/>
        <w:t>These institutions typically offer a wide range of</w:t>
        <w:br/>
        <w:br/>
        <w:t>baccalaureate programs, and they are committed to</w:t>
        <w:br/>
        <w:br/>
        <w:t>graduate education through the doctorate.</w:t>
        <w:br/>
        <w:br/>
        <w:t>They award at least ten doctoral degrees/1 per year across three or more disciplines,2 or at least 20 doctoral degrees per year overall.</w:t>
        <w:br/>
        <w:br/>
        <w:br/>
        <w:br/>
        <w:t>21 Master’s Colleges and Universities I: These institutions typically offer a wide range of baccalaureate programs, and they are committed to graduate education through the master’s degree.</w:t>
        <w:br/>
        <w:br/>
        <w:t>They award 40 or more master’s degrees per year</w:t>
        <w:br/>
        <w:br/>
        <w:t>across three or more disciplines/2.</w:t>
        <w:br/>
        <w:br/>
        <w:br/>
        <w:br/>
        <w:t>22 Master’s (Comprehensive) Colleges and Universities II: These institutions typically offer a wide range of baccalaureate programs, and they are committed to graduate education through the master’s degree.  They award 20 or more master’s degrees per year.</w:t>
        <w:br/>
        <w:br/>
        <w:br/>
        <w:br/>
        <w:t>31 Baccalaureate Colleges--Liberal Arts: These institutions are primarily undergraduate colleges with major emphasis on baccalaureate programs.</w:t>
        <w:br/>
        <w:br/>
        <w:t>They award at least half of their baccalaureate degrees in liberal arts fields./3</w:t>
        <w:br/>
        <w:br/>
        <w:br/>
        <w:br/>
        <w:t>32 Baccalaureate Colleges--General: These institutions are primarily undergraduate colleges with major emphasis on baccalaureate programs.</w:t>
        <w:br/>
        <w:br/>
        <w:t>They award less than half of their baccalaureate degrees in liberal arts fields./3</w:t>
        <w:br/>
        <w:br/>
        <w:br/>
        <w:br/>
        <w:t>33 Baccalaureate/Associate’s Colleges:</w:t>
        <w:br/>
        <w:br/>
        <w:t>These institutions are undergraduate colleges where the majority of conferrals are at the subbaccalaureate level (associate’s degrees and certificates), but bachelor’s degrees account for at least ten percent of undergraduate awards.</w:t>
        <w:br/>
        <w:br/>
        <w:br/>
        <w:br/>
        <w:t>40 Associate’s Colleges: These institutions offer associate’s degree and certificate programs but, with few exceptions, award no baccalaureate degrees./4</w:t>
        <w:br/>
        <w:br/>
        <w:br/>
        <w:br/>
        <w:t>Specialized Institutions - These institutions offer degrees ranging from the bachelor’s to the doctorate, and typically award a majority of degrees in a single field. The list includes only</w:t>
        <w:br/>
        <w:br/>
        <w:t>institutions that are listed as separate campuses in the Higher Education Directory.</w:t>
        <w:br/>
        <w:br/>
        <w:t>Specialized institutions include:</w:t>
        <w:br/>
        <w:br/>
        <w:br/>
        <w:br/>
        <w:t>51 Theological seminaries and other specialized faith-related institutions:</w:t>
        <w:br/>
        <w:br/>
        <w:t>These institutions primarily offer religious instruction or train members of the clergy.</w:t>
        <w:br/>
        <w:br/>
        <w:br/>
        <w:br/>
        <w:t>52 Medical schools and medical centers:</w:t>
        <w:br/>
        <w:br/>
        <w:t>These institutions award most of their professional degrees in medicine. In some instances, they include other health professions programs, such as dentistry, pharmacy, or nursing.</w:t>
        <w:br/>
        <w:br/>
        <w:br/>
        <w:br/>
        <w:t>53 Other separate health profession schools: These institutions award most of their degrees in such fields as chiropractic, nursing, pharmacy, or podiatry.</w:t>
        <w:br/>
        <w:br/>
        <w:br/>
        <w:br/>
        <w:t>54 Schools of engineering and technology: These institutions award most of their bachelor’s or graduate degrees in technical fields of study.</w:t>
        <w:br/>
        <w:br/>
        <w:br/>
        <w:br/>
        <w:t>55 Schools of business and management: These institutions award most of their bachelor’s or graduate degrees in business or business-related programs.</w:t>
        <w:br/>
        <w:br/>
        <w:br/>
        <w:br/>
        <w:t>56 Schools of art, music, and design: These institutions award most of their bachelor's or graduate degrees in art, music, design, architecture, or some combination of such fields.</w:t>
        <w:br/>
        <w:br/>
        <w:br/>
        <w:br/>
        <w:t xml:space="preserve">57 Schools of law: These institutions award most of their degrees in law. </w:t>
        <w:br/>
        <w:br/>
        <w:br/>
        <w:br/>
        <w:t>58 Teachers colleges: These institutions award most of their bachelor’s or graduate degrees in education or education-related fields.</w:t>
        <w:br/>
        <w:br/>
        <w:br/>
        <w:br/>
        <w:t>59 Other specialized institutions: Institutions in this category include graduate centers, maritime academies, military institutes, and institutions that do not fit any other classification category.</w:t>
        <w:br/>
        <w:br/>
        <w:br/>
        <w:br/>
        <w:t>60 Tribal Colleges and Universities: These colleges are, with few exceptions, tribally controlled and located on reservations.</w:t>
        <w:br/>
        <w:br/>
        <w:t>They are all members of the American Indian Higher Education Consortium.</w:t>
        <w:br/>
        <w:br/>
        <w:br/>
        <w:br/>
        <w:t>NOTES ON DEFINITIONS</w:t>
        <w:br/>
        <w:br/>
        <w:t>1. Doctoral degrees are as defined in the Integrated Postsecondary Education Data System (IPEDS) of the U.S. Department of Education's National Center for Education Statistics (NCES).</w:t>
        <w:br/>
        <w:br/>
        <w:t>This includes the Ph.D. in any field as well as other doctoral-level degrees such as the Doctor of Education, Doctor of Juridical Science, and Doctor of Public Health. It excludes doctoral-level degrees defined as first-professional degrees in IPEDS.</w:t>
        <w:br/>
        <w:br/>
        <w:t>For more information, see http://nces.ed.gov/ipeds.</w:t>
        <w:br/>
        <w:br/>
        <w:br/>
        <w:br/>
        <w:t>2. Distinct disciplines are determined by the 4-digit series of the Classification of Instructional Programs published by NCES. For</w:t>
        <w:br/>
        <w:br/>
        <w:t>more information, see</w:t>
        <w:br/>
        <w:br/>
        <w:t>http://nces.ed.gov/pubsearch/pubsinfo.asp?pubid=91396.</w:t>
        <w:br/>
        <w:br/>
        <w:br/>
        <w:br/>
        <w:t>3. Liberal arts fields include the following fields (as listed in the Classification of Instructional Programs):</w:t>
        <w:br/>
        <w:br/>
        <w:t>English language and literature/letters; foreign languages and literatures; biological sciences/life sciences; mathematics; philosophy and religion; physical sciences; psychology ; social sciences and history; visual and performing arts; area, ethnic, and cultural studies; liberal arts and sciences, general studies, and humanities; and multi/interdisciplinary studies.</w:t>
        <w:br/>
        <w:br/>
        <w:br/>
        <w:br/>
        <w:t>4. This group includes community, junior, and technical colleges.</w:t>
        <w:br/>
        <w:br/>
        <w:t>Source: Carnegie Foundation</w:t>
        <w:br/>
        <w:br/>
        <w:t>,</w:t>
        <w:br/>
      </w:r>
    </w:p>
    <w:p>
      <w:r>
        <w:t xml:space="preserve">variable LOCALE description Locale codes identify the geographic status of a school on an urban continuum ranging from “large city” to “rural.”  They are based on a school’s physical address. The urban-centric locale codes introduced in this file are assigned through a methodology developed by the U.S. Census Bureau’s Population Division in 2005.  The urban-centric locale codes apply current geographic concepts to the original NCES locale codes used on IPEDS files through 2004. </w:t>
        <w:br/>
        <w:br/>
        <w:br/>
        <w:br/>
        <w:t xml:space="preserve">11 = City: Large: Territory inside an urbanized area and inside a principal city with population of 250,000 or more. </w:t>
        <w:br/>
        <w:br/>
        <w:br/>
        <w:br/>
        <w:t>12 = City: Midsize: Territory inside an urbanized area and inside a principal city with population less than 250,000 and greater than or equal to 100,000.</w:t>
        <w:br/>
        <w:br/>
        <w:br/>
        <w:br/>
        <w:t>13 = City: Small: Territory inside an urbanized area and inside a principal city with population less than 100,000.</w:t>
        <w:br/>
        <w:br/>
        <w:br/>
        <w:br/>
        <w:t>21 = Suburb: Large: Territory outside a principal city and inside an urbanized area with population of 250,000 or more.</w:t>
        <w:br/>
        <w:br/>
        <w:br/>
        <w:br/>
        <w:t>22 = Suburb: Midsize: Territory outside a principal city and inside an urbanized area with population less than 250,000 and greater than or equal to 100,000.</w:t>
        <w:br/>
        <w:br/>
        <w:br/>
        <w:br/>
        <w:t>23 = Suburb: Small: Territory outside a principal city and inside an urbanized area with population less than 100,000.</w:t>
        <w:br/>
        <w:br/>
        <w:br/>
        <w:br/>
        <w:t>31 = Town: Fringe: Territory inside an urban cluster that is less than or equal to 10 miles from an urbanized area.</w:t>
        <w:br/>
        <w:br/>
        <w:br/>
        <w:br/>
        <w:t>32 = Town: Distant: Territory inside an urban cluster that is more than 10 miles and less than or equal to 35 miles from an urbanized area.</w:t>
        <w:br/>
        <w:br/>
        <w:br/>
        <w:br/>
        <w:t>33 = Town: Remote: Territory inside an urban cluster that is more than 35 miles of an urbanized area.</w:t>
        <w:br/>
        <w:br/>
        <w:br/>
        <w:br/>
        <w:t xml:space="preserve">41 - Rural: Fringe: Census-defined rural territory that is less than or equal to 5 miles from an urbanized area, as well as rural territory that is less than or equal to 2.5 miles from an urban cluster. </w:t>
        <w:br/>
        <w:br/>
        <w:br/>
        <w:br/>
        <w:t xml:space="preserve">42 = Rural: Distant: Census-defined rural territory that is more than 5 miles but less than or equal to 25 miles from an urbanized area, as well as rural territory that is more than 2.5 miles but less than or equal to 10 miles from an urban cluster. </w:t>
        <w:br/>
        <w:br/>
        <w:br/>
        <w:br/>
        <w:t>43 = Rural: Remote: Census-defined rural territory that is more than 25 miles from an urbanized area and is also more than 10 miles from an urban cluster.</w:t>
        <w:br/>
        <w:br/>
        <w:br/>
        <w:br/>
        <w:t>American Samoa, the Commonwealth of the Northern Mariana Islands, Guam, and the Virgin Islands,  were not assigned a locale code because the geographic and governmental structures of these entities do not fit the definitional scheme used to derive the code.,</w:t>
        <w:br/>
      </w:r>
    </w:p>
    <w:p>
      <w:r>
        <w:t xml:space="preserve">variable OPENPUBL description A code to indicate whether the institution is open for admission to the general public. </w:t>
        <w:br/>
        <w:br/>
        <w:br/>
        <w:br/>
        <w:t>,</w:t>
        <w:br/>
      </w:r>
    </w:p>
    <w:p>
      <w:r>
        <w:t>variable ACT description A code to indicate the status of institution's participation in IPEDS.</w:t>
        <w:br/>
        <w:br/>
        <w:t>,</w:t>
        <w:br/>
      </w:r>
    </w:p>
    <w:p>
      <w:r>
        <w:t>variable NEWID description UNITID where data is found for merged schools.,</w:t>
        <w:br/>
      </w:r>
    </w:p>
    <w:p>
      <w:r>
        <w:t>variable DEATHYR description Year institution was deleted from IPEDS.,</w:t>
        <w:br/>
      </w:r>
    </w:p>
    <w:p>
      <w:r>
        <w:t>variable CLOSEDAT description Date institution closed - format is mmddyyyy.</w:t>
        <w:br/>
        <w:br/>
        <w:t>,</w:t>
        <w:br/>
      </w:r>
    </w:p>
    <w:p>
      <w:r>
        <w:t xml:space="preserve">variable CYACTIVE description A code to indicate whether the institution is active in current year.  This code is derived from the more detailed ACT (status of institution) variable. </w:t>
        <w:br/>
        <w:br/>
        <w:br/>
        <w:br/>
        <w:t>Active school CYACTIVE=1 includes:</w:t>
        <w:br/>
        <w:br/>
        <w:t xml:space="preserve">ACT=A an open (active) institution </w:t>
        <w:br/>
        <w:br/>
        <w:t xml:space="preserve">ACT=N an institution that opened in the current year </w:t>
        <w:br/>
        <w:br/>
        <w:t xml:space="preserve">ACT=M an institution that closed in the current year, but will have data from the previous academic year for example Finance or Completions data for academic year 2016-17 </w:t>
        <w:br/>
        <w:br/>
        <w:t xml:space="preserve">ACT=R an institution that was previously not active and was restored in the current year </w:t>
        <w:br/>
        <w:br/>
        <w:br/>
        <w:br/>
        <w:t xml:space="preserve">CYACTIVE=2 includes potential adds and restores (ACT=P,R) </w:t>
        <w:br/>
        <w:br/>
        <w:br/>
        <w:br/>
        <w:t>CYACTIVE=3 includes all other inactive institutions</w:t>
        <w:br/>
        <w:br/>
        <w:t>ACT=C combined with another active institution</w:t>
        <w:br/>
        <w:br/>
        <w:t>ACT=D delete institution is out of business</w:t>
        <w:br/>
        <w:br/>
        <w:t>ACT=O institution is out-of-scope</w:t>
        <w:br/>
        <w:br/>
        <w:t>ACT=W potential add that was not added</w:t>
        <w:br/>
        <w:br/>
        <w:t>ACT=X potential restore that was not restored,</w:t>
        <w:br/>
      </w:r>
    </w:p>
    <w:p>
      <w:r>
        <w:t xml:space="preserve">variable POSTSEC description Identifies an institution which has as its sole purpose or one of its primary missions, the provision of postsecondary education.  </w:t>
        <w:br/>
        <w:br/>
        <w:br/>
        <w:br/>
        <w:t>Postsecondary education - The provision of a formal instructional program whose curriculum is designed primarily for students who are beyond the compulsory age for high school. This includes programs whose purpose is academic, vocational, and continuing professional education, and excludes avocational and adult basic education programs. ,</w:t>
        <w:br/>
      </w:r>
    </w:p>
    <w:p>
      <w:r>
        <w:t>variable PSEFLAG description Postsecondary institution indicator</w:t>
        <w:br/>
        <w:br/>
        <w:t xml:space="preserve">Identifies an institution whose primary purpose is to provide postsecondary education,is open to the general public and is currently an active (operating) institution. </w:t>
        <w:br/>
        <w:br/>
        <w:t>,</w:t>
        <w:br/>
      </w:r>
    </w:p>
    <w:p>
      <w:r>
        <w:t>variable PSET4FLG description A derived indicator to easily select institutions who are (1) currently in the IPEDS universe, (2) open to the public, (3) participant in Title IV program, and (4) primarily postsecondary institution.</w:t>
        <w:br/>
        <w:br/>
        <w:br/>
        <w:br/>
        <w:t>This variable is used to produce tables that are published in IPEDS First look reports(previously known as E.D. tabs) and tables in the Digest of Education Statistics.</w:t>
        <w:br/>
        <w:br/>
        <w:t xml:space="preserve">The  "First Look" universe of institutitons includes Title IV primarily postsecondary and Title IV not primarily postsecondary institutions ( PSET4FLG in (1,3)).  Prior to IPEDS 2010 data collection the "First Look/E.D. Tabs" universe included Title IV  primarily postsecondary institutions ( PSET4FLG =1). </w:t>
        <w:br/>
        <w:br/>
        <w:br/>
        <w:br/>
        <w:t>It is derived as follows:</w:t>
        <w:br/>
        <w:br/>
        <w:t>If opeflag in (1 2 7 ) and pseflag=1 and openpubl=1 then pset4flg=1</w:t>
        <w:br/>
        <w:br/>
        <w:t>If opeflag in (3 4 5 6) and pseflag=1 and openpubl=1 then pset4flg=2</w:t>
        <w:br/>
        <w:br/>
        <w:t>If opeflag in (1 2 7) and  pseflag=2 and openpubl=1 then pset4flg=3</w:t>
        <w:br/>
        <w:br/>
        <w:t>If opeflag in (3 4 5 6) and pseflag=2 and openpubl=1 then pset4flg=4</w:t>
        <w:br/>
        <w:br/>
        <w:t>If opeflag in (3 4 5 6) and pseflag=1 and openpubl=2 then pset4flg=6</w:t>
        <w:br/>
        <w:br/>
        <w:t>If cyactive=2 then pset4flg=9</w:t>
        <w:br/>
        <w:br/>
        <w:t>The  United States  Air Force, Naval and  Military Academies  are also included as PSET4FLG=1, even though they are opeflag=3, deferment only. The United States Coast Guard, a nonTitle iv school (OPEFLAG=5)  is also included .,</w:t>
        <w:br/>
      </w:r>
    </w:p>
    <w:p>
      <w:r>
        <w:t>variable STAT_IC description Response status of the institution Fall Collection IC component,</w:t>
        <w:br/>
      </w:r>
    </w:p>
    <w:p>
      <w:r>
        <w:t>variable REV_IC description Identifies institutions that submitted revised 2020-21 institutional characteristics data using the 2020-21 Prior Year Data Revision system,</w:t>
        <w:br/>
      </w:r>
    </w:p>
    <w:p>
      <w:r>
        <w:t>variable LOCK_IC description Status of IC component when institution was migrated,</w:t>
        <w:br/>
      </w:r>
    </w:p>
    <w:p>
      <w:r>
        <w:t>variable PEO1ISTR description Which of the following types of instruction/programs are offered by your institution? [Check one or more]</w:t>
        <w:br/>
        <w:br/>
        <w:br/>
        <w:br/>
        <w:t xml:space="preserve">Occupational, may lead to a certificate, degree, or other formal award </w:t>
        <w:br/>
        <w:br/>
        <w:br/>
        <w:br/>
        <w:t>OCCUPATIONAL PROGRAM - A program of study consisting of one or more courses, designed to provide the student with sufficient knowledge and skills to perform in a specific occupation.</w:t>
        <w:br/>
        <w:br/>
        <w:br/>
        <w:br/>
        <w:t>NOTE: This question is asked to verify the inclusion of the institution on the NCES/IPEDS list of institutions and agencies offering all types of postsecondary education. Postsecondary education is the provision of a formal instructional program whose curriculum is designed primarily for students beyond the compulsory age for high school. This includes programs whose purpose is academic, vocational, and continuing professional education and excludes avocational and adult basic education programs. ,</w:t>
        <w:br/>
      </w:r>
    </w:p>
    <w:p>
      <w:r>
        <w:t>variable PEO2ISTR description Which of the following types of instruction/programs are offered by your institution? [Check one or more]</w:t>
        <w:br/>
        <w:br/>
        <w:br/>
        <w:br/>
        <w:t>Academic, leading to a certificate, degree, or diploma</w:t>
        <w:br/>
        <w:br/>
        <w:br/>
        <w:br/>
        <w:t xml:space="preserve">ACADEMIC PROGRAM - Instructional program leading toward an associate's, bachelor's, master's, doctor's, or first-professional degree or resulting in credits that can be applied to one of these degrees. </w:t>
        <w:br/>
        <w:br/>
        <w:br/>
        <w:br/>
        <w:t xml:space="preserve">NOTE: This question is asked to verify the inclusion of the institution on the NCES/IPEDS list of institutions and agencies offering all types of postsecondary education. Postsecondary education is the provision of a formal instructional program whose curriculum is designed primarily for students beyond the compulsory age for high school. This includes programs whose purpose is academic, vocational, and continuing professional education and excludes avocational and adult basic education programs. </w:t>
        <w:br/>
        <w:br/>
        <w:br/>
        <w:br/>
        <w:t>,</w:t>
        <w:br/>
      </w:r>
    </w:p>
    <w:p>
      <w:r>
        <w:t>variable PEO3ISTR description Which of the following types of instruction/programs are offered by your institution? [Check one or more]</w:t>
        <w:br/>
        <w:br/>
        <w:br/>
        <w:br/>
        <w:t xml:space="preserve">Continuing professional (postbaccalaureate only) </w:t>
        <w:br/>
        <w:br/>
        <w:br/>
        <w:br/>
        <w:t xml:space="preserve">CONTINUING PROFESSIONAL EDUCATION - Programs and courses designed specifically for individuals who have completed a professional degree (such as law, medicine, dentistry, or social work) to obtain additional training in their particular field of study </w:t>
        <w:br/>
        <w:br/>
        <w:br/>
        <w:br/>
        <w:t>NOTE: This question is asked to verify the inclusion of the institution on the NCES/IPEDS list of institutions and agencies offering all types of postsecondary education. Postsecondary education is the provision of a formal instructional program whose curriculum is designed primarily for students beyond the compulsory age for high school. This includes programs whose purpose is academic, vocational, and continuing professional education and excludes avocational and adult basic education programs.,</w:t>
        <w:br/>
      </w:r>
    </w:p>
    <w:p>
      <w:r>
        <w:t>variable PEO4ISTR description Which of the following types of instruction/programs are offered by your institution? [Check one or more]</w:t>
        <w:br/>
        <w:br/>
        <w:br/>
        <w:br/>
        <w:t>Recreational or avocational</w:t>
        <w:br/>
        <w:br/>
        <w:br/>
        <w:br/>
        <w:t>AVOCATIONAL PROGRAMS - Instructional programs in personal interest and leisure categories whose expressed intent is not to produce postsecondary credits, nor to lead to a formal award or an academic degree, nor result in occupationally specific skills.</w:t>
        <w:br/>
        <w:br/>
        <w:br/>
        <w:br/>
        <w:t>NOTE: This question is asked to verify the inclusion of the institution on the NCES/IPEDS list of institutions and agencies offering all types of postsecondary education. Postsecondary education is the provision of a formal instructional program whose curriculum is designed primarily for students beyond the compulsory age for high school. This includes programs whose purpose is academic, vocational, and continuing professional education and excludes avocational and adult basic education programs.,</w:t>
        <w:br/>
      </w:r>
    </w:p>
    <w:p>
      <w:r>
        <w:t>variable PEO5ISTR description Which of the following types of instruction/programs are offered by your institution? [Check one or more]</w:t>
        <w:br/>
        <w:br/>
        <w:br/>
        <w:br/>
        <w:t xml:space="preserve">Adult basic or remedial instruction or high school equivalency </w:t>
        <w:br/>
        <w:br/>
        <w:br/>
        <w:br/>
        <w:t xml:space="preserve">ADULT BASIC EDUCATION - Courses designed primarily for students 16 years of age and older to improve basic skills in reading, writing, and arithmetic. These courses are not intended to be part of a program leading to a high school degree, nor are they part of any academic, occupational, or vocational program at the postsecondary level. </w:t>
        <w:br/>
        <w:br/>
        <w:br/>
        <w:br/>
        <w:t xml:space="preserve">NOTE: This question is asked to verify the inclusion of the institution on the NCES/IPEDS list of institutions and agencies offering all types of postsecondary education. Postsecondary education is the provision of a formal instructional program whose curriculum is designed primarily for students beyond the compulsory age for high school. This includes programs whose purpose is academic, vocational, and continuing professional education and excludes avocational and adult basic education programs. </w:t>
        <w:br/>
        <w:br/>
        <w:br/>
        <w:br/>
        <w:t>,</w:t>
        <w:br/>
      </w:r>
    </w:p>
    <w:p>
      <w:r>
        <w:t>variable PEO6ISTR description Which of the following types of instruction/programs are offered by your institution? [Check one or more]</w:t>
        <w:br/>
        <w:br/>
        <w:br/>
        <w:br/>
        <w:t>Secondary (high school)</w:t>
        <w:br/>
        <w:br/>
        <w:br/>
        <w:br/>
        <w:t xml:space="preserve">NOTE: This question is asked to verify the inclusion of the institution on the NCES/IPEDS list of institutions and agencies offering all types of postsecondary education. Postsecondary education is the provision of a formal instructional program whose curriculum is designed primarily for students beyond the compulsory age for high school. This includes programs whose purpose is academic, vocational, and continuing professional education and excludes avocational and adult basic education programs. </w:t>
        <w:br/>
        <w:br/>
        <w:br/>
        <w:br/>
        <w:t>,</w:t>
        <w:br/>
      </w:r>
    </w:p>
    <w:p>
      <w:r>
        <w:t>variable CNTLAFFI description What is your institutional control or affiliation? Select one;</w:t>
        <w:br/>
        <w:br/>
        <w:br/>
        <w:br/>
        <w:t>Public</w:t>
        <w:br/>
        <w:br/>
        <w:t xml:space="preserve">Private for-profit </w:t>
        <w:br/>
        <w:br/>
        <w:t xml:space="preserve">Private not-for-profit independent (no religious affiliation) </w:t>
        <w:br/>
        <w:br/>
        <w:t xml:space="preserve">Private not-for-profit religious affiliation - Specify </w:t>
        <w:br/>
        <w:br/>
        <w:br/>
        <w:br/>
        <w:t xml:space="preserve">PUBLIC INSTITUTION -An educational institution whose programs and activities are operated by publicly elected or appointed school officials and which is supported primarily by public funds. </w:t>
        <w:br/>
        <w:br/>
        <w:t xml:space="preserve">PRIVATE FOR-PROFIT (PROFIT-MAKING) INSTITUTION - A private institution in which the individual(s) or agency in control receives compensation other than wages, rent, or other expenses for the assumption of risk. </w:t>
        <w:br/>
        <w:br/>
        <w:t>PRIVATE NOT-FOR-PROFIT INSTITUTION - A private institution in which the individual(s) or agency in control receives no compensation, other than wages, rent, or other expenses for the assumption of risk. These include both independent nonprofit schools and those affiliated with a religious organization.,</w:t>
        <w:br/>
      </w:r>
    </w:p>
    <w:p>
      <w:r>
        <w:t>variable PUBPRIME description Indicates primary control for public institutions</w:t>
        <w:br/>
        <w:br/>
        <w:br/>
        <w:br/>
        <w:t xml:space="preserve">Public institutions must designate a primary control; identifying a secondary control is optional. </w:t>
        <w:br/>
        <w:br/>
        <w:br/>
        <w:br/>
        <w:t xml:space="preserve">PUBLIC INSTITUTION -An educational institution whose programs and activities are operated by publicly elected or appointed school officials and which is supported primarily by public funds. </w:t>
        <w:br/>
        <w:br/>
        <w:t>,</w:t>
        <w:br/>
      </w:r>
    </w:p>
    <w:p>
      <w:r>
        <w:t>variable PUBSECON description Indicates secondary control for public institutions</w:t>
        <w:br/>
        <w:br/>
        <w:br/>
        <w:br/>
        <w:t xml:space="preserve">Public institutions must designate a primary control; identifying a secondary control is optional. </w:t>
        <w:br/>
        <w:br/>
        <w:br/>
        <w:br/>
        <w:t xml:space="preserve">PUBLIC INSTITUTION -An educational institution whose programs and activities are operated by publicly elected or appointed school officials and which is supported primarily by public funds. </w:t>
        <w:br/>
        <w:br/>
        <w:t>,</w:t>
        <w:br/>
      </w:r>
    </w:p>
    <w:p>
      <w:r>
        <w:t xml:space="preserve">variable RELAFFIL description Indicates religious affiliation (denomination) for private not-for-profit institutions that are religiously affiliated. </w:t>
        <w:br/>
        <w:br/>
        <w:br/>
        <w:br/>
        <w:t>,</w:t>
        <w:br/>
      </w:r>
    </w:p>
    <w:p>
      <w:r>
        <w:t xml:space="preserve">variable LEVEL1 description What award levels are offered by your institution?  [Check all that apply] </w:t>
        <w:br/>
        <w:br/>
        <w:br/>
        <w:br/>
        <w:t>Postsecondary award, certificate, or diploma of less than 900 clock hours, or 30 semester or trimester credit hours, or 45 quarter credit hours (less than 1 year)</w:t>
        <w:br/>
        <w:br/>
        <w:br/>
        <w:br/>
        <w:t>An award that requires completion of an organized program of study at the postsecondary level (below the baccalaureate degree) designed for completion less than 900 clock hours, or  less 30 semester or trimester credit hours, or less than 45 quarter credit hours. Beginning in 2020-21, this award level category was removed from the data collection, but is being maintained if institution has postsecondary awards, certificates, or diplomas (less than 300 clock hours, 9 semester or trimester credit hours, or 13 quarter credit hours) or (300-899 clock hours, 9-29 semester or trimester credit hours, or 13-44 quarter credit hours),</w:t>
        <w:br/>
      </w:r>
    </w:p>
    <w:p>
      <w:r>
        <w:t xml:space="preserve">variable LEVEL1A description What award levels are offered by your institution? [Check all that apply] </w:t>
        <w:br/>
        <w:br/>
        <w:br/>
        <w:br/>
        <w:t>Postsecondary award, certificate, or diploma  of less than 300 clock hours, 9 semester or trimester credit hours, or 13 quarter credit hours  (less than 12 weeks)</w:t>
        <w:br/>
        <w:br/>
        <w:br/>
        <w:br/>
        <w:t>An award that requires completion of an organized program of study at the postsecondary level (below the baccalaureate degree) designed for completion in less than 300 clock hours, or in less than 9 semester or trimester credit hours, or less than 13 quarter credit hours. Beginning in 2020-21, this award level category was one of two added options for reporting certificates of less than one year in length.,</w:t>
        <w:br/>
      </w:r>
    </w:p>
    <w:p>
      <w:r>
        <w:t>variable LEVEL1B description What award levels are offered by your institution? [Check all that apply]</w:t>
        <w:br/>
        <w:br/>
        <w:br/>
        <w:br/>
        <w:t>Postsecondary award, certificate, or diploma of  300-899 clock hours, or 9-29 semester or trimester credit hours, or13-44 quarter credit hours (at least 12 weeks, but less than 1 year)</w:t>
        <w:br/>
        <w:br/>
        <w:br/>
        <w:br/>
        <w:t>An award that requires completion of an organized program of study at the postsecondary level (below the baccalaureate degree) designed for completion in at least 300 but less than 900 clock hours, or in at least 9 but less 30 semester or trimester credit hours, or in at least 13 but less than 45 quarter credit hours. Beginning in 2020-21, this award level category was one of two added options for reporting certificates of less than one year in length.,</w:t>
        <w:br/>
      </w:r>
    </w:p>
    <w:p>
      <w:r>
        <w:t xml:space="preserve">variable LEVEL2 description What award levels are offered by your institution? [Check all that apply] </w:t>
        <w:br/>
        <w:br/>
        <w:br/>
        <w:br/>
        <w:t>Postsecondary award, certificate, or diploma of at least 900 but less than 1,800 clock hours, or at least 30 but less than 60 semester or trimester credit hours, or at least 45 but less than 90 quarter credit hours (at least 1 year but less than 2 years)</w:t>
        <w:br/>
        <w:br/>
        <w:br/>
        <w:br/>
        <w:t>POSTSECONDARY AWARD, CERTIFICATE, OR DIPLOMA (AT LEAST 1 BUT LESS THAN 2 YEARS) -Requires completion of an organized program of study at the postsecondary level (below the baccalaureate degree) in at least 1 but less than 2 full-time equivalent academic years, or designed for completion in at least 30 but less than 60 credit hours, or in at least 900 but less than 1,800 clock hours.  Beginning in 2020-21, references to academic year equivalencies were removed from all levels of subbaccalaureate certificates.,</w:t>
        <w:br/>
      </w:r>
    </w:p>
    <w:p>
      <w:r>
        <w:t xml:space="preserve">variable LEVEL3 description What award levels are offered by your institution? </w:t>
        <w:br/>
        <w:br/>
        <w:br/>
        <w:br/>
        <w:t xml:space="preserve">Associate's degree </w:t>
        <w:br/>
        <w:br/>
        <w:br/>
        <w:br/>
        <w:t>ASSOCIATE'S DEGREE - An award that normally requires at least 2 but less than 4 years of full-time equivalent college work.,</w:t>
        <w:br/>
      </w:r>
    </w:p>
    <w:p>
      <w:r>
        <w:t xml:space="preserve">variable LEVEL4 description What award levels are offered by your institution? </w:t>
        <w:br/>
        <w:br/>
        <w:br/>
        <w:br/>
        <w:t>Postsecondary award, certificate, or diploma of 1,800 or more clock hours, or 60 or more semester or trimester credit hours, or 90 or more quarter credit hours (at least 2 but less than 4 years)</w:t>
        <w:br/>
        <w:br/>
        <w:br/>
        <w:br/>
        <w:t>An award that requires completion of an organized program of study at the postsecondary level (below the baccalaureate degree) designed for completion in at least 900 but less than 1,800 clock hours, or in at least 30 but less than 60 semester or trimester credit hours, or in at least 45 but less than 90 quarter credit hours. Beginning in 2020-21, references to academic year equivalencies were removed from all levels of subbaccalaureate certificates.,</w:t>
        <w:br/>
      </w:r>
    </w:p>
    <w:p>
      <w:r>
        <w:t xml:space="preserve">variable LEVEL5 description What award levels are offered by your institution? [Check all that apply] </w:t>
        <w:br/>
        <w:br/>
        <w:br/>
        <w:br/>
        <w:t xml:space="preserve">Bachelor's degree or equivalent </w:t>
        <w:br/>
        <w:br/>
        <w:br/>
        <w:br/>
        <w:t>BACHELOR'S DEGREE -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plan)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LEVEL6 description What award levels are offered by your institution? [Check all that apply]</w:t>
        <w:br/>
        <w:br/>
        <w:br/>
        <w:br/>
        <w:t xml:space="preserve">Postbaccalaureate certificate </w:t>
        <w:br/>
        <w:br/>
        <w:br/>
        <w:br/>
        <w:t>POSTBACCALAUREATE CERTIFICATE - An award that requires completion of an organized program of study requiring 18 credit hours beyond the bachelor's; designed for persons who have completed a baccalaureate degree, but do not meet the requirements of academic degrees carrying the title of master.,</w:t>
        <w:br/>
      </w:r>
    </w:p>
    <w:p>
      <w:r>
        <w:t xml:space="preserve">variable LEVEL7 description What award levels are offered by your institution? [Check all that apply] </w:t>
        <w:br/>
        <w:br/>
        <w:br/>
        <w:br/>
        <w:t xml:space="preserve">Master's degree </w:t>
        <w:br/>
        <w:br/>
        <w:br/>
        <w:br/>
        <w:t>MASTER'S DEGREE - An award that requires the successful completion of a program of study of at least the full-time equivalent of 1 but not more than 2 academic years of work beyond the bachelor's degree.,</w:t>
        <w:br/>
      </w:r>
    </w:p>
    <w:p>
      <w:r>
        <w:t xml:space="preserve">variable LEVEL8 description What award levels are offered by your institution? [Check all that apply] </w:t>
        <w:br/>
        <w:br/>
        <w:br/>
        <w:br/>
        <w:t>Post-master's certificate</w:t>
        <w:br/>
        <w:br/>
        <w:br/>
        <w:br/>
        <w:t>POST-MASTER'S CERTIFICATE - An award that requires completion of an organized program of study of 24 credit hours beyond the master's degree, but does not meet the requirements of academic degrees at the doctor's level.,</w:t>
        <w:br/>
      </w:r>
    </w:p>
    <w:p>
      <w:r>
        <w:t xml:space="preserve">variable LEVEL17 description What award levels are offered by your institution? [Check all that apply] </w:t>
        <w:br/>
        <w:br/>
        <w:br/>
        <w:br/>
        <w:t>Doctor’s degree - research/scholarship</w:t>
        <w:br/>
        <w:br/>
        <w:br/>
        <w:br/>
        <w:t>Doctor’s degree - research/scholarship - A Ph.D. or other doctor's degree that requires advanced work beyond the master’s level, including the preparation and defense of a dissertation based on original research, or the planning and execution of an original project demonstrating substantial artistic or scholarly achievement. Some examples of this type of degree may include Ed.D., D.M.A., D.B.A., D.Sc., D.A., or D.M, and others, as designated by the awarding institution.,</w:t>
        <w:br/>
      </w:r>
    </w:p>
    <w:p>
      <w:r>
        <w:t>variable chg1af0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In-district required fees for 2017-18 </w:t>
        <w:br/>
        <w:br/>
        <w:br/>
        <w:br/>
        <w:t>IN-DISTRICT TUITION - The fees charged by the institution to those students residing in the locality in which they attend school. This may be a lower rate than in-state fee if offered by the institution.</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In-state published tuition and required fees for 2017-18 </w:t>
        <w:br/>
        <w:br/>
        <w:br/>
        <w:br/>
        <w:t xml:space="preserve">IN-STATE TUITION - The tuition charged by institutions to those students who meet the state's or institution's residency requirements. </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chg2at0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In-state published tuition for 2017-18 </w:t>
        <w:br/>
        <w:br/>
        <w:br/>
        <w:br/>
        <w:t xml:space="preserve">IN-STATE TUITION - The tuition charged by institutions to those students who meet the state's or institution's residency requirements. </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chg2af0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In-state published required fees for 2017-18</w:t>
        <w:br/>
        <w:br/>
        <w:br/>
        <w:br/>
        <w:t xml:space="preserve">IN-STATE REQIORED FEES - The fees charged by institutions to those students who meet the state's or institution's residency requirements. </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Out-of-state published tuition and required fees for 2017-18 </w:t>
        <w:br/>
        <w:br/>
        <w:br/>
        <w:br/>
        <w:t xml:space="preserve">OUT-OF-STATE TUITION - The tuition charged by institutions to those students who do not meet the institution's or state's residency requirements </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RRPTCT description Part-time cohort includes part-time first-time degree/certificate seeking students enrolled at the institution in the fall of the prior year (including those enrolled for the first time the preceding summer term and those whose intent was not known upon entry to the institution).  The part-time cohort for 4-year institutions should only include bachelor degree-seeking students.  The time period used for reporting cohort numbers should be the official fall reporting date of the institution or October 15 for institutions that have standard academic calendar systems (semester, quarter, trimester or 4-1-4 plan).  For institutions that enroll students continuously during the year and use a full-year cohort, the cohort is based on any student enrolled during the period August 1 through October 31. The student status (full- or part-time) should be based on the prior year's fall status, even if this has changed by the current year (e.g., if a student has gone from part-time to full-time, report them as part of the part-time cohort).,</w:t>
        <w:br/>
      </w:r>
    </w:p>
    <w:p>
      <w:r>
        <w:t>variable RRPTEX description Exclusions are the number of students from the prior year cohort, who left the institution for any of the following reasons: Died or were totally and permanently disabled; Serve in the armed forces (including those called to active duty); Serve with a foreign aid service of the Federal Government (e.g., Peace Corps); or Serve on official church missions.,</w:t>
        <w:br/>
      </w:r>
    </w:p>
    <w:p>
      <w:r>
        <w:t>variable RRPTIN description Inclusions are the number of first-time degree seeking  study abroad students who were excluded from the prior year first-time part-time cohort but who have re-enrolled at the institution their second year.</w:t>
        <w:br/>
        <w:br/>
        <w:br/>
        <w:br/>
        <w:t>Study abroad</w:t>
        <w:tab/>
        <w:t xml:space="preserve"> - Arrangement by which a student completes part of the college program studying in another country. Can be at a campus abroad or through a cooperative agreement with some other U.S. college or an institution of another country.,</w:t>
        <w:br/>
      </w:r>
    </w:p>
    <w:p>
      <w:r>
        <w:t>variable RRPTCTA description Part-time adjusted cohort from prior year:  part-time cohort from prior year minus number of exclusions plus the number of inclusions</w:t>
        <w:br/>
        <w:br/>
        <w:br/>
        <w:br/>
        <w:t>Inclusions were added to the retention rate calculation beginning Fall 2016.,</w:t>
        <w:br/>
      </w:r>
    </w:p>
    <w:p>
      <w:r>
        <w:t>variable RET_NMP description Number of students from the part-time cohort in the prior year who are still enrolled in the current year (include students that re-enrolled and students with continuous enrollment).,</w:t>
        <w:br/>
      </w:r>
    </w:p>
    <w:p>
      <w:r>
        <w:t>variable EFYHISPM description Hispanic or Latino men enrolled for credit during the 12-month period.</w:t>
        <w:br/>
        <w:br/>
        <w:br/>
        <w:br/>
        <w:t>Hispanic or Latino - A person of Cuban, Mexican, Puerto Rican, South or Central American, or other Spanish culture or origin, regardless of race.,</w:t>
        <w:br/>
      </w:r>
    </w:p>
    <w:p>
      <w:r>
        <w:t>variable EFYHISPW description Hispanic or Latino women enrolled for credit during the 12-month period.</w:t>
        <w:br/>
        <w:br/>
        <w:br/>
        <w:br/>
        <w:t>Hispanic or Latino - A person of Cuban, Mexican, Puerto Rican, South or Central American, or other Spanish culture or origin, regardless of race.,</w:t>
        <w:br/>
      </w:r>
    </w:p>
    <w:p>
      <w:r>
        <w:t>variable EFYAIANM description American Indian or Alaska Native men enrolled for credit during the 12-month period.</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EFYAIANW description American Indian or Alaska Native women enrolled for credit during the 12-month period.</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EFYASIAM description Asian men enrolled for credit during the 12-month period.</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EFYASIAW description Asian women enrolled for credit during the 12-month period.</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HRWHITT description White men and women.</w:t>
        <w:br/>
        <w:br/>
        <w:br/>
        <w:br/>
        <w:t>White - A person having origins in any of the original peoples of Europe, the Middle East, or North Africa.,</w:t>
        <w:br/>
      </w:r>
    </w:p>
    <w:p>
      <w:r>
        <w:t>variable HRWHITM description White men.</w:t>
        <w:br/>
        <w:br/>
        <w:br/>
        <w:br/>
        <w:t>White - A person having origins in any of the original peoples of Europe, the Middle East, or North Africa.,</w:t>
        <w:br/>
      </w:r>
    </w:p>
    <w:p>
      <w:r>
        <w:t>variable HRWHITW description White women.</w:t>
        <w:br/>
        <w:br/>
        <w:br/>
        <w:br/>
        <w:t>White - A person having origins in any of the original peoples of Europe, the Middle East, or North Africa.,</w:t>
        <w:br/>
      </w:r>
    </w:p>
    <w:p>
      <w:r>
        <w:t>variable HR2MORT description Two or more races men and women.</w:t>
        <w:br/>
        <w:br/>
        <w:br/>
        <w:br/>
        <w:t>Two or more races - Category used by institutions to report persons who selected more than one race.,</w:t>
        <w:br/>
      </w:r>
    </w:p>
    <w:p>
      <w:r>
        <w:t>variable HR2MORM description Two or more races men.</w:t>
        <w:br/>
        <w:br/>
        <w:br/>
        <w:br/>
        <w:t>Two or more races - Category used by institutions to report persons who selected more than one race.,</w:t>
        <w:br/>
      </w:r>
    </w:p>
    <w:p>
      <w:r>
        <w:t>variable HR2MORW description Two or more races women.</w:t>
        <w:br/>
        <w:br/>
        <w:br/>
        <w:br/>
        <w:t>Two or more races - Category used by institutions to report persons who selected more than one race.,</w:t>
        <w:br/>
      </w:r>
    </w:p>
    <w:p>
      <w:r>
        <w:t>variable HRAIANT description American Indian or Alaska Native men and women.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HRAIANM description American Indian or Alaska Native 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HRAIANW description American Indian or Alaska Native women.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HRASIAT description Asian men and women.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HRASIAM description Asian 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HRASIAW description Asian women.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F1C121 description Hospital services - total expenses is the sum of all operating expenses         </w:t>
        <w:br/>
        <w:br/>
        <w:t xml:space="preserve">associated with a hospital operated by the postsecondary institution (but not   </w:t>
        <w:br/>
        <w:br/>
        <w:t xml:space="preserve">as a component unit) and reported as a part of the institution. This            </w:t>
        <w:br/>
        <w:br/>
        <w:t xml:space="preserve">classification includes nursing expenses, other professional services, general  </w:t>
        <w:br/>
        <w:br/>
        <w:t>services, administrative services, and fiscal services.                         ,</w:t>
        <w:br/>
      </w:r>
    </w:p>
    <w:p>
      <w:r>
        <w:t xml:space="preserve">variable F1C122 description Hospital services - salaries and wages are amounts paid as compensation for     </w:t>
        <w:br/>
        <w:br/>
        <w:t xml:space="preserve">services to all employees - faculty, staff, part time, full time, regular       </w:t>
        <w:br/>
        <w:br/>
        <w:t xml:space="preserve">employees, and student employees of a hospital operated by the postsecondary    </w:t>
        <w:br/>
        <w:br/>
        <w:t xml:space="preserve">institution (but not as a component unit) and reported as a part of the         </w:t>
        <w:br/>
        <w:br/>
        <w:t xml:space="preserve">institution. This classification includes nursing expenses, other professional  </w:t>
        <w:br/>
        <w:br/>
        <w:t>services, general services, administrative services, and fiscal services.       ,</w:t>
        <w:br/>
      </w:r>
    </w:p>
    <w:p>
      <w:r>
        <w:t>variable F1C131 description Independent operations - Expenses associated with operations that are independent of or unrelated to the primary missions of the institution (i.e., instruction, research, public service) although they may contribute indirectly to the enhancement of these programs. This category is generally limited to expenses of a major federally funded research and development center. Also included are information technology expenses, actual or allocated costs for operation and maintenance of plant, and depreciation related to the independent operations. FASB institutions also charge or allocate interest expense to independent operations. Excluded are expenses of operations owned and managed as investments of the institution's endowment funds.,</w:t>
        <w:br/>
      </w:r>
    </w:p>
    <w:p>
      <w:r>
        <w:t xml:space="preserve">variable F1C132 description Independent operations - salaries and wages are amounts paid as compensation    </w:t>
        <w:br/>
        <w:br/>
        <w:t xml:space="preserve">for services to all employees - faculty, staff, part time, full time, regular   </w:t>
        <w:br/>
        <w:br/>
        <w:t xml:space="preserve">employees, and student employees of operations that are independent of or       </w:t>
        <w:br/>
        <w:br/>
        <w:t xml:space="preserve">unrelated to the primary missions of the institution (i.e., instruction,        </w:t>
        <w:br/>
        <w:br/>
        <w:t xml:space="preserve">research, public service) although they may contribute indirectly to the        </w:t>
        <w:br/>
        <w:br/>
        <w:t xml:space="preserve">enhancement of these programs. This category is generally limited to expenses   </w:t>
        <w:br/>
        <w:br/>
        <w:t>of a major federally funded research and development center.                    ,</w:t>
        <w:br/>
      </w:r>
    </w:p>
    <w:p>
      <w:r>
        <w:t xml:space="preserve">variable F1C141 description Other expenses and deductions - total expenses is the sum of all operating      </w:t>
        <w:br/>
        <w:br/>
        <w:t xml:space="preserve">expenses associated with functions other than those listed previously, i.e.,    </w:t>
        <w:br/>
        <w:br/>
        <w:t xml:space="preserve">instruction, research, public service, academic support, student services,      </w:t>
        <w:br/>
        <w:br/>
        <w:t xml:space="preserve">institutional support, operations and maintenance of plant, depreciation,       </w:t>
        <w:br/>
        <w:br/>
        <w:t xml:space="preserve">scholarships and fellowships, auxiliary enterprises, hospitals, and independent </w:t>
        <w:br/>
        <w:br/>
        <w:t>operations.                                                                     ,</w:t>
        <w:br/>
      </w:r>
    </w:p>
    <w:p>
      <w:r>
        <w:t xml:space="preserve">variable F1C142 description Other expenses and deductions - salaries and wages are amounts paid as          </w:t>
        <w:br/>
        <w:br/>
        <w:t xml:space="preserve">compensation for services to all employees - faculty, staff, part time, full    </w:t>
        <w:br/>
        <w:br/>
        <w:t xml:space="preserve">time, regular employees, and student employees associated with functions other  </w:t>
        <w:br/>
        <w:br/>
        <w:t xml:space="preserve">than those listed previously, i.e., instruction, research, public service,      </w:t>
        <w:br/>
        <w:br/>
        <w:t xml:space="preserve">academic support, student services, institutional support, operations and       </w:t>
        <w:br/>
        <w:br/>
        <w:t xml:space="preserve">maintenance of plant, depreciation, scholarships and fellowships, auxiliary     </w:t>
        <w:br/>
        <w:br/>
        <w:t>enterprises, hospitals, and independent operations.                             ,</w:t>
        <w:br/>
      </w:r>
    </w:p>
    <w:p>
      <w:r>
        <w:t xml:space="preserve">variable LEVEL18 description What award levels are offered by your institution? [Check all that apply] </w:t>
        <w:br/>
        <w:br/>
        <w:br/>
        <w:br/>
        <w:t>Doctor’s degree - professional practice</w:t>
        <w:br/>
        <w:br/>
        <w:br/>
        <w:br/>
        <w:t>Doctor’s degree -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r>
    </w:p>
    <w:p>
      <w:r>
        <w:t xml:space="preserve">variable LEVEL19 description What award levels are offered by your institution? [Check all that apply] </w:t>
        <w:br/>
        <w:br/>
        <w:br/>
        <w:br/>
        <w:t>Doctor’s degree - other</w:t>
        <w:br/>
        <w:br/>
        <w:br/>
        <w:br/>
        <w:t>Doctor’s degree - other - A doctor’s degree that does not meet the definition of a doctor’s degree - research/scholarship or a doctor’s degree - professional practice.,</w:t>
        <w:br/>
      </w:r>
    </w:p>
    <w:p>
      <w:r>
        <w:t xml:space="preserve">variable LEVEL12 description What award levels are offered by your institution? [Check all that apply] </w:t>
        <w:br/>
        <w:br/>
        <w:br/>
        <w:br/>
        <w:t xml:space="preserve">Other; please specify </w:t>
        <w:br/>
        <w:br/>
        <w:br/>
        <w:br/>
        <w:t>An award that it cannot be classified in one of the standard levels .,</w:t>
        <w:br/>
      </w:r>
    </w:p>
    <w:p>
      <w:r>
        <w:t xml:space="preserve">variable OPENADMP description Does your institution have an open admission policy for all or most entering first-time undergraduate-level students? </w:t>
        <w:br/>
        <w:br/>
        <w:br/>
        <w:br/>
        <w:t xml:space="preserve">OPEN ADMISSION - Admission policy whereby the school will accept any student who applies.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w:t>
        <w:br/>
      </w:r>
    </w:p>
    <w:p>
      <w:r>
        <w:t>variable STAT_ADM description Response status of the institution Winter collection Admissions component,</w:t>
        <w:br/>
      </w:r>
    </w:p>
    <w:p>
      <w:r>
        <w:t>variable LOCK_ADM description Status of admissions component when institution was migrated,</w:t>
        <w:br/>
      </w:r>
    </w:p>
    <w:p>
      <w:r>
        <w:t>variable IMP_ADM description Type of imputation method - Admissions component,</w:t>
        <w:br/>
      </w:r>
    </w:p>
    <w:p>
      <w:r>
        <w:t xml:space="preserve">variable ADMCON1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 xml:space="preserve">Secondary school GPA </w:t>
        <w:br/>
        <w:br/>
        <w:br/>
        <w:br/>
        <w:t>,</w:t>
        <w:br/>
      </w:r>
    </w:p>
    <w:p>
      <w:r>
        <w:t>variable REV_ADM description Identifies institutions that submitted revised 2020-21 admissions data using the 2020-21 Prior Year Data Revision system,</w:t>
        <w:br/>
      </w:r>
    </w:p>
    <w:p>
      <w:r>
        <w:t xml:space="preserve">variable ADMCON2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 xml:space="preserve">Secondary school rank </w:t>
        <w:br/>
        <w:br/>
        <w:br/>
        <w:br/>
        <w:t>,</w:t>
        <w:br/>
      </w:r>
    </w:p>
    <w:p>
      <w:r>
        <w:t xml:space="preserve">variable ADMCON3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Secondary school record</w:t>
        <w:br/>
        <w:br/>
        <w:br/>
        <w:br/>
        <w:t>,</w:t>
        <w:br/>
      </w:r>
    </w:p>
    <w:p>
      <w:r>
        <w:t xml:space="preserve">variable ADMCON4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Completion of college-preparatory program,</w:t>
        <w:br/>
      </w:r>
    </w:p>
    <w:p>
      <w:r>
        <w:t xml:space="preserve">variable ADMCON5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Recommendations</w:t>
        <w:br/>
        <w:br/>
        <w:br/>
        <w:br/>
        <w:t>,</w:t>
        <w:br/>
      </w:r>
    </w:p>
    <w:p>
      <w:r>
        <w:t xml:space="preserve">variable ADMCON6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 xml:space="preserve">Formal demonstration of competencies (e.g., portfolios, certificates of mastery, assessment instruments) </w:t>
        <w:br/>
        <w:br/>
        <w:t>,</w:t>
        <w:br/>
      </w:r>
    </w:p>
    <w:p>
      <w:r>
        <w:t xml:space="preserve">variable ADMCON7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Admission test scores (SAT,ACT, etc,)</w:t>
        <w:br/>
        <w:br/>
        <w:br/>
        <w:br/>
        <w:t xml:space="preserve">ADMISSIONS TEST SCORES - Scores on standardized admissions tests or special admissions tests </w:t>
        <w:br/>
        <w:br/>
        <w:br/>
        <w:br/>
        <w:t xml:space="preserve">SAT (SCHOLASTIC APTITUDE TEST) - An examination administered by the Educational Testing Service and used to predict the facility with which an individual will progress in learning college-level academic subjects. </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t>,</w:t>
        <w:br/>
      </w:r>
    </w:p>
    <w:p>
      <w:r>
        <w:t xml:space="preserve">variable ADMCON8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Test of English as a Foreign Language (TOEFL)</w:t>
        <w:br/>
        <w:br/>
        <w:br/>
        <w:br/>
        <w:t xml:space="preserve">TEST OF ENGLISH AS A FOREIGN LANGUAGE (TOEFL) - Standardized test designed to determine an applicant's ability to benefit from instruction in English. </w:t>
        <w:br/>
        <w:br/>
        <w:br/>
        <w:br/>
        <w:t>,</w:t>
        <w:br/>
      </w:r>
    </w:p>
    <w:p>
      <w:r>
        <w:t xml:space="preserve">variable ADMCON9 description Please select the option that best describes how your institution uses any of the following data in its undergraduate selection process. </w:t>
        <w:br/>
        <w:br/>
        <w:t>Admissions considerations - This question refers to the admission policy for entering first-time undergraduate students. Indicate the types of considerations that are used as part of the selection process for entering first-time degree/certificate-seeking students. For each, indicate if required, recommended, neither required nor recommended, or if you don't know.</w:t>
        <w:br/>
        <w:br/>
        <w:t xml:space="preserve">This is applicable to institutions that do not have an open admission policy for entering first-time undergraduate students. </w:t>
        <w:br/>
        <w:br/>
        <w:br/>
        <w:br/>
        <w:t xml:space="preserve">Other Test (Wonderlic, WISC-III, etc.)  </w:t>
        <w:br/>
        <w:br/>
        <w:br/>
        <w:br/>
        <w:br/>
        <w:br/>
        <w:br/>
        <w:br/>
        <w:br/>
        <w:br/>
        <w:t>,</w:t>
        <w:br/>
      </w:r>
    </w:p>
    <w:p>
      <w:r>
        <w:t xml:space="preserve">variable APPLCNM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applicants men</w:t>
        <w:br/>
        <w:br/>
        <w:br/>
        <w:br/>
        <w:t xml:space="preserve">APPLICANT - An individual who has fulfilled the institution’s requirements to be considered for admission (including payment or waiving of the application fee, if any) and who has been notified of one of the following actions: admission, nonadmission, placement on waiting list, or application withdrawn (by applicant or institution).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br/>
        <w:br/>
        <w:t>,</w:t>
        <w:br/>
      </w:r>
    </w:p>
    <w:p>
      <w:r>
        <w:t xml:space="preserve">variable APPLCNW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applicants women</w:t>
        <w:br/>
        <w:br/>
        <w:br/>
        <w:br/>
        <w:t xml:space="preserve">APPLICANT - An individual who has fulfilled the institution’s requirements to be considered for admission (including payment or waiving of the application fee, if any) and who has been notified of one of the following actions: admission, nonadmission, placement on waiting list, or application withdrawn (by applicant or institution).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br/>
        <w:br/>
        <w:t>,</w:t>
        <w:br/>
      </w:r>
    </w:p>
    <w:p>
      <w:r>
        <w:t xml:space="preserve">variable ADMSSNM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admissions men</w:t>
        <w:br/>
        <w:br/>
        <w:br/>
        <w:br/>
        <w:t xml:space="preserve">ADMISSIONS - Applicants that have been granted an official offer to enroll in a college or university.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r>
    </w:p>
    <w:p>
      <w:r>
        <w:t>variable DVADM02 description Percent admitted - men</w:t>
        <w:br/>
        <w:br/>
        <w:br/>
        <w:br/>
        <w:t xml:space="preserve">If number of applicants-men (APPLCNM) &gt; 0 </w:t>
        <w:br/>
        <w:br/>
        <w:t>then Percent admitted-men (DVIC02) = number of admissions-Men(ADMSSNM) divided by the applicants-men(APPCLNM)</w:t>
        <w:br/>
        <w:br/>
        <w:t>Ratios are converted to percentages and rounded to the nearest whole number.</w:t>
        <w:br/>
        <w:br/>
        <w:t>,</w:t>
        <w:br/>
      </w:r>
    </w:p>
    <w:p>
      <w:r>
        <w:t xml:space="preserve">variable ADMSSNW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admissions women</w:t>
        <w:br/>
        <w:br/>
        <w:br/>
        <w:br/>
        <w:t xml:space="preserve">ADMISSIONS - Applicants that have been granted an official offer to enroll in a college or university.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r>
    </w:p>
    <w:p>
      <w:r>
        <w:t>variable DVADM03 description Percent admitted - women</w:t>
        <w:br/>
        <w:br/>
        <w:br/>
        <w:br/>
        <w:t xml:space="preserve">If number of applicants-women (APPLCNW) &gt; 0 </w:t>
        <w:br/>
        <w:br/>
        <w:t>then Percent admitted-women (DVIC03) = number of admissions-women(ADMSSNW) divided by the applicants-women(APPCLNW)</w:t>
        <w:br/>
        <w:br/>
        <w:t>Ratios are converted to percentages and rounded to the nearest whole number.</w:t>
        <w:br/>
        <w:br/>
        <w:br/>
        <w:br/>
        <w:t>,</w:t>
        <w:br/>
      </w:r>
    </w:p>
    <w:p>
      <w:r>
        <w:t xml:space="preserve">variable ENRLFTM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full time enrolled men</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formal award. At the undergraduate level, this is intended to include students enrolled in vocational or occupational programs.</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br/>
        <w:br/>
        <w:t>FULL-TIME STUDENT Undergraduate - A student enrolled for 12 or more semester credits, or 12 or more quarter credits, or 24 or more clock hours a week each term,</w:t>
        <w:br/>
      </w:r>
    </w:p>
    <w:p>
      <w:r>
        <w:t>variable DVADM08 description Admissions yield - full-time men</w:t>
        <w:br/>
        <w:br/>
        <w:br/>
        <w:br/>
        <w:t xml:space="preserve">If number of admitted-men (ADMSSNM) &gt; 0 </w:t>
        <w:br/>
        <w:br/>
        <w:t>then Admissions yield-full-time men(DVIC08) = number enrolled-full-time men (ENRLFTM) divided by the number admitted-men (ADMSSNM)</w:t>
        <w:br/>
        <w:br/>
        <w:t>Ratios are converted to percentages and rounded to the nearest whole number.</w:t>
        <w:br/>
        <w:br/>
        <w:t>,</w:t>
        <w:br/>
      </w:r>
    </w:p>
    <w:p>
      <w:r>
        <w:t xml:space="preserve">variable ENRLFTW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full time enrolled women</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formal award. At the undergraduate level, this is intended to include students enrolled in vocational or occupational programs.</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br/>
        <w:br/>
        <w:t>FULL-TIME STUDENT Undergraduate - A student enrolled for 12 or more semester credits, or 12 or more quarter credits, or 24 or more clock hours a week each term,</w:t>
        <w:br/>
      </w:r>
    </w:p>
    <w:p>
      <w:r>
        <w:t>variable DVADM09 description Admissions yield - full-time women</w:t>
        <w:br/>
        <w:br/>
        <w:br/>
        <w:br/>
        <w:t xml:space="preserve">If number of admitted-women (ADMSSNW) &gt; 0 </w:t>
        <w:br/>
        <w:br/>
        <w:t>then Admissions yield-full-time women (DVIC09) = number enrolled-full-time women (ENRLFTW) divided by the number admitted-women (ADMSSNW)</w:t>
        <w:br/>
        <w:br/>
        <w:t>Ratios are converted to percentages and rounded to the nearest whole number.,</w:t>
        <w:br/>
      </w:r>
    </w:p>
    <w:p>
      <w:r>
        <w:t xml:space="preserve">variable ENRLPTM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part time enrolled men</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formal award. At the undergraduate level, this is intended to include students enrolled in vocational or occupational programs.</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br/>
        <w:br/>
        <w:t>PART-TIME STUDENT Undergraduate - A student enrolled for either 11 semester credits or less, or 11 quarter credits or less, or less than 24 clock hours a week each term.,</w:t>
        <w:br/>
      </w:r>
    </w:p>
    <w:p>
      <w:r>
        <w:t>variable DVADM11 description Admissions yield - part-time men</w:t>
        <w:br/>
        <w:br/>
        <w:br/>
        <w:br/>
        <w:t xml:space="preserve">If number of admitted-men (ADMSSNM) &gt; 0 </w:t>
        <w:br/>
        <w:br/>
        <w:t>then Admissions yield-part-time men(DVIC11) = number enrolled-part-time men (ENRLPTM) divided by the number admitted-men (ADMSSNM)</w:t>
        <w:br/>
        <w:br/>
        <w:t>Ratios are converted to percentages and rounded to the nearest whole number.</w:t>
        <w:br/>
        <w:br/>
        <w:t>,</w:t>
        <w:br/>
      </w:r>
    </w:p>
    <w:p>
      <w:r>
        <w:t xml:space="preserve">variable ENRLPTW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part time enrolled women</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formal award. At the undergraduate level, this is intended to include students enrolled in vocational or occupational programs.</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br/>
        <w:br/>
        <w:t>PART-TIME STUDENT Undergraduate - A student enrolled for either 11 semester credits or less, or 11 quarter credits or less, or less than 24 clock hours a week each term.,</w:t>
        <w:br/>
      </w:r>
    </w:p>
    <w:p>
      <w:r>
        <w:t>variable DVADM12 description Admissions yield - part-time women</w:t>
        <w:br/>
        <w:br/>
        <w:br/>
        <w:br/>
        <w:t xml:space="preserve">If number of admitted-women (ADMSSNW) &gt; 0 </w:t>
        <w:br/>
        <w:br/>
        <w:t>then Admissions yield-part-time women (DVIC12) = number enrolled-part-time women (ENRLPTW) divided by the number admitted-women (ADMSSNW)</w:t>
        <w:br/>
        <w:br/>
        <w:t>Ratios are converted to percentages and rounded to the nearest whole number.,</w:t>
        <w:br/>
      </w:r>
    </w:p>
    <w:p>
      <w:r>
        <w:t xml:space="preserve">variable SATNUM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Number submitting SAT scores </w:t>
        <w:br/>
        <w:br/>
        <w:br/>
        <w:br/>
        <w:t xml:space="preserve">SAT (SCHOLASTIC APTITUDE TEST) - An examination administered by the Educational Testing Service and used to predict the facility with which an individual will progress in learning college-level academic subjects.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SATPCT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Percent submitting SAT scores </w:t>
        <w:br/>
        <w:br/>
        <w:br/>
        <w:br/>
        <w:t xml:space="preserve">SAT (SCHOLASTIC APTITUDE TEST) - An examination administered by the Educational Testing Service and used to predict the facility with which an individual will progress in learning college-level academic subjects.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ACTNUM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Number submitting ACT scores </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ACTPCT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br/>
        <w:br/>
        <w:t>Percent submitting ACT scores</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SATVR25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SAT I Verbal 25th percentile score </w:t>
        <w:br/>
        <w:br/>
        <w:br/>
        <w:br/>
        <w:t xml:space="preserve">SAT (SCHOLASTIC APTITUDE TEST) - An examination administered by the Educational Testing Service and used to predict the facility with which an individual will progress in learning college-level academic subjects.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SATVR75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SAT I Verbal 75th percentile score </w:t>
        <w:br/>
        <w:br/>
        <w:br/>
        <w:br/>
        <w:t xml:space="preserve">SAT (SCHOLASTIC APTITUDE TEST) - An examination administered by the Educational Testing Service and used to predict the facility with which an individual will progress in learning college-level academic subjects.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SATMT25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SAT I Math 25th percentile score </w:t>
        <w:br/>
        <w:br/>
        <w:br/>
        <w:br/>
        <w:t xml:space="preserve">SAT (SCHOLASTIC APTITUDE TEST) - An examination administered by the Educational Testing Service and used to predict the facility with which an individual will progress in learning college-level academic subjects.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SATMT75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SAT I Math 75th percentile score </w:t>
        <w:br/>
        <w:br/>
        <w:br/>
        <w:br/>
        <w:t xml:space="preserve">SAT (SCHOLASTIC APTITUDE TEST) - An examination administered by the Educational Testing Service and used to predict the facility with which an individual will progress in learning college-level academic subjects.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ACTCM25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ACT Composite 25th percentile score </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ACTCM75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ACT Composite 75th percentile score </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ACTEN25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ACT English 25th percentile score </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ACTEN75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ACT English 75th percentile score </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ACTMT25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ACT Math 25th percentile score </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ACTMT75 description If test scores are required for admission for first-time, degree/certificate-seeking undergraduate students, please provide the following information: the number and percentage of students submitting SAT/ACT scores and the 25th and 75th percentile scores for each test. Provide data for the most recent group of students for which data are available; include new students admitted the summer prior to that fall. </w:t>
        <w:br/>
        <w:br/>
        <w:t xml:space="preserve">(This is applicable to institutions that have no open admission policy for entering first-time undergraduate students ). </w:t>
        <w:br/>
        <w:br/>
        <w:br/>
        <w:br/>
        <w:t xml:space="preserve">ACT Math 75th percentile score </w:t>
        <w:br/>
        <w:br/>
        <w:br/>
        <w:br/>
        <w:t xml:space="preserve">ACT (AMERICAN COLLEGE TESTING PROGRAM) - The ACT assessment program measures educational development and readiness to pursue college-level coursework in English, mathematics, natural science, and social studies. Student performance does not reflect innate ability and is influenced by a student's educational preparedness. </w:t>
        <w:br/>
        <w:br/>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Students enrolled in courses for credit who are recognized by the institution as seeking a degree or formal award. At the undergraduate level, this is intended to include students enrolled in vocational or occupational programs.,</w:t>
        <w:br/>
      </w:r>
    </w:p>
    <w:p>
      <w:r>
        <w:t xml:space="preserve">variable CREDITS1 description Does your institution accept any of the following? [Check all that apply] </w:t>
        <w:br/>
        <w:br/>
        <w:t>Special credit upon entry - Please indicate if institution accepts credit earned prior to admission through any of the sources listed.</w:t>
        <w:br/>
        <w:br/>
        <w:br/>
        <w:br/>
        <w:t>Dual enrollment</w:t>
        <w:br/>
        <w:br/>
        <w:br/>
        <w:br/>
        <w:t>DUAL ENROLLMENT - Refers to students who enroll in college courses offered by an institution of higher education while enrolled in high school or seeking a recognized equivalent. Student performance is recorded on a college transcript and postsecondary credit is awarded for a passing grade in the course.</w:t>
        <w:br/>
        <w:br/>
        <w:t xml:space="preserve">   - Includes: All postsecondary courses, independent of course delivery mode, course location, course instructor, whether secondary credit is also offered, and whether the student enrolls through a formal state/local program or enrolls outside a formal state/local program.</w:t>
        <w:br/>
        <w:br/>
        <w:t xml:space="preserve">   - Excludes: Credit-by-exam models such as Advanced Placement and International Baccalaureate in which the student is not enrolled in a postsecondary institution.,</w:t>
        <w:br/>
      </w:r>
    </w:p>
    <w:p>
      <w:r>
        <w:t xml:space="preserve">variable CREDITS2 description Does your institution accept any of the following? [Check all that apply] </w:t>
        <w:br/>
        <w:br/>
        <w:t>Special credit upon entry - Please indicate if institution accepts credit earned prior to admission through any of the sources listed.</w:t>
        <w:br/>
        <w:br/>
        <w:br/>
        <w:br/>
        <w:t xml:space="preserve">Credit for life experiences </w:t>
        <w:br/>
        <w:br/>
        <w:br/>
        <w:br/>
        <w:t xml:space="preserve">CREDIT FOR LIFE EXPERIENCES - Credit earned by students for what they have learned through independent study, noncredit adult courses, work experience, portfolio demonstration, previous licensure or certification, or completion of other learning opportunities (military, government, or professional). Credit may also be awarded through a credit by examination program </w:t>
        <w:br/>
        <w:br/>
        <w:br/>
        <w:br/>
        <w:t>,</w:t>
        <w:br/>
      </w:r>
    </w:p>
    <w:p>
      <w:r>
        <w:t xml:space="preserve">variable CREDITS3 description Does your institution accept any of the following? [Check all that apply] </w:t>
        <w:br/>
        <w:br/>
        <w:t>Special credit upon entry - Please indicate if institution accepts credit earned prior to admission through any of the sources listed.</w:t>
        <w:br/>
        <w:br/>
        <w:br/>
        <w:br/>
        <w:t xml:space="preserve">Advanced placement (AP) credits </w:t>
        <w:br/>
        <w:br/>
        <w:br/>
        <w:br/>
        <w:t xml:space="preserve">ADVANCED PLACEMENT - Advanced placement courses are college-level courses taught in high school. Students may take an examination at the completion of the course; acceptable scores allow students to earn college credit. </w:t>
        <w:br/>
        <w:br/>
        <w:br/>
        <w:br/>
        <w:t>,</w:t>
        <w:br/>
      </w:r>
    </w:p>
    <w:p>
      <w:r>
        <w:t xml:space="preserve">variable CREDITS4 description Does your institution accept any of the following? [Check all that apply] </w:t>
        <w:br/>
        <w:br/>
        <w:t>Special credit upon entry - Please indicate if institution accepts credit earned prior to admission through any of the sources listed.</w:t>
        <w:br/>
        <w:br/>
        <w:br/>
        <w:br/>
        <w:t xml:space="preserve">None of above </w:t>
        <w:br/>
        <w:br/>
        <w:t>,</w:t>
        <w:br/>
      </w:r>
    </w:p>
    <w:p>
      <w:r>
        <w:t xml:space="preserve">variable SLO5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br/>
        <w:br/>
        <w:t xml:space="preserve">ROTC </w:t>
        <w:br/>
        <w:br/>
        <w:br/>
        <w:br/>
        <w:t>,</w:t>
        <w:br/>
      </w:r>
    </w:p>
    <w:p>
      <w:r>
        <w:t xml:space="preserve">variable SLO51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IF ROTC, Indicate if Army </w:t>
        <w:br/>
        <w:br/>
        <w:br/>
        <w:br/>
        <w:t>,</w:t>
        <w:br/>
      </w:r>
    </w:p>
    <w:p>
      <w:r>
        <w:t xml:space="preserve">variable SLO52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IF ROTC, Indicate if Navy </w:t>
        <w:br/>
        <w:br/>
        <w:br/>
        <w:br/>
        <w:t>,</w:t>
        <w:br/>
      </w:r>
    </w:p>
    <w:p>
      <w:r>
        <w:t xml:space="preserve">variable SLO53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IF ROTC, Indicate if Air Force </w:t>
        <w:br/>
        <w:br/>
        <w:br/>
        <w:br/>
        <w:t>,</w:t>
        <w:br/>
      </w:r>
    </w:p>
    <w:p>
      <w:r>
        <w:t xml:space="preserve">variable SLO6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Study abroad </w:t>
        <w:br/>
        <w:br/>
        <w:br/>
        <w:br/>
        <w:t xml:space="preserve">STUDY ABROAD - Arrangement by which a student completes part of the college program studying in another country. Can be at a campus abroad or through a cooperative agreement with some other U.S. college or an institution of another country. </w:t>
        <w:br/>
        <w:br/>
        <w:br/>
        <w:br/>
        <w:t>,</w:t>
        <w:br/>
      </w:r>
    </w:p>
    <w:p>
      <w:r>
        <w:t xml:space="preserve">variable SLO7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Weekend college </w:t>
        <w:br/>
        <w:br/>
        <w:br/>
        <w:br/>
        <w:t>Weekend/evening College - A program that allows students to take a complete course of study and attend classes only on weekends or only in evenings.,</w:t>
        <w:br/>
      </w:r>
    </w:p>
    <w:p>
      <w:r>
        <w:t xml:space="preserve">variable SLO8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Teacher certification (below the postsecondary level) </w:t>
        <w:br/>
        <w:br/>
        <w:br/>
        <w:br/>
        <w:t xml:space="preserve">TEACHER CERTIFICATION - Program designed to prepare students to meet the requirements for certification as teachers in elementary, middle/junior high, and secondary schools. </w:t>
        <w:br/>
        <w:br/>
        <w:br/>
        <w:br/>
        <w:t>,</w:t>
        <w:br/>
      </w:r>
    </w:p>
    <w:p>
      <w:r>
        <w:t xml:space="preserve">variable SLO81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If Teacher certification (below the postsecondary level), indicate if students can complete their  preparation in certain areas of specialization </w:t>
        <w:br/>
        <w:br/>
        <w:br/>
        <w:br/>
        <w:t xml:space="preserve">TEACHER CERTIFICATION - Program designed to prepare students to meet the requirements for certification as teachers in elementary, middle/junior high, and secondary schools. </w:t>
        <w:br/>
        <w:br/>
        <w:br/>
        <w:br/>
        <w:t>,</w:t>
        <w:br/>
      </w:r>
    </w:p>
    <w:p>
      <w:r>
        <w:t xml:space="preserve">variable SLO82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If Teacher certification (below the postsecondary level), indicate if students must complete their preparation at another institution for certain areas of specialization </w:t>
        <w:br/>
        <w:br/>
        <w:br/>
        <w:br/>
        <w:t xml:space="preserve">TEACHER CERTIFICATION - Program designed to prepare students to meet the requirements for certification as teachers in elementary, middle/junior high, and secondary schools. </w:t>
        <w:br/>
        <w:br/>
        <w:br/>
        <w:br/>
        <w:br/>
        <w:br/>
        <w:br/>
        <w:br/>
        <w:br/>
        <w:br/>
        <w:t>,</w:t>
        <w:br/>
      </w:r>
    </w:p>
    <w:p>
      <w:r>
        <w:t xml:space="preserve">variable SLO83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If Teacher certification (below the postsecondary level), indicate if this institution is approved by the state for the initial certification or licensure of teachers </w:t>
        <w:br/>
        <w:br/>
        <w:br/>
        <w:br/>
        <w:t xml:space="preserve">TEACHER CERTIFICATION - Program designed to prepare students to meet the requirements for certification as teachers in elementary, middle/junior high, and secondary schools. </w:t>
        <w:br/>
        <w:br/>
        <w:t>,</w:t>
        <w:br/>
      </w:r>
    </w:p>
    <w:p>
      <w:r>
        <w:t xml:space="preserve">variable SLO9 description What types of special learning opportunities are offered by your institution? [Check all that apply] </w:t>
        <w:br/>
        <w:br/>
        <w:t xml:space="preserve">Special learning opportunities - Indicate which of the listed special learning opportunities are offered by your institution. Teacher certification refers to pre-K through 12; if your institution provides certification for some levels (e.g., elementary only and not secondary) be sure to indicate that only certain levels are offered. </w:t>
        <w:br/>
        <w:br/>
        <w:br/>
        <w:br/>
        <w:t xml:space="preserve">Institution does not have any of the following special learning opportunities: Accelerated programs, Cooperative (work study), Distance learning, Dual enrollment, ROTC, Study abroad, Weekend college, or Teacher certification (below thepostsecondary level). </w:t>
        <w:br/>
        <w:br/>
        <w:br/>
        <w:br/>
        <w:t>,</w:t>
        <w:br/>
      </w:r>
    </w:p>
    <w:p>
      <w:r>
        <w:t xml:space="preserve">variable YRSCOLL description If your institution grants a bachelor's degree or higher but does not offer a full 4-year program of study at the undergraduate level, how many years of completed college-level work are required for entrance? </w:t>
        <w:br/>
        <w:br/>
        <w:br/>
        <w:br/>
        <w:t>Number of years,</w:t>
        <w:br/>
      </w:r>
    </w:p>
    <w:p>
      <w:r>
        <w:t xml:space="preserve">variable STUSRV1 description Which of the following selected students services are offered by your institution? [Check all that apply] </w:t>
        <w:br/>
        <w:br/>
        <w:t>Student Services - Indicate which of the listed services are offered by your institution</w:t>
        <w:br/>
        <w:br/>
        <w:br/>
        <w:br/>
        <w:t xml:space="preserve">Remedial services </w:t>
        <w:br/>
        <w:br/>
        <w:br/>
        <w:br/>
        <w:t xml:space="preserve">REMEDIAL SERVICES - Instructional activities designed for students deficient in the general competencies necessary for a regular postsecondary curriculum and educational setting. </w:t>
        <w:br/>
        <w:br/>
        <w:br/>
        <w:br/>
        <w:t>,</w:t>
        <w:br/>
      </w:r>
    </w:p>
    <w:p>
      <w:r>
        <w:t xml:space="preserve">variable STUSRV2 description Which of the following selected students services are offered by your institution? [Check all that apply] </w:t>
        <w:br/>
        <w:br/>
        <w:t>Student Services - Indicate which of the listed services are offered by your institution</w:t>
        <w:br/>
        <w:br/>
        <w:br/>
        <w:br/>
        <w:t xml:space="preserve">Academic/career counseling services </w:t>
        <w:br/>
        <w:br/>
        <w:br/>
        <w:br/>
        <w:t xml:space="preserve">COUNSELING SERVICE - Activities designed to assist students in making plans and decisions related to their education, career, or personal development. </w:t>
        <w:br/>
        <w:br/>
        <w:br/>
        <w:br/>
        <w:t>,</w:t>
        <w:br/>
      </w:r>
    </w:p>
    <w:p>
      <w:r>
        <w:t xml:space="preserve">variable STUSRV3 description Which of the following selected students services are offered by your institution? [Check all that apply] </w:t>
        <w:br/>
        <w:br/>
        <w:t>Student Services - Indicate which of the listed services are offered by your institution</w:t>
        <w:br/>
        <w:br/>
        <w:br/>
        <w:br/>
        <w:t xml:space="preserve">Employment services for current students </w:t>
        <w:br/>
        <w:br/>
        <w:br/>
        <w:br/>
        <w:t xml:space="preserve">EMPLOYMENT SERVICES FOR CURRENT STUDENTS - Activities intended to assist students in obtaining part-time employment as a means of defraying part of the cost of their education. </w:t>
        <w:br/>
        <w:br/>
        <w:br/>
        <w:br/>
        <w:t>,</w:t>
        <w:br/>
      </w:r>
    </w:p>
    <w:p>
      <w:r>
        <w:t xml:space="preserve">variable STUSRV4 description Which of the following selected students services are offered by your institution? [Check all that apply] </w:t>
        <w:br/>
        <w:br/>
        <w:t>Student Services - Indicate which of the listed services are offered by your institution</w:t>
        <w:br/>
        <w:br/>
        <w:br/>
        <w:br/>
        <w:t xml:space="preserve">Placement services for program completers </w:t>
        <w:br/>
        <w:br/>
        <w:br/>
        <w:br/>
        <w:t xml:space="preserve">PLACEMENT SERVICES FOR PROGRAM COMPLETERS - Assistance for students in evaluating their career alternatives as well as in obtaining full-time employment upon leaving the institution. </w:t>
        <w:br/>
        <w:br/>
        <w:br/>
        <w:br/>
        <w:t>,</w:t>
        <w:br/>
      </w:r>
    </w:p>
    <w:p>
      <w:r>
        <w:t xml:space="preserve">variable STUSRV8 description Which of the following selected students services are offered by your institution? [Check all that apply] </w:t>
        <w:br/>
        <w:br/>
        <w:t>Student Services - Indicate which of the listed services are offered by your institution</w:t>
        <w:br/>
        <w:br/>
        <w:br/>
        <w:br/>
        <w:t xml:space="preserve">On-campus day care for children of students </w:t>
        <w:br/>
        <w:br/>
        <w:br/>
        <w:br/>
        <w:t>DAY CARE SERVICE - A student service designed to provide appropriate care and protection of infants, preschool, and school-age children so their parents can participate in postsecondary education programs.,</w:t>
        <w:br/>
      </w:r>
    </w:p>
    <w:p>
      <w:r>
        <w:t xml:space="preserve">variable STUSRV9 description Which of the following selected students services are offered by your institution? [Check all that apply] </w:t>
        <w:br/>
        <w:br/>
        <w:t>Student Services - Indicate which of the listed services are offered by your institution</w:t>
        <w:br/>
        <w:br/>
        <w:br/>
        <w:br/>
        <w:t>None of the following selected students serveices are offered:</w:t>
        <w:br/>
        <w:br/>
        <w:t xml:space="preserve">Remedial services, Academic/career counseling services, Employment services for current students, Placement services for program completers, or On-campus day care for children of students </w:t>
        <w:br/>
        <w:br/>
        <w:br/>
        <w:br/>
        <w:t>,</w:t>
        <w:br/>
      </w:r>
    </w:p>
    <w:p>
      <w:r>
        <w:t>variable ATHASSOC description Member of National Athletic Association (Yes/No)</w:t>
        <w:br/>
        <w:br/>
        <w:t>,</w:t>
        <w:br/>
      </w:r>
    </w:p>
    <w:p>
      <w:r>
        <w:t xml:space="preserve">variable ASSOC1 description If the institution is a member of a national athletic association </w:t>
        <w:br/>
        <w:br/>
        <w:br/>
        <w:br/>
        <w:t>National Collegiate Athletic Association (NCAA)</w:t>
        <w:br/>
        <w:br/>
        <w:t>,</w:t>
        <w:br/>
      </w:r>
    </w:p>
    <w:p>
      <w:r>
        <w:t xml:space="preserve">variable ASSOC2 description If the institution is a member of a national athletic association </w:t>
        <w:br/>
        <w:br/>
        <w:br/>
        <w:br/>
        <w:t>National Association of Intercollegiate Athletics (NAIA)</w:t>
        <w:br/>
        <w:br/>
        <w:t>,</w:t>
        <w:br/>
      </w:r>
    </w:p>
    <w:p>
      <w:r>
        <w:t xml:space="preserve">variable ASSOC3 description If the institution is a member of a national athletic association </w:t>
        <w:br/>
        <w:br/>
        <w:br/>
        <w:br/>
        <w:t>National Junior College Athletic Association (NJCAA)</w:t>
        <w:br/>
        <w:br/>
        <w:t>,</w:t>
        <w:br/>
      </w:r>
    </w:p>
    <w:p>
      <w:r>
        <w:t>variable ASSOC4 description If the institution is a member of a national athletic association</w:t>
        <w:br/>
        <w:br/>
        <w:t xml:space="preserve"> </w:t>
        <w:br/>
        <w:br/>
        <w:t>National Small College Athletic Association (NSCAA)</w:t>
        <w:br/>
        <w:br/>
        <w:t>,</w:t>
        <w:br/>
      </w:r>
    </w:p>
    <w:p>
      <w:r>
        <w:t>variable ASSOC5 description If the institution is a member of a national athletic association</w:t>
        <w:br/>
        <w:br/>
        <w:br/>
        <w:br/>
        <w:t>National Christian College Athletic Association (NCCAA)</w:t>
        <w:br/>
        <w:br/>
        <w:t>,</w:t>
        <w:br/>
      </w:r>
    </w:p>
    <w:p>
      <w:r>
        <w:t>variable ASSOC6 description If the institution is a member of a national athletic association</w:t>
        <w:br/>
        <w:br/>
        <w:br/>
        <w:br/>
        <w:t>Other, not one of the above associations,</w:t>
        <w:br/>
      </w:r>
    </w:p>
    <w:p>
      <w:r>
        <w:t xml:space="preserve">variable SPORT1 description If this institution is a member of the NCAA or NAIA, specify the conference FOR EACH SPORT </w:t>
        <w:br/>
        <w:br/>
        <w:br/>
        <w:br/>
        <w:t xml:space="preserve">NCAA or NAIA member for football (Yes/No) </w:t>
        <w:br/>
        <w:br/>
        <w:br/>
        <w:br/>
        <w:t>,</w:t>
        <w:br/>
      </w:r>
    </w:p>
    <w:p>
      <w:r>
        <w:t xml:space="preserve">variable CONFNO1 description If this institution is a member of the NCAA or NAIA, specify the conference FOR EACH SPORT </w:t>
        <w:br/>
        <w:br/>
        <w:br/>
        <w:br/>
        <w:t xml:space="preserve">If NCAA or NAIA member for football, specify conference </w:t>
        <w:br/>
        <w:br/>
        <w:t>,</w:t>
        <w:br/>
      </w:r>
    </w:p>
    <w:p>
      <w:r>
        <w:t xml:space="preserve">variable SPORT2 description If this institution is a member of the NCAA or NAIA, specify the conference FOR EACH SPORT </w:t>
        <w:br/>
        <w:br/>
        <w:br/>
        <w:br/>
        <w:t xml:space="preserve">NCAA or NAIA member for basketball (Yes/No) </w:t>
        <w:br/>
        <w:br/>
        <w:t>,</w:t>
        <w:br/>
      </w:r>
    </w:p>
    <w:p>
      <w:r>
        <w:t xml:space="preserve">variable CONFNO2 description If this institution is a member of the NCAA or NAIA, specify the conference FOR EACH SPORT </w:t>
        <w:br/>
        <w:br/>
        <w:br/>
        <w:br/>
        <w:t xml:space="preserve">If NCAA or NAIA member for basketball, specify conference </w:t>
        <w:br/>
        <w:br/>
        <w:br/>
        <w:br/>
        <w:t>,</w:t>
        <w:br/>
      </w:r>
    </w:p>
    <w:p>
      <w:r>
        <w:t xml:space="preserve">variable SPORT3 description If this institution is a member of the NCAA or NAIA, specify the conference FOR EACH SPORT </w:t>
        <w:br/>
        <w:br/>
        <w:br/>
        <w:br/>
        <w:t xml:space="preserve">NCAA or NAIA member for baseball (Yes/No) </w:t>
        <w:br/>
        <w:br/>
        <w:t>,</w:t>
        <w:br/>
      </w:r>
    </w:p>
    <w:p>
      <w:r>
        <w:t xml:space="preserve">variable CONFNO3 description If this institution is a member of the NCAA or NAIA, specify the conference FOR EACH SPORT </w:t>
        <w:br/>
        <w:br/>
        <w:br/>
        <w:br/>
        <w:t xml:space="preserve">If NCAA or NAIA member for baseball, specify conference </w:t>
        <w:br/>
        <w:br/>
        <w:t>,</w:t>
        <w:br/>
      </w:r>
    </w:p>
    <w:p>
      <w:r>
        <w:t xml:space="preserve">variable SPORT4 description If this institution is a member of the NCAA or NAIA, specify the conference FOR EACH SPORT </w:t>
        <w:br/>
        <w:br/>
        <w:br/>
        <w:br/>
        <w:t xml:space="preserve">NCAA or NAIA member for cross country/track (Yes/No) </w:t>
        <w:br/>
        <w:br/>
        <w:t>,</w:t>
        <w:br/>
      </w:r>
    </w:p>
    <w:p>
      <w:r>
        <w:t xml:space="preserve">variable CONFNO4 description If this institution is a member of the NCAA or NAIA, specify the conference FOR EACH SPORT </w:t>
        <w:br/>
        <w:br/>
        <w:br/>
        <w:br/>
        <w:t xml:space="preserve">If NCAA or NAIA member for cross country/track, specify conference </w:t>
        <w:br/>
        <w:br/>
        <w:br/>
        <w:br/>
        <w:t>,</w:t>
        <w:br/>
      </w:r>
    </w:p>
    <w:p>
      <w:r>
        <w:t xml:space="preserve">variable CALSYS description What is the predominant calendar system at the institution? [Choose one] </w:t>
        <w:br/>
        <w:br/>
        <w:br/>
        <w:br/>
        <w:t xml:space="preserve">Standard academic terms Checking one of these systems determines that your institution will provide graduation rates data based on a FALL COHORT and student charges based on a FULL ACADEMIC YEAR </w:t>
        <w:br/>
        <w:br/>
        <w:br/>
        <w:br/>
        <w:t xml:space="preserve">Semester </w:t>
        <w:br/>
        <w:br/>
        <w:t xml:space="preserve">Quarter </w:t>
        <w:br/>
        <w:br/>
        <w:t xml:space="preserve">Trimester </w:t>
        <w:br/>
        <w:br/>
        <w:t xml:space="preserve">4-1-4 or similar plan </w:t>
        <w:br/>
        <w:br/>
        <w:t xml:space="preserve">Other academic calendar </w:t>
        <w:br/>
        <w:br/>
        <w:br/>
        <w:br/>
        <w:t xml:space="preserve">Other calendar systems (for primarily occupational schools) Checking one of the following determines that your institution will provide graduation rates data based on a FULL YEAR COHORT and student charges data will be requested by PROGRAM. </w:t>
        <w:br/>
        <w:br/>
        <w:br/>
        <w:br/>
        <w:t xml:space="preserve">Differs by program </w:t>
        <w:br/>
        <w:br/>
        <w:t xml:space="preserve">Continuous basis (every 2 weeks, monthly, or other period) </w:t>
        <w:br/>
        <w:br/>
        <w:br/>
        <w:br/>
        <w:br/>
        <w:br/>
        <w:t xml:space="preserve">SEMESTER calendar SYSTEM -A calendar system that consists of two semesters during the academic year with about 16 weeks for each semester of instruction. There may be an additional summer session. </w:t>
        <w:br/>
        <w:br/>
        <w:br/>
        <w:br/>
        <w:t xml:space="preserve">QUARTER calendar SYSTEM - A calendar system in which the academic year consists of 3 sessions called quarters of about 12 weeks each. The range may be from 10 to 15 weeks. There may be an additional quarter in the summer </w:t>
        <w:br/>
        <w:br/>
        <w:br/>
        <w:br/>
        <w:t xml:space="preserve">TRIMESTER calendar SYSTEM - An academic year consisting of 3 terms of about 15 weeks each. </w:t>
        <w:br/>
        <w:br/>
        <w:t xml:space="preserve">FOUR-ONE-FOUR PLAN - The 4-1-4 calendar consists of 4 courses taken for 4 months, 1 course taken for 1 month, and 4 courses taken for 4 months. There may be an additional summer session. </w:t>
        <w:br/>
        <w:br/>
        <w:br/>
        <w:br/>
        <w:t xml:space="preserve">OTHER ACADEMIC calendar SYSTEM - </w:t>
        <w:br/>
        <w:br/>
        <w:t xml:space="preserve">Category used to describe "non-traditional" calendar systems at 4-year and 2-year degree-granting institutions. These can include schools that offer primarily on-line courses or "one course at a time". </w:t>
        <w:br/>
        <w:br/>
        <w:br/>
        <w:br/>
        <w:t xml:space="preserve">DIFFERS BY PROGRAM (calendar SYSTEM) - A calendar system classification that is used by institutions that have occupational/vocational programs of varying lengths. These schools may enroll students at specific times depending on the program desired. For example, a school might offer a 2-month program in January, March, May, September, and November; and a 3-month program in January, April, and October. </w:t>
        <w:br/>
        <w:br/>
        <w:br/>
        <w:br/>
        <w:t>CONTINUOUS BASIS (FOR PROGRAM ENROLLMENT) - A calendar system classification that is used by institutions that enroll students at any time during the academic year. For example, a cosmetology school or a word processing school might allow students to enroll and begin studies at various times, with no requirement that classes begin on a certain date.,</w:t>
        <w:br/>
      </w:r>
    </w:p>
    <w:p>
      <w:r>
        <w:t>variable APPLFEEU description If insitution charges an application fee, indicate the amount of fee.</w:t>
        <w:br/>
        <w:br/>
        <w:br/>
        <w:br/>
        <w:t>Undergraduate</w:t>
        <w:br/>
        <w:br/>
        <w:br/>
        <w:br/>
        <w:t xml:space="preserve">APPLICATION FEE - That amount of money that an institution charges for processing a student's application for admittance to the institution. This amount is not creditable toward tuition or required fees, nor is it refundable if the student is not admitted to the institution. </w:t>
        <w:br/>
        <w:br/>
        <w:t xml:space="preserve">UNDERGRADUATE - A student enrolled in a 4- or 5-year bachelor's degree program, an associate's degree program, or a vocational or technical program below the baccalaureate. </w:t>
        <w:br/>
        <w:br/>
        <w:br/>
        <w:br/>
        <w:t>,</w:t>
        <w:br/>
      </w:r>
    </w:p>
    <w:p>
      <w:r>
        <w:t>variable APPLFEEG description If insitution charges an application fee, indicate the amount of fee.</w:t>
        <w:br/>
        <w:br/>
        <w:br/>
        <w:br/>
        <w:t>Graduate</w:t>
        <w:br/>
        <w:br/>
        <w:br/>
        <w:br/>
        <w:t xml:space="preserve">APPLICATION FEE - That amount of money that an institution charges for processing a student's application for admittance to the institution. This amount is not creditable toward tuition or required fees, nor is it refundable if the student is not admitted to the institution. </w:t>
        <w:br/>
        <w:br/>
        <w:t xml:space="preserve">GRADUATE STUDENT </w:t>
        <w:br/>
        <w:br/>
        <w:t xml:space="preserve">A student who holds a bachelor's or first-professional degree, or equivalent, and is taking courses at the post-baccalaureate level. These students may or may not be enrolled in graduate programs. </w:t>
        <w:br/>
        <w:br/>
        <w:br/>
        <w:br/>
        <w:t>,</w:t>
        <w:br/>
      </w:r>
    </w:p>
    <w:p>
      <w:r>
        <w:t xml:space="preserve">variable FT_UG description If institution enrolls full-time students, indicate levels </w:t>
        <w:br/>
        <w:br/>
        <w:br/>
        <w:br/>
        <w:t xml:space="preserve">Undergraduate (academic or occupational programs) </w:t>
        <w:br/>
        <w:br/>
        <w:br/>
        <w:br/>
        <w:t xml:space="preserve">UNDERGRADUATE - A student enrolled in a 4- or 5-year bachelor's degree program, an associate's degree program, or a vocational or technical program below the baccalaureate. </w:t>
        <w:br/>
        <w:br/>
        <w:t>FULL-TIME STUDENT Undergraduate - A student enrolled for 12 or more semester credits, or 12 or more quarter credits, or 24 or more clock hours a week each term.,</w:t>
        <w:br/>
      </w:r>
    </w:p>
    <w:p>
      <w:r>
        <w:t xml:space="preserve">variable FT_FTUG description If institution enrolls full-time students, indicate levels </w:t>
        <w:br/>
        <w:br/>
        <w:br/>
        <w:br/>
        <w:t>First-time degree/certificate-seeking undergraduate</w:t>
        <w:br/>
        <w:br/>
        <w:br/>
        <w:br/>
        <w:t xml:space="preserve">FIRST-TIME STUDENT (UNDERGRADUATE)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t xml:space="preserve">UNDERGRADUATE - A student enrolled in a 4- or 5-year bachelor's degree program, an associate's degree program, or a vocational or technical program below the baccalaureate. </w:t>
        <w:br/>
        <w:br/>
        <w:t xml:space="preserve">FULL-TIME STUDENT Undergraduate - A student enrolled for 12 or more semester credits, or 12 or more quarter credits, or 24 or more clock hours a week each term. </w:t>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PT_UG description If institution enrolls part-time students indicate levels</w:t>
        <w:br/>
        <w:br/>
        <w:br/>
        <w:br/>
        <w:t>Undergraduate (academic or occupational programs)</w:t>
        <w:br/>
        <w:br/>
        <w:br/>
        <w:br/>
        <w:t xml:space="preserve">UNDERGRADUATE - A student enrolled in a 4- or 5-year bachelor's degree program, an associate's degree program, or a vocational or technical program below the baccalaureate. </w:t>
        <w:br/>
        <w:br/>
        <w:t>PART-TIME STUDENT Undergraduate - A student enrolled for either 11 semester credits or less, or 11 quarter credits or less, or less than 24 clock hours a week each term.,</w:t>
        <w:br/>
      </w:r>
    </w:p>
    <w:p>
      <w:r>
        <w:t>variable PT_FTUG description If institution enrolls part-time students indicate levels</w:t>
        <w:br/>
        <w:br/>
        <w:br/>
        <w:br/>
        <w:t>First-time degree/certificate-seeking undergraduate</w:t>
        <w:br/>
        <w:br/>
        <w:br/>
        <w:br/>
        <w:t xml:space="preserve">FIRST-TIME STUDENT (UNDERGRADUATE)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t xml:space="preserve">UNDERGRADUATE - A student enrolled in a 4- or 5-year bachelor's degree program, an associate's degree program, or a vocational or technical program below the baccalaureate. </w:t>
        <w:br/>
        <w:br/>
        <w:t>PART-TIME STUDENT Undergraduate - A student enrolled for either 11 semester credits or less, or 11 quarter credits or less, or less than 24 clock hours a week each term. 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TUITVARY description Does your institution charge different tuition for in-district, in-state, or out-of-state students? </w:t>
        <w:br/>
        <w:br/>
        <w:br/>
        <w:br/>
        <w:t xml:space="preserve">TUITION AND REQUIRED FEES (Tuition)- Amount of money charged to students for instructional services. Tuition may be charged per term, per course, or per credit. (Required fees) - Fixed sum charged to students for items not covered by tuition and required of such a large proportion of all students that the student who does NOT pay the charge is an exception. </w:t>
        <w:br/>
        <w:br/>
        <w:t>IN-DISTRICT STUDENT - A student who is a legal resident of the locality in which he/she attends school and thus is entitled to reduced tuition charges if offered by the institution .</w:t>
        <w:br/>
        <w:br/>
        <w:t xml:space="preserve">IN-STATE STUDENT - A student who is a legal resident of the state in which he/she attends school. </w:t>
        <w:br/>
        <w:br/>
        <w:t xml:space="preserve">OUT-OF-STATE STUDENT -A student who is not a legal resident of the state in which he/she attends school. </w:t>
        <w:br/>
        <w:br/>
        <w:t>,</w:t>
        <w:br/>
      </w:r>
    </w:p>
    <w:p>
      <w:r>
        <w:t xml:space="preserve">variable ROOM description Does your institution provide on-campus housing? </w:t>
        <w:br/>
        <w:br/>
        <w:t>,</w:t>
        <w:br/>
      </w:r>
    </w:p>
    <w:p>
      <w:r>
        <w:t xml:space="preserve">variable ROOMCAP description If institution provides on-campus housing, specify dormitory capacity for academic year </w:t>
        <w:br/>
        <w:br/>
        <w:br/>
        <w:br/>
        <w:t>DORMITORY CAPACITY - The maximum number of students that the institution can provide residential facilities for, whether on or off campus. (off-campus dormitory space that is reserved by the institution).,</w:t>
        <w:br/>
      </w:r>
    </w:p>
    <w:p>
      <w:r>
        <w:t>variable BOARD description Does your institution provide board or meal plans to your students?</w:t>
        <w:br/>
        <w:br/>
        <w:br/>
        <w:br/>
        <w:t xml:space="preserve">BOARD CHARGES - The charge for an academic year for meals, for a specified number of meals per week. </w:t>
        <w:br/>
        <w:br/>
        <w:br/>
        <w:br/>
        <w:t>,</w:t>
        <w:br/>
      </w:r>
    </w:p>
    <w:p>
      <w:r>
        <w:t xml:space="preserve">variable MEALSWK description If board or meal plans are provide, enter number of meals per week in the maximum meal plan offered. </w:t>
        <w:br/>
        <w:br/>
        <w:t>If the number of meals per week can vary (for example, student receives a meal card and charges meals against the card) this field is not applicable.</w:t>
        <w:br/>
        <w:br/>
        <w:br/>
        <w:br/>
        <w:t xml:space="preserve">BOARD CHARGES - The charge for an academic year for meals, for a specified number of meals per week. </w:t>
        <w:br/>
        <w:br/>
        <w:t>,</w:t>
        <w:br/>
      </w:r>
    </w:p>
    <w:p>
      <w:r>
        <w:t>variable ROOMAMT description What are the typical room and board charges for a student for the full academic year 2018-19 ?</w:t>
        <w:br/>
        <w:br/>
        <w:br/>
        <w:br/>
        <w:t>Room charges</w:t>
        <w:br/>
        <w:br/>
        <w:br/>
        <w:br/>
        <w:t>ROOM CHARGES - The charges for an academic year for rooming accommodations for a typical student sharing a room with one other student.,</w:t>
        <w:br/>
      </w:r>
    </w:p>
    <w:p>
      <w:r>
        <w:t>variable BOARDAMT description What are the typical room and board charges for a student for the full academic year 2018-19 ?</w:t>
        <w:br/>
        <w:br/>
        <w:br/>
        <w:br/>
        <w:t>Board charges</w:t>
        <w:br/>
        <w:br/>
        <w:br/>
        <w:br/>
        <w:t>BOARD CHARGES - The charge for an academic year for meals, for a specified number of meals per week.,</w:t>
        <w:br/>
      </w:r>
    </w:p>
    <w:p>
      <w:r>
        <w:t>variable RMBRDAMT description What are the typical room and board charges for a student for the full academic year 2018-19?</w:t>
        <w:br/>
        <w:br/>
        <w:br/>
        <w:br/>
        <w:t>Combined room and board charge (applicable only if institution CANNOT separate room and board charges.)</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 xml:space="preserve">variable ENRLM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enrolled men</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t>,</w:t>
        <w:br/>
      </w:r>
    </w:p>
    <w:p>
      <w:r>
        <w:t>variable DVADM05 description Admissions yield - men</w:t>
        <w:br/>
        <w:br/>
        <w:br/>
        <w:br/>
        <w:t xml:space="preserve">If number of admitted-men (ADMSSNM) &gt; 0 </w:t>
        <w:br/>
        <w:br/>
        <w:t>then Admissions yield-men (DVIC05) = number enrolled-men (ENRLM) divided by the number admitted-men (ADMSSNM)</w:t>
        <w:br/>
        <w:br/>
        <w:t>Ratios are converted to percentages and rounded to the nearest whole number.</w:t>
        <w:br/>
        <w:br/>
        <w:t>,</w:t>
        <w:br/>
      </w:r>
    </w:p>
    <w:p>
      <w:r>
        <w:t xml:space="preserve">variable ENRLW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Number of enrolled women</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t>,</w:t>
        <w:br/>
      </w:r>
    </w:p>
    <w:p>
      <w:r>
        <w:t>variable DVADM06 description Admissions yield - women</w:t>
        <w:br/>
        <w:br/>
        <w:br/>
        <w:br/>
        <w:t xml:space="preserve">If number of admitted-women (ADMSSNW) &gt; 0 </w:t>
        <w:br/>
        <w:br/>
        <w:t>then Admissions yield-women (DVIC06) = number enrolled-women (ENRLW) divided by the number admitted-women (ADMSSNW)</w:t>
        <w:br/>
        <w:br/>
        <w:t>Ratios are converted to percentages and rounded to the nearest whole number.,</w:t>
        <w:br/>
      </w:r>
    </w:p>
    <w:p>
      <w:r>
        <w:t xml:space="preserve">variable ENRLT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 xml:space="preserve">Total number of enrolled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t>,</w:t>
        <w:br/>
      </w:r>
    </w:p>
    <w:p>
      <w:r>
        <w:t>variable DVADM04 description Admissions yield - total</w:t>
        <w:br/>
        <w:br/>
        <w:br/>
        <w:br/>
        <w:t xml:space="preserve">If number of total admitted (ADMSSN) &gt; 0 </w:t>
        <w:br/>
        <w:br/>
        <w:t>then Admissions yield (DVIC04) = number enrolled (ENRLT) divided by the number admitted (ADMSSN)</w:t>
        <w:br/>
        <w:br/>
        <w:t>Ratios are converted to percentages and rounded to the nearest whole number.,</w:t>
        <w:br/>
      </w:r>
    </w:p>
    <w:p>
      <w:r>
        <w:t xml:space="preserve">variable APPLCN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Total number of applicants</w:t>
        <w:br/>
        <w:br/>
        <w:br/>
        <w:br/>
        <w:t xml:space="preserve">APPLICANT - An individual who has fulfilled the institution’s requirements to be considered for admission (including payment or waiving of the application fee, if any) and who has been notified of one of the following actions: admission, nonadmission, placement on waiting list, or application withdrawn (by applicant or institution).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br/>
        <w:br/>
        <w:t>,</w:t>
        <w:br/>
      </w:r>
    </w:p>
    <w:p>
      <w:r>
        <w:t xml:space="preserve">variable ADMSSN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Total number of admissions</w:t>
        <w:br/>
        <w:br/>
        <w:br/>
        <w:br/>
        <w:t xml:space="preserve">ADMISSIONS - Applicants that have been granted an official offer to enroll in a college or university.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r>
    </w:p>
    <w:p>
      <w:r>
        <w:t>variable DVADM01 description Percent admitted - total</w:t>
        <w:br/>
        <w:br/>
        <w:br/>
        <w:br/>
        <w:t xml:space="preserve">If number of total applicants (APPLCN) &gt; 0 </w:t>
        <w:br/>
        <w:br/>
        <w:t>then Percent admitted total (DVIC01) = number of admissions-total(ADMSSN) divided by the total applicants(APPCLN)</w:t>
        <w:br/>
        <w:br/>
        <w:t>Ratios are converted to percentages and rounded to the nearest whole number.,</w:t>
        <w:br/>
      </w:r>
    </w:p>
    <w:p>
      <w:r>
        <w:t xml:space="preserve">variable ENRLFT description Please provide the number of first-time, degree/certificate-seeking undergraduate students who applied, were admitted, and enrolled (full or part time) at your institution for the most recent fall period available. Include early decision, early action, and students who began studies during the summer prior to that fall. </w:t>
        <w:br/>
        <w:br/>
        <w:t>This is applicable to institutions that have no open admission policy for entering first-time undergraduate students</w:t>
        <w:br/>
        <w:br/>
        <w:br/>
        <w:br/>
        <w:t>Total number of full time enrolled</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DEGREE/CERTIFICATE-SEEKING STUDENTS </w:t>
        <w:br/>
        <w:br/>
        <w:t xml:space="preserve">Students enrolled in courses for credit who are recognized by the institution as seeking a degree or formal award. At the undergraduate level, this is intended to include students enrolled in vocational or occupational programs. </w:t>
        <w:br/>
        <w:br/>
        <w:br/>
        <w:br/>
        <w:t xml:space="preserve">EARLY DECISION </w:t>
        <w:br/>
        <w:br/>
        <w:t xml:space="preserve">A plan that allows students to apply and be notified of an admission decision (and financial aid offer, if applicable) well in advance of the regular notification date. Applicants agree to accept an offer of admission and, if admitted, to withdraw their applications from other colleges. There are three possible decision applications: admitted, denied, or not admitted but forwarded for consideration with the regular applicant pool, without prejudice. </w:t>
        <w:br/>
        <w:br/>
        <w:br/>
        <w:br/>
        <w:t xml:space="preserve">EARLY ACTION </w:t>
        <w:br/>
        <w:br/>
        <w:t xml:space="preserve">An admission plan that allows students to apply and be notified of an admission decision well in advance of the regular notification dates. If admitted, the candidate is not committed to enroll (unlike early decision). Students may reply to the offer under the college's regular reply policy. </w:t>
        <w:br/>
        <w:br/>
        <w:br/>
        <w:br/>
        <w:t>FULL-TIME STUDENT Undergraduate - A student enrolled for 12 or more semester credits, or 12 or more quarter credits, or 24 or more clock hours a week each term,</w:t>
        <w:br/>
      </w:r>
    </w:p>
    <w:p>
      <w:r>
        <w:t>variable DVADM07 description Admissions yield - full time</w:t>
        <w:br/>
        <w:br/>
        <w:br/>
        <w:br/>
        <w:t xml:space="preserve">If number of total admitted (ADMSSN) &gt; 0 </w:t>
        <w:br/>
        <w:br/>
        <w:t>then Admissions yield - full time(DVIC07) = number enrolled (ENRLFT) divided by the number admitted (ADMSSN)</w:t>
        <w:br/>
        <w:br/>
        <w:t>Ratios are converted to percentages and rounded to the nearest whole number.,</w:t>
        <w:br/>
      </w:r>
    </w:p>
    <w:p>
      <w:r>
        <w:t>variable ENRLPT description Total number of first-time degree/certificate-seeking undergraduate enrolled part time.</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formal award. At the undergraduate level, this is intended to include students enrolled in vocational or occupational programs.</w:t>
        <w:br/>
        <w:br/>
        <w:br/>
        <w:br/>
        <w:t>PART-TIME STUDENT Undergraduate - A student enrolled for either 11 semester credits or less, or 11 quarter credits or less, or less than 24 clock hours a week each term.,</w:t>
        <w:br/>
      </w:r>
    </w:p>
    <w:p>
      <w:r>
        <w:t>variable DVADM10 description Admissions yield - part time</w:t>
        <w:br/>
        <w:br/>
        <w:br/>
        <w:br/>
        <w:t xml:space="preserve">If number of total admitted (ADMSSN) &gt; 0 </w:t>
        <w:br/>
        <w:br/>
        <w:t>then Admissions yield - part time(DVIC10) = number enrolled (ENRLPT) divided by the number admitted (ADMSSN)</w:t>
        <w:br/>
        <w:br/>
        <w:t>Ratios are converted to percentages and rounded to the nearest whole number.,</w:t>
        <w:br/>
      </w:r>
    </w:p>
    <w:p>
      <w:r>
        <w:t>variable MISSIONURL description Web address (URL) where mission statement can be found, if  mission statement was too lengthy to be entered manually.  The mission statement or URL will be available to the public on the College Opportunities On-Line (IPEDS COOL) website.  ,</w:t>
        <w:br/>
      </w:r>
    </w:p>
    <w:p>
      <w:r>
        <w:t>variable MISSION description Institution's mission statement</w:t>
        <w:br/>
        <w:br/>
        <w:t>Mission statements provided manually are limited to 2,000 characters or less. If mission statement is lengthy but available electronically, see the Mission statement URL variable. The mission statement or the URL of the mission statement will be available to the public on the College Opportunities On-Line (IPEDS COOL) website.  ,</w:t>
        <w:br/>
      </w:r>
    </w:p>
    <w:p>
      <w:r>
        <w:t xml:space="preserve">variable PRGMOFR description How many programs (measured in contact or clock hours) are offered at your institution? </w:t>
        <w:br/>
        <w:br/>
        <w:br/>
        <w:br/>
        <w:t xml:space="preserve">PROGRAM - A combination of courses and related activities organized for the attainment of broad educational objectives as described by the institution. </w:t>
        <w:br/>
        <w:br/>
        <w:t>clock hour - A unit of measure that represents an hour of scheduled instruction given to students. Also referred to as clock hour,</w:t>
        <w:br/>
      </w:r>
    </w:p>
    <w:p>
      <w:r>
        <w:t>variable CIPCODE1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CIP code of the largest program</w:t>
        <w:br/>
        <w:br/>
        <w:br/>
        <w:br/>
        <w:t>CIP CODE - A six-digit code in the form xx.xxxx that identifies instructional program specialties within educational institutions,</w:t>
        <w:br/>
      </w:r>
    </w:p>
    <w:p>
      <w:r>
        <w:t>variable CIPLGTH1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Total length of largest program measured in clock or credit hours</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r>
    </w:p>
    <w:p>
      <w:r>
        <w:t>variable PRGMSR1 description Indicate if program length for the entire program is measured in credit or clock hour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MTHCMP1 description Average number of months it takes a full-time student to complete this program,</w:t>
        <w:br/>
      </w:r>
    </w:p>
    <w:p>
      <w:r>
        <w:t>variable chg1py0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Tuition and fees of the largest program, 2017-18</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FIRST-YEAR STUDENT A student who has completed less than the equivalent of 1 full year of undergraduate work; that is, less than 30 semester hours (in a 120-hour degree program) or less than 900 clock hours.,</w:t>
        <w:br/>
      </w:r>
    </w:p>
    <w:p>
      <w:r>
        <w:t>variable chg1py1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Tuition and fees of the largest program, 2018-19</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FIRST-YEAR STUDENT A student who has completed less than the equivalent of 1 full year of undergraduate work; that is, less than 30 semester hours (in a 120-hour degree program) or less than 900 clock hours.,</w:t>
        <w:br/>
      </w:r>
    </w:p>
    <w:p>
      <w:r>
        <w:t>variable chg1py2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Tuition and fees of the largest program, 2019-20</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FIRST-YEAR STUDENT A student who has completed less than the equivalent of 1 full year of undergraduate work; that is, less than 30 semester hours (in a 120-hour degree program) or less than 900 clock hours.,</w:t>
        <w:br/>
      </w:r>
    </w:p>
    <w:p>
      <w:r>
        <w:t>variable chg4py0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Books and supplies for 2017-18</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variable chg4py1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Books and supplies for 2018-19</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variable chg4py2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 xml:space="preserve">Books and supplies for 2019-20 </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variable chg5py0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On campus room and board charges for 2017-18</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variable chg5py1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On campus room and board charges for 2018-19</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variable chg5py2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On campus room and board charges for 2019-20</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variable chg5py3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On campus room and board charges for 2020-21</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variable chg6py0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On campus other expenses for 2017-18</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chg6py1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On campus other expenses for 2018-19</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chg6py2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On campus other expenses for 2019-20</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chg6py3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On campus other expenses for 2020-21</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chg7py0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(not-with-family) room and board charges for 2017-18</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variable chg7py1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(not-with-family) room and board charges for 2018-19</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variable chg7py2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(not-with-family) room and board charges for 2019-20</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variable chg7py3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(not-with-family) room and board charges for 2020-21</w:t>
        <w:br/>
        <w:br/>
        <w:br/>
        <w:br/>
        <w:t xml:space="preserve">ROOM CHARGES - The charges for an academic year for rooming accommodations for a typical student sharing a room with one other student. </w:t>
        <w:br/>
        <w:br/>
        <w:t>BOARD CHARGES - The charge for an academic year for meals, for a specified number of meals per week.,</w:t>
        <w:br/>
      </w:r>
    </w:p>
    <w:p>
      <w:r>
        <w:t>variable chg8py0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(not with family) other expenses for 2017-18</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chg8py1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(not with family) other expenses for 2018-19</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chg8py2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(not with family) other expenses for 2019-20</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chg8py3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(not with family) other expenses for 2020-21</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chg9py0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(with family) other expenses for 2017-18</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chg9py1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(with family) other expenses for 2018-19</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chg9py2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(with family) other expenses for 2019-20</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chg9py3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Off campus (with family) other expenses for 2020-21</w:t>
        <w:br/>
        <w:br/>
        <w:br/>
        <w:br/>
        <w:t>OTHER EXPENSES - The amount of money (estimated by the financial aid office) needed by a student to cover expenses such as laundry, transportation, entertainment, and furnishings. (For the purpose of this survey room and board and tuition and fees are not included.),</w:t>
        <w:br/>
      </w:r>
    </w:p>
    <w:p>
      <w:r>
        <w:t>variable CIPTUIT1 description Tuition and fees 2020-21 (institutions with no full-time, first-time, undergraduate students),</w:t>
        <w:br/>
      </w:r>
    </w:p>
    <w:p>
      <w:r>
        <w:t>variable CIPSUPP1 description Books and supplies 2020-21 (institutions with no full-time, first-time, undergraduate students),</w:t>
        <w:br/>
      </w:r>
    </w:p>
    <w:p>
      <w:r>
        <w:t xml:space="preserve">variable CIPCODE2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CIP code of the 2nd largest program</w:t>
        <w:br/>
        <w:br/>
        <w:br/>
        <w:br/>
        <w:t>CIP CODE - A six-digit code in the form xx.xxxx that identifies instructional program specialties within educational institutions.,</w:t>
        <w:br/>
      </w:r>
    </w:p>
    <w:p>
      <w:r>
        <w:t xml:space="preserve">variable CIPTUIT2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Tuition and fees of the 2nd largest program</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r>
    </w:p>
    <w:p>
      <w:r>
        <w:t xml:space="preserve">variable CIPSUPP2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Cost of books and supplies for the 2nd largest program</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 xml:space="preserve">variable CIPLGTH2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 xml:space="preserve">Total length of program in clock or credit hours of 2nd largest program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PRGMSR2 description Indicate if program length for the entire program is measured in credit or clock hour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MTHCMP2 description Average number of months it takes a full-time student to complete this program,</w:t>
        <w:br/>
      </w:r>
    </w:p>
    <w:p>
      <w:r>
        <w:t xml:space="preserve">variable CIPCODE3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CIP code of the 3rd largest program</w:t>
        <w:br/>
        <w:br/>
        <w:br/>
        <w:br/>
        <w:t>CIP CODE - A six-digit code in the form xx.xxxx that identifies instructional program specialties within educational institutions.,</w:t>
        <w:br/>
      </w:r>
    </w:p>
    <w:p>
      <w:r>
        <w:t xml:space="preserve">variable CIPTUIT3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Tuition and fees of the 3rd largest program</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r>
    </w:p>
    <w:p>
      <w:r>
        <w:t xml:space="preserve">variable CIPSUPP3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Cost of books and supplies for the 3rd largest program</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 xml:space="preserve">variable CIPLGTH3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 xml:space="preserve">Total length of program in clock or credit hours of 3rd largest program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PRGMSR3 description Indicate if program length for the entire program is measured in credit or clock hour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MTHCMP3 description Average number of months it takes a full-time student to complete this program,</w:t>
        <w:br/>
      </w:r>
    </w:p>
    <w:p>
      <w:r>
        <w:t xml:space="preserve">variable CIPCODE4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CIP code of the 4th largest program</w:t>
        <w:br/>
        <w:br/>
        <w:br/>
        <w:br/>
        <w:t>CIP CODE - A six-digit code in the form xx.xxxx that identifies instructional program specialties within educational institutions.,</w:t>
        <w:br/>
      </w:r>
    </w:p>
    <w:p>
      <w:r>
        <w:t xml:space="preserve">variable CIPTUIT4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Tuition and fees of the 4th largest program</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r>
    </w:p>
    <w:p>
      <w:r>
        <w:t xml:space="preserve">variable CIPSUPP4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Cost of books and supplies for the 4th largest program</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 xml:space="preserve">variable CIPLGTH4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 xml:space="preserve">Total length of program in clock or credit hours of 4th largest program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PRGMSR4 description Indicate if program length for the entire program is measured in credit or clock hour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MTHCMP4 description Average number of months it takes a full-time student to complete this program,</w:t>
        <w:br/>
      </w:r>
    </w:p>
    <w:p>
      <w:r>
        <w:t xml:space="preserve">variable CIPCODE5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CIP code of the 5th largest program</w:t>
        <w:br/>
        <w:br/>
        <w:br/>
        <w:br/>
        <w:t>CIP CODE - A six-digit code in the form xx.xxxx that identifies instructional program specialties within educational institutions.,</w:t>
        <w:br/>
      </w:r>
    </w:p>
    <w:p>
      <w:r>
        <w:t xml:space="preserve">variable CIPTUIT5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Tuition and fees of the 5th largest program</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r>
    </w:p>
    <w:p>
      <w:r>
        <w:t xml:space="preserve">variable CIPSUPP5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Cost of books and supplies for the 5th largest program</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 xml:space="preserve">variable CIPLGTH5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 xml:space="preserve">Total length of program in clock or credit hours of 5th largest program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PRGMSR5 description Indicate if program length for the entire program is measured in credit or clock hour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MTHCMP5 description Average number of months it takes a full-time student to complete this program,</w:t>
        <w:br/>
      </w:r>
    </w:p>
    <w:p>
      <w:r>
        <w:t xml:space="preserve">variable CIPCODE6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CIP code of the 6th largest program</w:t>
        <w:br/>
        <w:br/>
        <w:br/>
        <w:br/>
        <w:t>CIP CODE - A six-digit code in the form xx.xxxx that identifies instructional program specialties within educational institutions.,</w:t>
        <w:br/>
      </w:r>
    </w:p>
    <w:p>
      <w:r>
        <w:t xml:space="preserve">variable CIPTUIT6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Tuition and fees of the 6th largest program</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r>
    </w:p>
    <w:p>
      <w:r>
        <w:t xml:space="preserve">variable CIPSUPP6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Cost of books and supplies for the 6th largest program</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 xml:space="preserve">variable CIPLGTH6 description Please list the five next largest programs and provide the requested information for each program. Report the tuition and fees and the cost of books and supplies for the TOTAL LENGTH OF THE PROGRAM. Also report the length of the entire program in terms of clock or credit hours. </w:t>
        <w:br/>
        <w:br/>
        <w:br/>
        <w:br/>
        <w:t xml:space="preserve">Total length of program in clock or credit hours of 6th largest program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PRGMSR6 description Indicate if program length for the entire program is measured in credit or clock hour .</w:t>
        <w:br/>
        <w:br/>
        <w:br/>
        <w:br/>
        <w:t>Clock hour. A period of time consisting of (1) A 50- to 60-minute class, lecture, or recitation in a 60-minute period; (2) A 50- to 60-minute faculty-supervised laboratory, shop training, or internship in a 60-minute period; or (3) Sixty minutes of preparation in a correspondence course.</w:t>
        <w:br/>
        <w:br/>
        <w:br/>
        <w:br/>
        <w:br/>
        <w:t>Credit hour  A unit of measure representing the equivalent of an hour (50 minutes) of instruction per week over the entire term. It is applied toward the total number of credit hours needed for completing the requirements of a degree, diploma, certificate, or other formal award.,</w:t>
        <w:br/>
      </w:r>
    </w:p>
    <w:p>
      <w:r>
        <w:t>variable MTHCMP6 description Average number of months it takes a full-time student to complete this program ,</w:t>
        <w:br/>
      </w:r>
    </w:p>
    <w:p>
      <w:r>
        <w:t>variable WKCMP1 description Total length of program in weeks, as completed by a student attending full-time</w:t>
        <w:br/>
        <w:br/>
        <w:br/>
        <w:br/>
        <w:t>Program  - A combination of courses and related activities organized for the attainment of broad educational objectives as described by the institution.,</w:t>
        <w:br/>
      </w:r>
    </w:p>
    <w:p>
      <w:r>
        <w:t>variable LNAYHR1 description Total length of academic year (as used to calculate your Pell budget) in contact or credit hours</w:t>
        <w:br/>
        <w:br/>
        <w:br/>
        <w:br/>
        <w:t>The academic year length reported in hours should be the same calculation used for required reporting the Pell budget. This number will be used to calculate academic year costs for the institution and will impact the net price calculation.,</w:t>
        <w:br/>
      </w:r>
    </w:p>
    <w:p>
      <w:r>
        <w:t>variable LNAYWK1 description Total length of academic year (as used to calculate your Pell budget) in weeks</w:t>
        <w:br/>
        <w:br/>
        <w:br/>
        <w:br/>
        <w:t>The academic year length reported in hours should be the same calculation used for required reporting the Pell budget. This number will be used to calculate academic year costs for the institution and will impact the net price calculation.,</w:t>
        <w:br/>
      </w:r>
    </w:p>
    <w:p>
      <w:r>
        <w:t xml:space="preserve">variable CINDON description Cost of attendance for full-time, first-time degree/certificate </w:t>
        <w:br/>
        <w:br/>
        <w:t xml:space="preserve">seeking in-district undergraduate students living on campus for  </w:t>
        <w:br/>
        <w:br/>
        <w:t xml:space="preserve">academic year 2020-21. </w:t>
        <w:br/>
        <w:br/>
        <w:t xml:space="preserve">It includes in-district tuition and fees, books and supplies, on  </w:t>
        <w:br/>
        <w:br/>
        <w:t xml:space="preserve">campus room and board, and other on campus expenses.                                                                                 </w:t>
        <w:br/>
        <w:br/>
        <w:t>cindon=chg1ay3+chg4ay3+chg5ay3+chg6ay3,</w:t>
        <w:br/>
      </w:r>
    </w:p>
    <w:p>
      <w:r>
        <w:t xml:space="preserve">variable CINSON description Cost of attendance for full-time, first-time degree/certificate seeking in-state undergraduate students living on campus for                  </w:t>
        <w:br/>
        <w:br/>
        <w:t xml:space="preserve">academic year 2020-21. It includes in-state tuition and fees, books and supplies, on campus room and board, and other on campus expenses.                                                                                 </w:t>
        <w:br/>
        <w:br/>
        <w:t>cinson=chg2ay3+chg4ay3+chg5ay3+chg6ay3,</w:t>
        <w:br/>
      </w:r>
    </w:p>
    <w:p>
      <w:r>
        <w:t xml:space="preserve">variable COTSON description Cost of attendance for full-time, first-time degree/certificate seeking out-of-state undergraduate students living on campus for  academic year 2020-21. It includes in-out-of-state tuition and fees, books and supplies, on campus room and board, and other on campus expenses.                                                                                 </w:t>
        <w:br/>
        <w:br/>
        <w:t>cotson=chg3ay3+chg4ay3+chg5ay3+chg6ay3,</w:t>
        <w:br/>
      </w:r>
    </w:p>
    <w:p>
      <w:r>
        <w:t xml:space="preserve">variable CINDOFF description Cost of attendance for full-time, first-time degree/certificate seeking in-district undergraduate students living off campus (not with family) for academic year 2020-21.It includes in-district tuition and fees, books and supplies, off campus (not with family) room and board, and other off campus (not with family) expenses.                                                                                                          </w:t>
        <w:br/>
        <w:br/>
        <w:t>cindoff=chg1ay3+chg4ay3+chg7ay3+chg8ay3,</w:t>
        <w:br/>
      </w:r>
    </w:p>
    <w:p>
      <w:r>
        <w:t xml:space="preserve">variable CINSOFF description Cost of attendance for full-time, first-time degree/certificate seeking in-state undergraduate students living off campus (not with family) for academic year 2020-21. It includes in-state tuition and fees, books and supplies, off campus (not with family) room and board, and other off campus (not with family) expenses.                                                                                                          </w:t>
        <w:br/>
        <w:br/>
        <w:t>cinsoff=chg2ay3+chg4ay3+chg7ay3+chg8ay3,</w:t>
        <w:br/>
      </w:r>
    </w:p>
    <w:p>
      <w:r>
        <w:t>variable COTSOFF description Cost of attendance for full-time, first-time degree/certificate seeking out-of-state undergraduate students living off campus (not with family) for academic year 2020-21. It includes out-of-state tuition and fees, books and supplies, off campus (not with family) room and board, and other off campus (not with family) expneses.</w:t>
        <w:br/>
        <w:br/>
        <w:t xml:space="preserve">                                                                                                          </w:t>
        <w:br/>
        <w:br/>
        <w:t>cotsoff=chg3ay3+chg4ay3+chg7ay3+chg8ay3,</w:t>
        <w:br/>
      </w:r>
    </w:p>
    <w:p>
      <w:r>
        <w:t xml:space="preserve">variable CINDFAM description Cost of attendance for full-time, first-time degree/certificate seeking in-district undergraduate students living off campus (with family) for academic year 2020-21. It includes in-district tuition and fees, books and supplies, and other off campus (with family)expenses.                                                                                             </w:t>
        <w:br/>
        <w:br/>
        <w:t>cindfam=chg1ay3+chg4ay3+chg9ay3,</w:t>
        <w:br/>
      </w:r>
    </w:p>
    <w:p>
      <w:r>
        <w:t xml:space="preserve">variable CINSFAM description Cost of attendance for full-time, first-time degree/certificate seeking in-state undergraduate students living off campus (with family) for academic year 2020-21. It includes in-state tuition and fees, books and supplies, and other off campus (with family)expenses.                                                                                             </w:t>
        <w:br/>
        <w:br/>
        <w:t>cinsfam=chg2ay3+chg4ay3+chg9ay3,</w:t>
        <w:br/>
      </w:r>
    </w:p>
    <w:p>
      <w:r>
        <w:t xml:space="preserve">variable COTSFAM description Cost of attendance for full-time, first-time degree/certificate seeking out-of-state undergraduate students living off campus (with family) for academic year 2020-21. It includes out-of-state tuition and fees, books and supplies, and other off campus (with family)expenses.     </w:t>
        <w:br/>
        <w:br/>
        <w:t xml:space="preserve">                                                                                        </w:t>
        <w:br/>
        <w:br/>
        <w:t>cotsfam=chg3ay3+chg4ay3+chg9ay3,</w:t>
        <w:br/>
      </w:r>
    </w:p>
    <w:p>
      <w:r>
        <w:t xml:space="preserve">variable TUITION1 description Charges to full-time undergraduate students for the full academic year 2020-21 </w:t>
        <w:br/>
        <w:br/>
        <w:br/>
        <w:br/>
        <w:t>In-district average tuition</w:t>
        <w:br/>
        <w:br/>
        <w:br/>
        <w:br/>
        <w:t xml:space="preserve">IN-DISTRICT TUITION - The tuition charged by the institution to those students residing in the locality in which they attend school. This may be a lower rate than in-state tuition if offered by the institution. </w:t>
        <w:br/>
        <w:br/>
        <w:t>TUITION - Amount of money charged to students for instructional services. Tuition may be charged per term, per course, or per credit.</w:t>
        <w:br/>
        <w:br/>
        <w:t xml:space="preserve">UNDERGRADUATE - A student enrolled in a 4- or 5-year bachelor's degree program, an associate's degree program, or a vocational or technical program below the baccalaureate. </w:t>
        <w:br/>
        <w:br/>
        <w:t xml:space="preserve">FULL-TIME STUDENT Undergraduate - A student enrolled for 12 or more semester credits, or 12 or more quarter credits, or 24 or more clock hours a week each term </w:t>
        <w:br/>
        <w:br/>
        <w:t>ACADEMIC YEAR - The period of time generally extending from September to June; usually equated to 2 semesters or trimesters, 3 quarters, or the period covered by a 4-1-4 plan.,</w:t>
        <w:br/>
      </w:r>
    </w:p>
    <w:p>
      <w:r>
        <w:t xml:space="preserve">variable FEE1 description Charges to full-time undergraduate students for the full academic year 2020-21 </w:t>
        <w:br/>
        <w:br/>
        <w:br/>
        <w:br/>
        <w:t>In-district Required fees</w:t>
        <w:br/>
        <w:br/>
        <w:br/>
        <w:br/>
        <w:t xml:space="preserve">IN-DISTRICT FEES - The fees charged by the institution to those students residing in the locality in which they attend school. This may be a lower rate than in-state fees if offered by the institution. </w:t>
        <w:br/>
        <w:br/>
        <w:t>REQUIRED FEES - Fixed sum charged to students for items not covered by tuition and required of such a large proportion of all students that the student who does NOT pay the charge is an exception</w:t>
        <w:br/>
        <w:br/>
        <w:t xml:space="preserve">UNDERGRADUATE - A student enrolled in a 4- or 5-year bachelor's degree program, an associate's degree program, or a vocational or technical program below the baccalaureate. </w:t>
        <w:br/>
        <w:br/>
        <w:t xml:space="preserve">FULL-TIME STUDENT Undergraduate - A student enrolled for 12 or more semester credits, or 12 or more quarter credits, or 24 or more clock hours a week each term </w:t>
        <w:br/>
        <w:br/>
        <w:t>ACADEMIC YEAR - The period of time generally extending from September to June; usually equated to 2 semesters or trimesters, 3 quarters, or the period covered by a 4-1-4 plan.,</w:t>
        <w:br/>
      </w:r>
    </w:p>
    <w:p>
      <w:r>
        <w:t xml:space="preserve">variable HRCHG1 description Per credit hour charge for part-time undergraduate students </w:t>
        <w:br/>
        <w:br/>
        <w:br/>
        <w:br/>
        <w:t>In-District per credit hour charge</w:t>
        <w:br/>
        <w:br/>
        <w:br/>
        <w:br/>
        <w:t xml:space="preserve">IN-DISTRICT PER CREDIT HOUR CHARGE - The amount charged by the institution to those students residing in the locality in which they attend school. This may be a lower rate than in-state amount if offered by the institution. </w:t>
        <w:br/>
        <w:br/>
        <w:t xml:space="preserve">CREDIT HOUR - A unit of measure representing an hour (50 minutes) of instruction over a 15-week period in a semester or trimester system or a 10-week period in a quarter system. It is applied toward the total number of hours needed for completing the requirements of a degree, diploma, certificate, or other formal award. </w:t>
        <w:br/>
        <w:br/>
        <w:t xml:space="preserve">UNDERGRADUATE - A student enrolled in a 4- or 5-year bachelor's degree program, an associate's degree program, or a vocational or technical program below the baccalaureate. </w:t>
        <w:br/>
        <w:br/>
        <w:t>PART-TIME STUDENT Undergraduate - A student enrolled for either 11 semester credits or less, or 11 quarter credits or less, or less than 24 clock hours a week each term.,</w:t>
        <w:br/>
      </w:r>
    </w:p>
    <w:p>
      <w:r>
        <w:t>variable TUITION2 description Charges to full-time undergraduate students for the full academic year 2020-21</w:t>
        <w:br/>
        <w:br/>
        <w:br/>
        <w:br/>
        <w:t>In-state average tuition</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t xml:space="preserve">UNDERGRADUATE - A student enrolled in a 4- or 5-year bachelor's degree program, an associate's degree program, or a vocational or technical program below the baccalaureate. </w:t>
        <w:br/>
        <w:br/>
        <w:t xml:space="preserve">FULL-TIME STUDENT Undergraduate - A student enrolled for 12 or more semester credits, or 12 or more quarter credits, or 24 or more clock hours a week each term </w:t>
        <w:br/>
        <w:br/>
        <w:t>ACADEMIC YEAR - The period of time generally extending from September to June; usually equated to 2 semesters or trimesters, 3 quarters, or the period covered by a 4-1-4 plan.,</w:t>
        <w:br/>
      </w:r>
    </w:p>
    <w:p>
      <w:r>
        <w:t xml:space="preserve">variable FEE2 description Charges to full-time undergraduate students for the full academic year 2020-21 </w:t>
        <w:br/>
        <w:br/>
        <w:br/>
        <w:br/>
        <w:t>In-state Required fees</w:t>
        <w:br/>
        <w:br/>
        <w:br/>
        <w:br/>
        <w:t>IN-STATE FEES - The fees charged by institutions to those students who meet the state's or institution's residency requirements.</w:t>
        <w:br/>
        <w:br/>
        <w:t>REQUIRED FEES - Fixed sum charged to students for items not covered by tuition and required of such a large proportion of all students that the student who does NOT pay the charge is an exception</w:t>
        <w:br/>
        <w:br/>
        <w:t xml:space="preserve">UNDERGRADUATE - A student enrolled in a 4- or 5-year bachelor's degree program, an associate's degree program, or a vocational or technical program below the baccalaureate. </w:t>
        <w:br/>
        <w:br/>
        <w:t xml:space="preserve">FULL-TIME STUDENT Undergraduate - A student enrolled for 12 or more semester credits, or 12 or more quarter credits, or 24 or more clock hours a week each term </w:t>
        <w:br/>
        <w:br/>
        <w:t>ACADEMIC YEAR - The period of time generally extending from September to June;  usually equated to 2 semesters or trimesters, 3 quarters, or the period covered by a 4-1-4 plan.,</w:t>
        <w:br/>
      </w:r>
    </w:p>
    <w:p>
      <w:r>
        <w:t xml:space="preserve">variable HRCHG2 description Per credit hour charge for part-time undergraduate students </w:t>
        <w:br/>
        <w:br/>
        <w:br/>
        <w:br/>
        <w:t>In-state per credit hour charge</w:t>
        <w:br/>
        <w:br/>
        <w:br/>
        <w:br/>
        <w:t>IN-STATE PER CREDIT HOUR CHARGE - The amount charged by institutions to those students who meet the state's or institution's residency requirements.</w:t>
        <w:br/>
        <w:br/>
        <w:t xml:space="preserve">CREDIT HOUR - A unit of measure representing an hour (50 minutes) of instruction over a 15-week period in a semester or trimester system or a 10-week period in a quarter system. It is applied toward the total number of hours needed for completing the requirements of a degree, diploma, certificate, or other formal award. </w:t>
        <w:br/>
        <w:br/>
        <w:t xml:space="preserve">UNDERGRADUATE - A student enrolled in a 4- or 5-year bachelor's degree program, an associate's degree program, or a vocational or technical program below the baccalaureate. </w:t>
        <w:br/>
        <w:br/>
        <w:t>PART-TIME STUDENT Undergraduate - A student enrolled for either 11 semester credits or less, or 11 quarter credits or less, or less than 24 clock hours a week each term.,</w:t>
        <w:br/>
      </w:r>
    </w:p>
    <w:p>
      <w:r>
        <w:t xml:space="preserve">variable TUITION3 description Charges to full-time undergraduate students for the full academic year 2020-21 </w:t>
        <w:br/>
        <w:br/>
        <w:br/>
        <w:br/>
        <w:t>Out-of-state average tuition</w:t>
        <w:br/>
        <w:br/>
        <w:br/>
        <w:br/>
        <w:t xml:space="preserve">OUT-OF-STATE TUITION - The tuition charged by institutions to those students who do not meet the institution's or state's residency requirements </w:t>
        <w:br/>
        <w:br/>
        <w:t>TUITION - Amount of money charged to students for instructional services. Tuition may be charged per term, per course, or per credit.</w:t>
        <w:br/>
        <w:br/>
        <w:t xml:space="preserve">UNDERGRADUATE - A student enrolled in a 4- or 5-year bachelor's degree program, an associate's degree program, or a vocational or technical program below the baccalaureate. </w:t>
        <w:br/>
        <w:br/>
        <w:t xml:space="preserve">FULL-TIME STUDENT Undergraduate - A student enrolled for 12 or more semester credits, or 12 or more quarter credits, or 24 or more clock hours a week each term </w:t>
        <w:br/>
        <w:br/>
        <w:t>ACADEMIC YEAR - The period of time generally extending from September to June; usually equated to 2 semesters or trimesters, 3 quarters, or the period covered by a 4-1-4 plan.,</w:t>
        <w:br/>
      </w:r>
    </w:p>
    <w:p>
      <w:r>
        <w:t xml:space="preserve">variable FEE3 description Charges to full-time undergraduate students for the full academic year 2020-21 </w:t>
        <w:br/>
        <w:br/>
        <w:br/>
        <w:br/>
        <w:t>Out-of-state Required fees</w:t>
        <w:br/>
        <w:br/>
        <w:br/>
        <w:br/>
        <w:t xml:space="preserve">OUT-OF-STATE FEES - The fees charged by institutions to those students who do not meet the institution's or state's residency requirements </w:t>
        <w:br/>
        <w:br/>
        <w:t>REQUIRED FEES - Fixed sum charged to students for items not covered by tuition and required of such a large proportion of all students that the student who does NOT pay the charge is an exception</w:t>
        <w:br/>
        <w:br/>
        <w:t xml:space="preserve">UNDERGRADUATE - A student enrolled in a 4- or 5-year bachelor's degree program, an associate's degree program, or a vocational or technical program below the baccalaureate. </w:t>
        <w:br/>
        <w:br/>
        <w:t xml:space="preserve">FULL-TIME STUDENT Undergraduate - A student enrolled for 12 or more semester credits, or 12 or more quarter credits, or 24 or more clock hours a week each term </w:t>
        <w:br/>
        <w:br/>
        <w:t>ACADEMIC YEAR - The period of time generally extending from September to June; usually equated to 2 semesters or trimesters, 3 quarters, or the period covered by a 4-1-4 plan.,</w:t>
        <w:br/>
      </w:r>
    </w:p>
    <w:p>
      <w:r>
        <w:t xml:space="preserve">variable HRCHG3 description Per credit hour charge for part-time undergraduate students </w:t>
        <w:br/>
        <w:br/>
        <w:br/>
        <w:br/>
        <w:t>Out-of-state per credit hour charge</w:t>
        <w:br/>
        <w:br/>
        <w:br/>
        <w:br/>
        <w:t>OUT-OF-STATE PER CREDIT HOUR CHARGE - The amount charged by institutions to those students who do not meet the state's or institution's residency requirements.</w:t>
        <w:br/>
        <w:br/>
        <w:t xml:space="preserve">CREDIT HOUR - A unit of measure representing an hour (50 minutes) of instruction over a 15-week period in a semester or trimester system or a 10-week period in a quarter system. It is applied toward the total number of hours needed for completing the requirements of a degree, diploma, certificate, or other formal award. </w:t>
        <w:br/>
        <w:br/>
        <w:t xml:space="preserve">UNDERGRADUATE - A student enrolled in a 4- or 5-year bachelor's degree program, an associate's degree program, or a vocational or technical program below the baccalaureate. </w:t>
        <w:br/>
        <w:br/>
        <w:t>PART-TIME STUDENT Undergraduate - A student enrolled for either 11 semester credits or less, or 11 quarter credits or less, or less than 24 clock hours a week each term.,</w:t>
        <w:br/>
      </w:r>
    </w:p>
    <w:p>
      <w:r>
        <w:t>variable TUITION5 description Charges to full-time graduate students for the full academic year 2020-21</w:t>
        <w:br/>
        <w:br/>
        <w:br/>
        <w:br/>
        <w:t>In-district average tuition</w:t>
        <w:br/>
        <w:br/>
        <w:br/>
        <w:br/>
        <w:t xml:space="preserve">IN-DISTRICT TUITION - The tuition charged by the institution to those students residing in the locality in which they attend school. This may be a lower rate than in-state tuition if offered by the institution. </w:t>
        <w:br/>
        <w:br/>
        <w:t>TUITION - Amount of money charged to students for instructional services. Tuition may be charged per term, per course, or per credit.</w:t>
        <w:br/>
        <w:br/>
        <w:t xml:space="preserve">GRADUATE STUDENT - A student who holds a bachelor's or first-professional degree, or equivalent, and is taking courses at the post-baccalaureate level. These students may or may not be enrolled in graduate programs. </w:t>
        <w:br/>
        <w:br/>
        <w:t xml:space="preserve">FULL-TIME STUDENT Graduate - A student enrolled for 9 or more semester credits, or 9 or more quarter credits, or students involved in thesis or dissertation preparation that are considered full time by the institution. </w:t>
        <w:br/>
        <w:br/>
        <w:t>ACADEMIC YEAR - The period of time generally extending from September to June; usually equated to 2 semesters or trimesters, 3 quarters, or the period covered by a 4-1-4 plan.,</w:t>
        <w:br/>
      </w:r>
    </w:p>
    <w:p>
      <w:r>
        <w:t>variable FEE5 description Charges to full-time graduate students for the full academic year 2020-21</w:t>
        <w:br/>
        <w:br/>
        <w:br/>
        <w:br/>
        <w:t>In-district required fees</w:t>
        <w:br/>
        <w:br/>
        <w:br/>
        <w:br/>
        <w:t xml:space="preserve">IN-DISTRICT FEES - The fees charged by the institution to those students residing in the locality in which they attend school. This may be a lower rate than in-state tuition if offered by the institution. </w:t>
        <w:br/>
        <w:br/>
        <w:t>REQUIRED FEES - Fixed sum charged to students for items not covered by tuition and required of such a large proportion of all students that the student who does NOT pay the charge is an exception</w:t>
        <w:br/>
        <w:br/>
        <w:t>TUITION - Amount of money charged to students for instructional services. Tuition may be charged per term, per course, or per credit.</w:t>
        <w:br/>
        <w:br/>
        <w:t xml:space="preserve">GRADUATE STUDENT - A student who holds a bachelor's or first-professional degree, or equivalent, and is taking courses at the post-baccalaureate level. These students may or may not be enrolled in graduate programs. </w:t>
        <w:br/>
        <w:br/>
        <w:t xml:space="preserve">FULL-TIME STUDENT Graduate - A student enrolled for 9 or more semester credits, or 9 or more quarter credits, or students involved in thesis or dissertation preparation that are considered full time by the institution. </w:t>
        <w:br/>
        <w:br/>
        <w:t>ACADEMIC YEAR - The period of time generally extending from September to June; usually equated to 2 semesters or trimesters, 3 quarters, or the period covered by a 4-1-4 plan.,</w:t>
        <w:br/>
      </w:r>
    </w:p>
    <w:p>
      <w:r>
        <w:t xml:space="preserve">variable HRCHG5 description Per credit hour charge for part-time graduate students </w:t>
        <w:br/>
        <w:br/>
        <w:br/>
        <w:br/>
        <w:t>In-district per credit hour charge</w:t>
        <w:br/>
        <w:br/>
        <w:br/>
        <w:br/>
        <w:t xml:space="preserve">IN-DISTRICT PER CREDIT HOUR CHARGE - The amount charged by the institution to those students residing in the locality in which they attend school. This may be a lower rate than the in-state amount if offered by the institution. </w:t>
        <w:br/>
        <w:br/>
        <w:t xml:space="preserve">CREDIT HOUR - A unit of measure representing an hour (50 minutes) of instruction over a 15-week period in a semester or trimester system or a 10-week period in a quarter system. It is applied toward the total number of hours needed for completing the requirements of a degree, diploma, certificate, or other formal award. </w:t>
        <w:br/>
        <w:br/>
        <w:t xml:space="preserve">GRADUATE STUDENT - A student who holds a bachelor's or first-professional degree, or equivalent, and is taking courses at the post-baccalaureate level. These students may or may not be enrolled in graduate programs. </w:t>
        <w:br/>
        <w:br/>
        <w:t xml:space="preserve">PART-TIME STUDENT Graduate - A student enrolled for either 8 semester credits or less, or 8 quarter credits or less. </w:t>
        <w:br/>
        <w:br/>
        <w:br/>
        <w:br/>
        <w:t>,</w:t>
        <w:br/>
      </w:r>
    </w:p>
    <w:p>
      <w:r>
        <w:t>variable TUITION6 description Charges to full-time graduate students for the full academic year 2020-21</w:t>
        <w:br/>
        <w:br/>
        <w:br/>
        <w:br/>
        <w:t>In-state average tuition</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t xml:space="preserve">GRADUATE STUDENT - A student who holds a bachelor's or first-professional degree, or equivalent, and is taking courses at the post-baccalaureate level. These students may or may not be enrolled in graduate programs. </w:t>
        <w:br/>
        <w:br/>
        <w:t xml:space="preserve">FULL-TIME STUDENT Graduate - A student enrolled for 9 or more semester credits, or 9 or more quarter credits, or students involved in thesis or dissertation preparation that are considered full time by the institution. </w:t>
        <w:br/>
        <w:br/>
        <w:t>ACADEMIC YEAR - The period of time generally extending from September to June; usually equated to 2 semesters or trimesters, 3 quarters, or the period covered by a 4-1-4 plan.,</w:t>
        <w:br/>
      </w:r>
    </w:p>
    <w:p>
      <w:r>
        <w:t xml:space="preserve">variable FEE6 description Charges to full-time graduate students for the full academic year 2020-21 </w:t>
        <w:br/>
        <w:br/>
        <w:br/>
        <w:br/>
        <w:t>In-state required fees</w:t>
        <w:br/>
        <w:br/>
        <w:br/>
        <w:br/>
        <w:t>IN-STATE FEES - The fees charged by institutions to those students who meet the state's or institution's residency requirements.</w:t>
        <w:br/>
        <w:br/>
        <w:t>REQUIRED FEES - Fixed sum charged to students for items not covered by tuition and required of such a large proportion of all students that the student who does NOT pay the charge is an exception</w:t>
        <w:br/>
        <w:br/>
        <w:t>TUITION - Amount of money charged to students for instructional services. Tuition may be charged per term, per course, or per credit.</w:t>
        <w:br/>
        <w:br/>
        <w:t xml:space="preserve">GRADUATE STUDENT - A student who holds a bachelor's or first-professional degree, or equivalent, and is taking courses at the post-baccalaureate level. These students may or may not be enrolled in graduate programs. </w:t>
        <w:br/>
        <w:br/>
        <w:t xml:space="preserve">FULL-TIME STUDENT Graduate - A student enrolled for 9 or more semester credits, or 9 or more quarter credits, or students involved in thesis or dissertation preparation that are considered full time by the institution. </w:t>
        <w:br/>
        <w:br/>
        <w:t>ACADEMIC YEAR - The period of time generally extending from September to June; usually equated to 2 semesters or trimesters, 3 quarters, or the period covered by a 4-1-4 plan.,</w:t>
        <w:br/>
      </w:r>
    </w:p>
    <w:p>
      <w:r>
        <w:t xml:space="preserve">variable HRCHG6 description Per credit hour charge for part-time graduate students </w:t>
        <w:br/>
        <w:br/>
        <w:br/>
        <w:br/>
        <w:t>In-state per credit hour charge</w:t>
        <w:br/>
        <w:br/>
        <w:br/>
        <w:br/>
        <w:t>IN-STATE PER CREDIT HOUR CHARGE - The amount charged by institutions to those students who meet the state's or institution's residency requirements</w:t>
        <w:br/>
        <w:br/>
        <w:t xml:space="preserve">CREDIT HOUR - A unit of measure representing an hour (50 minutes) of instruction over a 15-week period in a semester or trimester system or a 10-week period in a quarter system. It is applied toward the total number of hours needed for completing the requirements of a degree, diploma, certificate, or other formal award. </w:t>
        <w:br/>
        <w:br/>
        <w:t xml:space="preserve">GRADUATE STUDENT - A student who holds a bachelor's or first-professional degree, or equivalent, and is taking courses at the post-baccalaureate level. These students may or may not be enrolled in graduate programs. </w:t>
        <w:br/>
        <w:br/>
        <w:t xml:space="preserve">PART-TIME STUDENT Graduate - A student enrolled for either 8 semester credits or less, or 8 quarter credits or less. </w:t>
        <w:br/>
        <w:br/>
        <w:br/>
        <w:br/>
        <w:t>,</w:t>
        <w:br/>
      </w:r>
    </w:p>
    <w:p>
      <w:r>
        <w:t>variable TUITION7 description Charges to full-time graduate students for the full academic year 2020-21</w:t>
        <w:br/>
        <w:br/>
        <w:br/>
        <w:br/>
        <w:t>Out-of-state average tuition</w:t>
        <w:br/>
        <w:br/>
        <w:br/>
        <w:br/>
        <w:t xml:space="preserve">OUT-OF-STATE TUITION - The tuition charged by institutions to those students who do not meet the state's or institution's residency requirements. </w:t>
        <w:br/>
        <w:br/>
        <w:t>TUITION - Amount of money charged to students for instructional services. Tuition may be charged per term, per course, or per credit.</w:t>
        <w:br/>
        <w:br/>
        <w:t xml:space="preserve">GRADUATE STUDENT - A student who holds a bachelor's or first-professional degree, or equivalent, and is taking courses at the post-baccalaureate level. These students may or may not be enrolled in graduate programs. </w:t>
        <w:br/>
        <w:br/>
        <w:t xml:space="preserve">FULL-TIME STUDENT Graduate - A student enrolled for 9 or more semester credits, or 9 or more quarter credits, or students involved in thesis or dissertation preparation that are considered full time by the institution. </w:t>
        <w:br/>
        <w:br/>
        <w:t>ACADEMIC YEAR - The period of time generally extending from September to June; usually equated to 2 semesters or trimesters, 3 quarters, or the period covered by a 4-1-4 plan.,</w:t>
        <w:br/>
      </w:r>
    </w:p>
    <w:p>
      <w:r>
        <w:t xml:space="preserve">variable FEE7 description Charges to full-time graduate students for the full academic year 2020-21 </w:t>
        <w:br/>
        <w:br/>
        <w:br/>
        <w:br/>
        <w:t>Out-of-state required fees</w:t>
        <w:br/>
        <w:br/>
        <w:br/>
        <w:br/>
        <w:t>OUT-OF-STATE FEES - The fees charged by institutions to those students who do not meet the state's or institution's residency requirements.</w:t>
        <w:br/>
        <w:br/>
        <w:t>REQUIRED FEES - Fixed sum charged to students for items not covered by tuition and required of such a large proportion of all students that the student who does NOT pay the charge is an exception</w:t>
        <w:br/>
        <w:br/>
        <w:t xml:space="preserve">GRADUATE STUDENT - A student who holds a bachelor's or first-professional degree, or equivalent, and is taking courses at the post-baccalaureate level. These students may or may not be enrolled in graduate programs. </w:t>
        <w:br/>
        <w:br/>
        <w:t xml:space="preserve">FULL-TIME STUDENT Graduate - A student enrolled for 9 or more semester credits, or 9 or more quarter credits, or students involved in thesis or dissertation preparation that are considered full time by the institution. </w:t>
        <w:br/>
        <w:br/>
        <w:t>ACADEMIC YEAR - The period of time generally extending from September to June; usually equated to 2 semesters or trimesters, 3 quarters, or the period covered by a 4-1-4 plan.,</w:t>
        <w:br/>
      </w:r>
    </w:p>
    <w:p>
      <w:r>
        <w:t xml:space="preserve">variable HRCHG7 description Per credit hour charge for part-time graduate students </w:t>
        <w:br/>
        <w:br/>
        <w:br/>
        <w:br/>
        <w:t>Out-of-state per credit hour charge</w:t>
        <w:br/>
        <w:br/>
        <w:br/>
        <w:br/>
        <w:t>OUT-OF-STATE PER CREDIT HOUR CHARGE - The amount charged by institutions to those students who do not meet the state's or institution's residency requirements</w:t>
        <w:br/>
        <w:br/>
        <w:t xml:space="preserve">CREDIT HOUR - A unit of measure representing an hour (50 minutes) of instruction over a 15-week period in a semester or trimester system or a 10-week period in a quarter system. It is applied toward the total number of hours needed for completing the requirements of a degree, diploma, certificate, or other formal award. </w:t>
        <w:br/>
        <w:br/>
        <w:t xml:space="preserve">GRADUATE STUDENT - A student who holds a bachelor's or first-professional degree, or equivalent, and is taking courses at the post-baccalaureate level. These students may or may not be enrolled in graduate programs. </w:t>
        <w:br/>
        <w:br/>
        <w:t xml:space="preserve">PART-TIME STUDENT Graduate - A student enrolled for either 8 semester credits or less, or 8 quarter credits or less. </w:t>
        <w:br/>
        <w:br/>
        <w:br/>
        <w:br/>
        <w:t>,</w:t>
        <w:br/>
      </w:r>
    </w:p>
    <w:p>
      <w:r>
        <w:t>variable ISPROF1 description List the typical tuition and required fees for a full-time doctor's professional practice student for the full academic year</w:t>
        <w:br/>
        <w:br/>
        <w:br/>
        <w:br/>
        <w:t xml:space="preserve">Chiropractic (D.C. or D.C.M.)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br/>
        <w:br/>
        <w:t>ACADEMIC YEAR - The period of time generally extending from September to June; usually equated to 2 semesters or trimesters, 3 quarters, or the period covered by a 4-1-4 plan.,</w:t>
        <w:br/>
      </w:r>
    </w:p>
    <w:p>
      <w:r>
        <w:t xml:space="preserve">variable ISPFEE1 description List the typical tuition and required fees for a full-time doctor's professional practice student for the full academic year </w:t>
        <w:br/>
        <w:br/>
        <w:br/>
        <w:br/>
        <w:t xml:space="preserve">Chiropractic (D.C. or D.C.M.) -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OSPROF1 description List the typical tuition and required fees for a full-time doctor's professional practice student for the full academic year </w:t>
        <w:br/>
        <w:br/>
        <w:br/>
        <w:br/>
        <w:t xml:space="preserve">Chiropractic (D.C. or D.C.M.) - Out-of-state tuition </w:t>
        <w:br/>
        <w:br/>
        <w:br/>
        <w:br/>
        <w:t xml:space="preserve">OUT-OF-STATE TUITION - The tuition charged by institutions to those students who do not meet the state's or institution's residency requirements. </w:t>
        <w:br/>
        <w:br/>
        <w:t>Tuition - Amount of money charged to students for instructional services. Tuition may be charged per term, per course, or per credit.</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OSPFEE1 description List the typical tuition and required fees for a full-time doctor's professional practice student for the full academic year </w:t>
        <w:br/>
        <w:br/>
        <w:t xml:space="preserve">Chiropractic (D.C. or D.C.M.) - Out-of-state required fees </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ISPROF2 description List the typical tuition and required fees for a full-time doctor's professional practice student for the full academic year </w:t>
        <w:br/>
        <w:br/>
        <w:br/>
        <w:br/>
        <w:t xml:space="preserve">Dentistry (D.D.S. or D.M.D.)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br/>
        <w:br/>
        <w:br/>
        <w:t xml:space="preserve">FULL-TIME First-professional - As defined by the institution </w:t>
        <w:br/>
        <w:br/>
        <w:t>ACADEMIC YEAR - The period of time generally extending from September to June; usually equated to 2 semesters or trimesters, 3 quarters, or the period covered by a 4-1-4 plan.,</w:t>
        <w:br/>
      </w:r>
    </w:p>
    <w:p>
      <w:r>
        <w:t xml:space="preserve">variable ISPFEE2 description List the typical tuition and required fees for a full-time doctor's professional practice student for the full academic year </w:t>
        <w:br/>
        <w:br/>
        <w:br/>
        <w:br/>
        <w:t xml:space="preserve">Dentistry (D.C. or D.C.M.) -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OSPROF2 description List the typical tuition and required fees for a full-time doctor's professional practice student for the full academic year</w:t>
        <w:br/>
        <w:br/>
        <w:br/>
        <w:br/>
        <w:t>Dentistry: Out-state-state tuition</w:t>
        <w:br/>
        <w:br/>
        <w:br/>
        <w:br/>
        <w:t xml:space="preserve">OUT-OF-STATE TUITION - The tuition charged by institutions to those students who do not meet the state's or institution's residency requirements. </w:t>
        <w:br/>
        <w:br/>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OSPFEE2 description List the typical tuition and required fees for a full-time doctor's professional practice student for the full academic year </w:t>
        <w:br/>
        <w:br/>
        <w:br/>
        <w:br/>
        <w:t>Dentistry: Out-of-state required fees</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ISPROF3 description List the typical tuition and required fees for a full-time doctor's professional practice student for the full academic year </w:t>
        <w:br/>
        <w:br/>
        <w:br/>
        <w:br/>
        <w:t xml:space="preserve">Medicine (M.D.)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t xml:space="preserve">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  </w:t>
        <w:br/>
        <w:br/>
        <w:t xml:space="preserve">FULL-TIME - As defined by the institution </w:t>
        <w:br/>
        <w:br/>
        <w:t>ACADEMIC YEAR - The period of time generally extending from September to June; usually equated to 2 semesters or trimesters, 3 quarters, or the period covered by a 4-1-4 plan.,</w:t>
        <w:br/>
      </w:r>
    </w:p>
    <w:p>
      <w:r>
        <w:t xml:space="preserve">variable ISPFEE3 description List the typical tuition and required fees for a full-time doctor's professional practice student for the full academic year </w:t>
        <w:br/>
        <w:br/>
        <w:br/>
        <w:br/>
        <w:t xml:space="preserve">Medicine -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OSPROF3 description List the typical tuition and required fees for a full-time doctor's professional practice student for the full academic year</w:t>
        <w:br/>
        <w:br/>
        <w:br/>
        <w:br/>
        <w:t>Medicine: Out-state-state tuition</w:t>
        <w:br/>
        <w:br/>
        <w:br/>
        <w:br/>
        <w:t xml:space="preserve">OUT-OF-STATE TUITION - The tuition charged by institutions to those students who do not meet the state's or institution's residency requirements. </w:t>
        <w:br/>
        <w:br/>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OSPFEE3 description List the typical tuition and required fees for a full-time doctor's professional practice student for the full academic year </w:t>
        <w:br/>
        <w:br/>
        <w:br/>
        <w:br/>
        <w:t>Medicine: Out-of-state required fees</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ISPROF4 description List the typical tuition and required fees for a full-time doctor's professional practice student for the full academic year </w:t>
        <w:br/>
        <w:br/>
        <w:br/>
        <w:br/>
        <w:t xml:space="preserve">Optometry (O.D.)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t xml:space="preserve">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  </w:t>
        <w:br/>
        <w:br/>
        <w:t xml:space="preserve">FULL-TIME  - As defined by the institution </w:t>
        <w:br/>
        <w:br/>
        <w:t>ACADEMIC YEAR - The period of time generally extending from September to June; usually equated to 2 semesters or trimesters, 3 quarters, or the period covered by a 4-1-4 plan.,</w:t>
        <w:br/>
      </w:r>
    </w:p>
    <w:p>
      <w:r>
        <w:t xml:space="preserve">variable ISPFEE4 description List the typical tuition and required fees for a full-time doctor's professional practice student for the full academic year </w:t>
        <w:br/>
        <w:br/>
        <w:br/>
        <w:br/>
        <w:t xml:space="preserve">Optometry -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OSPROF4 description List the typical tuition and required fees for a full-time doctor's professional practice student for the full academic year</w:t>
        <w:br/>
        <w:br/>
        <w:br/>
        <w:br/>
        <w:t>Optometry: Out-state-state tuition</w:t>
        <w:br/>
        <w:br/>
        <w:br/>
        <w:br/>
        <w:t xml:space="preserve">OUT-OF-STATE TUITION - The tuition charged by institutions to those students who do not meet the state's or institution's residency requirements. </w:t>
        <w:br/>
        <w:br/>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OSPFEE4 description List the typical tuition and required fees for a full-time doctor's professional practice student for the full academic year </w:t>
        <w:br/>
        <w:br/>
        <w:br/>
        <w:br/>
        <w:t>Optometry: Out-of-state required fees</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ISPROF5 description List the typical tuition and required fees for a full-time doctor's professional practice student for the full academic year</w:t>
        <w:br/>
        <w:br/>
        <w:br/>
        <w:br/>
        <w:t xml:space="preserve">Osteopathic Medicine (D.O.)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t xml:space="preserve">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  </w:t>
        <w:br/>
        <w:br/>
        <w:t xml:space="preserve">FULL-TIME  - As defined by the institution </w:t>
        <w:br/>
        <w:br/>
        <w:t>ACADEMIC YEAR - The period of time generally extending from September to June; usually equated to 2 semesters or trimesters, 3 quarters, or the period covered by a 4-1-4 plan.,</w:t>
        <w:br/>
      </w:r>
    </w:p>
    <w:p>
      <w:r>
        <w:t xml:space="preserve">variable ISPFEE5 description List the typical tuition and required fees for a full-time doctor's professional practice student for the full academic year </w:t>
        <w:br/>
        <w:br/>
        <w:br/>
        <w:br/>
        <w:t xml:space="preserve">Osteopathic Medicine -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OSPROF5 description List the typical tuition and required fees for a full-time doctor's professional practice student for the full academic year</w:t>
        <w:br/>
        <w:br/>
        <w:br/>
        <w:br/>
        <w:t>Osteopathic Medicine: Out-state-state tuition</w:t>
        <w:br/>
        <w:br/>
        <w:br/>
        <w:br/>
        <w:t xml:space="preserve">OUT-OF-STATE TUITION - The tuition charged by institutions to those students who do not meet the state's or institution's residency requirements. </w:t>
        <w:br/>
        <w:br/>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OSPFEE5 description List the typical tuition and required fees for a full-time doctor's professional practice student for the full academic year </w:t>
        <w:br/>
        <w:br/>
        <w:br/>
        <w:br/>
        <w:t>Osteopathic Medicine: Out-of-state required fees</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ISPROF6 description List the typical tuition and required fees for a full-time doctor's professional practice student for the full academic year </w:t>
        <w:br/>
        <w:br/>
        <w:br/>
        <w:br/>
        <w:t xml:space="preserve">Pharmacy (Pharm.D.)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br/>
        <w:br/>
        <w:t xml:space="preserve">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  </w:t>
        <w:br/>
        <w:br/>
        <w:br/>
        <w:br/>
        <w:t xml:space="preserve">FULL-TIME First - As defined by the institution </w:t>
        <w:br/>
        <w:br/>
        <w:br/>
        <w:br/>
        <w:t>ACADEMIC YEAR - The period of time generally extending from September to June; usually equated to 2 semesters or trimesters, 3 quarters, or the period covered by a 4-1-4 plan.,</w:t>
        <w:br/>
      </w:r>
    </w:p>
    <w:p>
      <w:r>
        <w:t xml:space="preserve">variable ISPFEE6 description List the typical tuition and required fees for a full-time doctor's professional practice student for the full academic year </w:t>
        <w:br/>
        <w:br/>
        <w:br/>
        <w:br/>
        <w:t xml:space="preserve">Pharmacy-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OSPROF6 description List the typical tuition and required fees for a full-time doctor's professional practice student for the full academic year</w:t>
        <w:br/>
        <w:br/>
        <w:br/>
        <w:br/>
        <w:t>Pharmacy: Out-state-state tuition</w:t>
        <w:br/>
        <w:br/>
        <w:br/>
        <w:br/>
        <w:t xml:space="preserve">OUT-OF-STATE TUITION - The tuition charged by institutions to those students who do not meet the state's or institution's residency requirements. </w:t>
        <w:br/>
        <w:br/>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OSPFEE6 description List the typical tuition and required fees for a full-time doctor's professional practice student for the full academic year </w:t>
        <w:br/>
        <w:br/>
        <w:br/>
        <w:br/>
        <w:t>Pharmacy: Out-of-state required fees</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ISPROF7 description List the typical tuition and required fees for a full-time doctor's professional practice student for the full academic year 2019-20 </w:t>
        <w:br/>
        <w:br/>
        <w:br/>
        <w:br/>
        <w:t xml:space="preserve">Podiatry (Pod.D., D.P., or D.P.M.)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br/>
        <w:br/>
        <w:t xml:space="preserve">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  </w:t>
        <w:br/>
        <w:br/>
        <w:t xml:space="preserve">FULL-TIME  - As defined by the institution </w:t>
        <w:br/>
        <w:br/>
        <w:t>ACADEMIC YEAR - The period of time generally extending from September to June; usually equated to 2 semesters or trimesters, 3 quarters, or the period covered by a 4-1-4 plan.,</w:t>
        <w:br/>
      </w:r>
    </w:p>
    <w:p>
      <w:r>
        <w:t xml:space="preserve">variable ISPFEE7 description List the typical tuition and required fees for a full-time doctor's professional practice student for the full academic year </w:t>
        <w:br/>
        <w:br/>
        <w:br/>
        <w:br/>
        <w:t xml:space="preserve">Podiatry -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OSPROF7 description List the typical tuition and required fees for a full-time doctor's professional practice student for the full academic year</w:t>
        <w:br/>
        <w:br/>
        <w:br/>
        <w:br/>
        <w:t>Podiatry: Out-state-state tuition</w:t>
        <w:br/>
        <w:br/>
        <w:br/>
        <w:br/>
        <w:t xml:space="preserve">OUT-OF-STATE TUITION - The tuition charged by institutions to those students who do not meet the state's or institution's residency requirements. </w:t>
        <w:br/>
        <w:br/>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OSPFEE7 description List the typical tuition and required fees for a full-time doctor's professional practice student for the full academic year </w:t>
        <w:br/>
        <w:br/>
        <w:br/>
        <w:br/>
        <w:t>Podiatry Out-of-state required fees</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ISPROF8 description List the typical tuition and required fees for a full-time doctor's professional practice student for the full academic year</w:t>
        <w:br/>
        <w:br/>
        <w:br/>
        <w:br/>
        <w:t xml:space="preserve">Veterinary Medicine (D.V.M.)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br/>
        <w:br/>
        <w:t xml:space="preserve">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  </w:t>
        <w:br/>
        <w:br/>
        <w:br/>
        <w:br/>
        <w:t xml:space="preserve">FULL-TIME - As defined by the institution </w:t>
        <w:br/>
        <w:br/>
        <w:t>ACADEMIC YEAR - The period of time generally extending from September to June; usually equated to 2 semesters or trimesters, 3 quarters, or the period covered by a 4-1-4 plan.,</w:t>
        <w:br/>
      </w:r>
    </w:p>
    <w:p>
      <w:r>
        <w:t xml:space="preserve">variable ISPFEE8 description List the typical tuition and required fees for a full-time doctor's professional practice student for the full academic year </w:t>
        <w:br/>
        <w:br/>
        <w:br/>
        <w:br/>
        <w:t xml:space="preserve">Veterinary Medicine -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OSPROF8 description List the typical tuition and required fees for a full-time doctor's professional practice student for the full academic year</w:t>
        <w:br/>
        <w:br/>
        <w:br/>
        <w:br/>
        <w:t>Veterinary Medicine: Out-state-state tuition</w:t>
        <w:br/>
        <w:br/>
        <w:br/>
        <w:br/>
        <w:t xml:space="preserve">OUT-OF-STATE TUITION - The tuition charged by institutions to those students who do not meet the state's or institution's residency requirements. </w:t>
        <w:br/>
        <w:br/>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OSPFEE8 description List the typical tuition and required fees for a full-time doctor's professional practice student for the full academic year </w:t>
        <w:br/>
        <w:br/>
        <w:br/>
        <w:br/>
        <w:t>Veterinary Medicine: Out-of-state required fees</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ISPROF9 description List the typical tuition and required fees for a full-time doctor's professional practice student for the full academic year </w:t>
        <w:br/>
        <w:br/>
        <w:br/>
        <w:br/>
        <w:t xml:space="preserve">Law (L.L.B. or J.D.) - In-state tuition </w:t>
        <w:br/>
        <w:br/>
        <w:br/>
        <w:br/>
        <w:t xml:space="preserve">IN-STATE TUITION - The tuition charged by institutions to those students who meet the state's or institution's residency requirements. </w:t>
        <w:br/>
        <w:br/>
        <w:t>Tuition - Amount of money charged to students for instructional services. Tuition may be charged per term, per course, or per credit.</w:t>
        <w:br/>
        <w:br/>
        <w:br/>
        <w:br/>
        <w:t xml:space="preserve">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  </w:t>
        <w:br/>
        <w:br/>
        <w:t xml:space="preserve">FULL-TIME  - As defined by the institution </w:t>
        <w:br/>
        <w:br/>
        <w:t>ACADEMIC YEAR - The period of time generally extending from September to June; usually equated to 2 semesters or trimesters, 3 quarters, or the period covered by a 4-1-4 plan.,</w:t>
        <w:br/>
      </w:r>
    </w:p>
    <w:p>
      <w:r>
        <w:t xml:space="preserve">variable ISPFEE9 description List the typical tuition and required fees for a full-time doctor's professional practice student for the full academic year </w:t>
        <w:br/>
        <w:br/>
        <w:br/>
        <w:br/>
        <w:t xml:space="preserve">Law - In-state required fees </w:t>
        <w:br/>
        <w:br/>
        <w:br/>
        <w:br/>
        <w:t xml:space="preserve">IN-STATE REQUIRED FEES - The fees charged by institutions to those students who meet the state's or institution's residency requirements. </w:t>
        <w:br/>
        <w:br/>
        <w:t>REQUIRED FEES - Fixed sum charged to students for items not covered by tuition and required of such a large proportion of all students that the student who does NOT pay the charge is an exception.</w:t>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OSPROF9 description List the typical tuition and required fees for a full-time doctor's professional practice student for the full academic year</w:t>
        <w:br/>
        <w:br/>
        <w:br/>
        <w:br/>
        <w:t>Law: Out-state-state tuition</w:t>
        <w:br/>
        <w:br/>
        <w:br/>
        <w:br/>
        <w:t xml:space="preserve">OUT-OF-STATE TUITION - The tuition charged by institutions to those students who do not meet the state's or institution's residency requirements. </w:t>
        <w:br/>
        <w:br/>
        <w:br/>
        <w:br/>
        <w:t>Tuition - Amount of money charged to students for instructional services. Tuition may be charged per term, per course, or per credit.</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 xml:space="preserve">variable OSPFEE9 description List the typical tuition and required fees for a full-time doctor's professional practice student for the full academic year </w:t>
        <w:br/>
        <w:br/>
        <w:br/>
        <w:br/>
        <w:t>Law : Out-of-state required fees</w:t>
        <w:br/>
        <w:br/>
        <w:br/>
        <w:br/>
        <w:t xml:space="preserve">OUT-OF-STATE REQUIRED FEES - The fees charged by institutions to those students who do not meet the state's or institution's residency requirements. </w:t>
        <w:br/>
        <w:br/>
        <w:t>Required fees -Fixed sum charged to students for items not covered by tuition and required of such a large proportion of all students that the student who does NOT pay the charge is an exception.</w:t>
        <w:br/>
        <w:br/>
        <w:br/>
        <w:br/>
        <w:t>Doctor's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br/>
        <w:t xml:space="preserve">FULL-TIME Doctor's professional practice - As defined by the institution </w:t>
        <w:br/>
        <w:br/>
        <w:t>ACADEMIC YEAR - The period of time generally extending from September to June; usually equated to 2 semesters or trimesters, 3 quarters, or the period covered by a 4-1-4 plan.,</w:t>
        <w:br/>
      </w:r>
    </w:p>
    <w:p>
      <w:r>
        <w:t>variable chg1ay1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In-district published tuition and required fees for 2018-19</w:t>
        <w:br/>
        <w:br/>
        <w:br/>
        <w:br/>
        <w:t>IN-DISTRICT TUITION - The tuition charged by the institution to those students residing in the locality in which they attend school. This may be a lower rate than in-state tuition if offered by the institution.</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chg1at1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In-district published tuition for 2018-19</w:t>
        <w:br/>
        <w:br/>
        <w:br/>
        <w:br/>
        <w:t>IN-DISTRICT TUITION - The tuition charged by the institution to those students residing in the locality in which they attend school. This may be a lower rate than in-state tuition if offered by the institution.</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chg1af1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In-district required fees for 2018-19</w:t>
        <w:br/>
        <w:br/>
        <w:br/>
        <w:br/>
        <w:t>IN-DISTRICT required fees - The fee charged by the institution to those students residing in the locality in which they attend school. This may be a lower rate than in-state fee if offered by the institution.</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In-district published tuition and required fees for 2019-20 </w:t>
        <w:br/>
        <w:br/>
        <w:br/>
        <w:br/>
        <w:t>IN-DISTRICT TUITION - The tuition charged by the institution to those students residing in the locality in which they attend school. This may be a lower rate than in-state tuition if offered by the institution.</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chg1at2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In-district published tuition for 2019-20 </w:t>
        <w:br/>
        <w:br/>
        <w:br/>
        <w:br/>
        <w:t>IN-DISTRICT TUITION - The tuition charged by the institution to those students residing in the locality in which they attend school. This may be a lower rate than in-state tuition if offered by the institution.</w:t>
        <w:br/>
        <w:br/>
        <w:t>TUITION  - Tuition is the amount of money charged to students for instructional services. Tuition may be charged per term, per course, or per credit.</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chg1af2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Published in-district fees 2019-20 </w:t>
        <w:br/>
        <w:br/>
        <w:br/>
        <w:br/>
        <w:t>IN-DISTRICT REQUIRED FEES - The fee charged by the institution to those students residing in the locality in which they attend school. This may be a lower rate than in-state fee if offered by the institution.</w:t>
        <w:br/>
        <w:br/>
        <w:t>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In-district published tuition and required fees for 2020-21 </w:t>
        <w:br/>
        <w:br/>
        <w:br/>
        <w:br/>
        <w:t>IN-DISTRICT TUITION - The tuition charged by the institution to those students residing in the locality in which they attend school. This may be a lower rate than in-state tuition if offered by the institution.</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chg1at3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In-district published tuition for 2020-21 </w:t>
        <w:br/>
        <w:br/>
        <w:br/>
        <w:br/>
        <w:t>IN-DISTRICT TUITION - The tuition charged by the institution to those students residing in the locality in which they attend school. This may be a lower rate than in-state tuition if offered by the institution.</w:t>
        <w:br/>
        <w:br/>
        <w:t>TUITION  - Tuition is the amount of money charged to students for instructional services. Tuition may be charged per term, per course, or per credit.</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chg1af3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In-district required fees for 2020-21 </w:t>
        <w:br/>
        <w:br/>
        <w:br/>
        <w:br/>
        <w:t>IN-DISTRICT REQUIRED FEES - The fee charged by the institution to those students residing in the locality in which they attend school. This may be a lower rate than in-state fee if offered by the institution.</w:t>
        <w:br/>
        <w:br/>
        <w:t>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CHG1TGTD description The percent increase at which tuition is guaranteed for years students are enrolled. This variable will not have a percentage, if institution does not have tuition guarantee program, or insitution has a tuition guarantee program, but tuition for in-district students is not guaranteed.</w:t>
        <w:br/>
        <w:br/>
        <w:br/>
        <w:br/>
        <w:br/>
        <w:br/>
        <w:t>Tuition guarantee  is a program where the institution guarantees, to entering first-time students, that tuition will not increase for the years they are enrolled. These guarantees are generally time-bound for four or five years.,</w:t>
        <w:br/>
      </w:r>
    </w:p>
    <w:p>
      <w:r>
        <w:t>variable CHG1FGTD description The percent increase at which required fees are guaranteed for years students are enrolled. This variable will not have a percentage, if institution does not have tuition guarantee program, or insitution has a tuition guarantee program, but required fees for in-district students are not guaranteed.</w:t>
        <w:br/>
        <w:br/>
        <w:br/>
        <w:br/>
        <w:br/>
        <w:br/>
        <w:t>Tuition guarantee  is a program where the institution guarantees, to entering first-time students, that tuition will not increase for the years they are enrolled. These guarantees are generally time-bound for four or five years.,</w:t>
        <w:br/>
      </w:r>
    </w:p>
    <w:p>
      <w:r>
        <w:t>variable chg2ay1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In-state published tuition and required fees for 2018-19</w:t>
        <w:br/>
        <w:br/>
        <w:br/>
        <w:br/>
        <w:t xml:space="preserve">IN-STATE TUITION - The tuition charged by institutions to those students who meet the state's or institution's residency requirements. </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chg2at1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In-state published tuition for 2018-19</w:t>
        <w:br/>
        <w:br/>
        <w:br/>
        <w:br/>
        <w:t xml:space="preserve">IN-STATE TUITION - The tuition charged by institutions to those students who meet the state's or institution's residency requirements. </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chg2af1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In-state published tuition and required fees for 2018-19</w:t>
        <w:br/>
        <w:br/>
        <w:br/>
        <w:br/>
        <w:t xml:space="preserve">IN-STATE REQUIRED FEES - The fees charged by institutions to those students who meet the state's or institution's residency requirements. </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In-state published tuition and required fees for 2019-20 </w:t>
        <w:br/>
        <w:br/>
        <w:br/>
        <w:br/>
        <w:t xml:space="preserve">IN-STATE TUITION - The tuition charged by institutions to those students who meet the state's or institution's residency requirements. </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chg2at2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In-state published tuition for 2019-20 </w:t>
        <w:br/>
        <w:br/>
        <w:br/>
        <w:br/>
        <w:t xml:space="preserve">IN-STATE TUITION - The tuition charged by institutions to those students who meet the state's or institution's residency requirements. </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chg2af2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In-state published tuition and required fees for 2019-20 </w:t>
        <w:br/>
        <w:br/>
        <w:br/>
        <w:br/>
        <w:t xml:space="preserve">IN-STATE REQUIRED FEES - The fees charged by institutions to those students who meet the state's or institution's residency requirements. </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In-state published tuition and required fees for 2020-21 </w:t>
        <w:br/>
        <w:br/>
        <w:br/>
        <w:br/>
        <w:t xml:space="preserve">IN-STATE TUITION - The tuition charged by institutions to those students who meet the state's or institution's residency requirements. </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chg2at3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In-state published tuition for 2020-21 </w:t>
        <w:br/>
        <w:br/>
        <w:br/>
        <w:br/>
        <w:t xml:space="preserve">IN-STATE TUITION - The tuition charged by institutions to those students who meet the state's or institution's residency requirements. </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chg2af3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In-state published tuition and required fees for 2020-21 </w:t>
        <w:br/>
        <w:br/>
        <w:br/>
        <w:br/>
        <w:t xml:space="preserve">IN-STATE REQUIRED FEES - The fees charged by institutions to those students who meet the state's or institution's residency requirements. </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CHG2TGTD description The percent increase at which tuition is guaranteed for years students are enrolled. This variable will not have a percentage, if institution does not have tuition guarantee program, or insitution has a tuition guarantee program, but tuition for in-state students is not guaranteed.</w:t>
        <w:br/>
        <w:br/>
        <w:br/>
        <w:br/>
        <w:br/>
        <w:br/>
        <w:t>Tuition guarantee  is a program where the institution guarantees, to entering first-time students, that tuition will not increase for the years they are enrolled. These guarantees are generally time-bound for four or five years.,</w:t>
        <w:br/>
      </w:r>
    </w:p>
    <w:p>
      <w:r>
        <w:t>variable CHG2FGTD description The percent increase at which required fees are guaranteed for years students are enrolled. This variable will not have a percentage, if institution does not have tuition guarantee program, or insitution has a tuition guarantee program, but required fees for in-state students are not guaranteed.</w:t>
        <w:br/>
        <w:br/>
        <w:br/>
        <w:br/>
        <w:br/>
        <w:br/>
        <w:t>Tuition guarantee  is a program where the institution guarantees, to entering first-time students, that tuition will not increase for the years they are enrolled. These guarantees are generally time-bound for four or five years.,</w:t>
        <w:br/>
      </w:r>
    </w:p>
    <w:p>
      <w:r>
        <w:t>variable chg3ay1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Out-of-state published tuition and required fees for 2018-19</w:t>
        <w:br/>
        <w:br/>
        <w:br/>
        <w:br/>
        <w:t xml:space="preserve">OUT-OF-STATE TUITION - The tuition charged by institutions to those students who do not meet the institution's or state's residency requirements </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chg3at1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Out-of-state published tuition for 2018-19</w:t>
        <w:br/>
        <w:br/>
        <w:br/>
        <w:br/>
        <w:t xml:space="preserve">OUT-OF-STATE TUITION - The tuition charged by institutions to those students who do not meet the institution's or state's residency requirements </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chg3af1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Out-of-state published tuition and required fees for 2018-19</w:t>
        <w:br/>
        <w:br/>
        <w:br/>
        <w:br/>
        <w:t xml:space="preserve">OUT-OF-STATE REQUIRED FEES - The fees charged by institutions to those students who do not meet the institution's or state's residency requirements </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Out-of-state published tuition and required fees for 2019-20</w:t>
        <w:br/>
        <w:br/>
        <w:t xml:space="preserve"> </w:t>
        <w:br/>
        <w:br/>
        <w:t xml:space="preserve">OUT-OF-STATE TUITION - The tuition charged by institutions to those students who do not meet the institution's or state's residency requirements </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chg3at2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Out-of-state published tuition for 2019-20 </w:t>
        <w:br/>
        <w:br/>
        <w:br/>
        <w:br/>
        <w:t xml:space="preserve">OUT-OF-STATE TUITION - The tuition charged by institutions to those students who do not meet the institution's or state's residency requirements </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chg3af2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Out-of-state published tuition and required fees for 2019-20 </w:t>
        <w:br/>
        <w:br/>
        <w:br/>
        <w:br/>
        <w:t xml:space="preserve">OUT-OF-STATE REQUIRED FEES - The fees charged by institutions to those students who do not meet the institution's or state's residency requirements </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Out-of-state published tuition and required fees for 2020-21 </w:t>
        <w:br/>
        <w:br/>
        <w:br/>
        <w:br/>
        <w:t xml:space="preserve">OUT-OF-STATE TUITION - The tuition charged by institutions to those students who do not meet the institution's or state's residency requirements </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chg3at3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Out-of-state published tuition for 2020-21 </w:t>
        <w:br/>
        <w:br/>
        <w:br/>
        <w:br/>
        <w:t xml:space="preserve">OUT-OF-STATE TUITION - The tuition charged by institutions to those students who do not meet the institution's or state's residency requirements </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chg3af3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Out-of-state published tuition and required fees for 2020-21 </w:t>
        <w:br/>
        <w:br/>
        <w:br/>
        <w:br/>
        <w:t xml:space="preserve">OUT-OF-STATE REQUIRED FEES - The fees charged by institutions to those students who do not meet the institution's or state's residency requirements </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chg4ay0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Books and supplies for 2017-18</w:t>
        <w:br/>
        <w:br/>
        <w:br/>
        <w:br/>
        <w:t xml:space="preserve">BOOKS AND SUPPLIES - The average cost of books and supplies for a typical student for an entire academic year (or program). Do not include unusual costs for special groups of students (e.g., engineering or art majors), unless they constitute the majority of students at your institution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chg4ay1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Books and supplies for 2018-19</w:t>
        <w:br/>
        <w:br/>
        <w:br/>
        <w:br/>
        <w:t xml:space="preserve">BOOKS AND SUPPLIES - The average cost of books and supplies for a typical student for an entire academic year (or program). Do not include unusual costs for special groups of students (e.g., engineering or art majors), unless they constitute the majority of students at your institution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chg4ay2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Books and supplies for 2019-20 </w:t>
        <w:br/>
        <w:br/>
        <w:br/>
        <w:br/>
        <w:t xml:space="preserve">BOOKS AND SUPPLIES - The average cost of books and supplies for a typical student for an entire academic year (or program). Do not include unusual costs for special groups of students (e.g., engineering or art majors), unless they constitute the majority of students at your institution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chg4ay3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Books and supplies for 2020-21 </w:t>
        <w:br/>
        <w:br/>
        <w:br/>
        <w:br/>
        <w:t xml:space="preserve">BOOKS AND SUPPLIES - The average cost of books and supplies for a typical student for an entire academic year (or program). Do not include unusual costs for special groups of students (e.g., engineering or art majors), unless they constitute the majority of students at your institution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chg5ay0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On campus room and board charges for 2017-18</w:t>
        <w:br/>
        <w:br/>
        <w:br/>
        <w:br/>
        <w:t xml:space="preserve">ROOM CHARGES - The charges for an academic year for rooming accommodations for a typical student sharing a room with one other student. </w:t>
        <w:br/>
        <w:br/>
        <w:t xml:space="preserve">BOARD CHARGES - The charge for an academic year for meals, for a specified number of meals per week.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chg5ay1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On campus room and board charges for 2018-19</w:t>
        <w:br/>
        <w:br/>
        <w:br/>
        <w:br/>
        <w:t xml:space="preserve">ROOM CHARGES - The charges for an academic year for rooming accommodations for a typical student sharing a room with one other student. </w:t>
        <w:br/>
        <w:br/>
        <w:t xml:space="preserve">BOARD CHARGES - The charge for an academic year for meals, for a specified number of meals per week.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chg5ay2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On campus room and board charges for 2019-20 </w:t>
        <w:br/>
        <w:br/>
        <w:br/>
        <w:br/>
        <w:t xml:space="preserve">ROOM CHARGES - The charges for an academic year for rooming accommodations for a typical student sharing a room with one other student. </w:t>
        <w:br/>
        <w:br/>
        <w:t xml:space="preserve">BOARD CHARGES - The charge for an academic year for meals, for a specified number of meals per week.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chg5ay3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On campus room and board charges for 2020-21 </w:t>
        <w:br/>
        <w:br/>
        <w:br/>
        <w:br/>
        <w:t xml:space="preserve">ROOM CHARGES - The charges for an academic year for rooming accommodations for a typical student sharing a room with one other student. </w:t>
        <w:br/>
        <w:br/>
        <w:t xml:space="preserve">BOARD CHARGES - The charge for an academic year for meals, for a specified number of meals per week.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chg6ay0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On-campus other expenses for 2017-18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chg6ay1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On-campus other expenses for 2018-19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chg6ay2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On-campus other expenses for 2019-20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chg6ay3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On-campus other expenses for 2020-21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chg7ay0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 campus (not with family) room and board charges for 2017-18 </w:t>
        <w:br/>
        <w:br/>
        <w:br/>
        <w:br/>
        <w:t xml:space="preserve">ROOM CHARGES - The charges for an academic year for rooming accommodations for a typical student sharing a room with one other student. </w:t>
        <w:br/>
        <w:br/>
        <w:t xml:space="preserve">BOARD CHARGES - The charge for an academic year for meals, for a specified number of meals per week.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chg7ay1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 campus (not with family) room and board charges for 2018-19 </w:t>
        <w:br/>
        <w:br/>
        <w:br/>
        <w:br/>
        <w:t xml:space="preserve">ROOM CHARGES - The charges for an academic year for rooming accommodations for a typical student sharing a room with one other student. </w:t>
        <w:br/>
        <w:br/>
        <w:t xml:space="preserve">BOARD CHARGES - The charge for an academic year for meals, for a specified number of meals per week.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chg7ay2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 campus (not with family) room and board charges for 2019-20 </w:t>
        <w:br/>
        <w:br/>
        <w:br/>
        <w:br/>
        <w:t xml:space="preserve">ROOM CHARGES - The charges for an academic year for rooming accommodations for a typical student sharing a room with one other student. </w:t>
        <w:br/>
        <w:br/>
        <w:t xml:space="preserve">BOARD CHARGES - The charge for an academic year for meals, for a specified number of meals per week.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chg7ay3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 campus (not with family) room and board charges for 2020-21 </w:t>
        <w:br/>
        <w:br/>
        <w:br/>
        <w:br/>
        <w:t xml:space="preserve">ROOM CHARGES - The charges for an academic year for rooming accommodations for a typical student sharing a room with one other student. </w:t>
        <w:br/>
        <w:br/>
        <w:t xml:space="preserve">BOARD CHARGES - The charge for an academic year for meals, for a specified number of meals per week.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chg8ay0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Off-campus (not with family) other expenses for 2017-18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chg8ay1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Off-campus (not with family) other expenses for 2018-19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chg8ay2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Off-campus (not with family) other expenses for 2019-20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chg8ay3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Off-campus (not with family) other expenses for 2020-21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chg9ay0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Off-campus (with family) other expenses for 2017-18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chg9ay1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Off-campus (with family) other expenses for 2018-19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chg9ay2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Off-campus (with family) other expenses for 2019-20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chg9ay3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Off-campus (with family) other expenses for 2020-21 </w:t>
        <w:br/>
        <w:br/>
        <w:br/>
        <w:br/>
        <w:t xml:space="preserve">OTHER EXPENSES - The amount of money (estimated by the financial aid office) needed by a student to cover expenses such as laundry, transportation, entertainment, and furnishings. (For the purpose of this survey room and board and tuition and fees are not included.)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chg1py3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 xml:space="preserve">Tuition and fees of the largest program, 2020-21 </w:t>
        <w:br/>
        <w:br/>
        <w:br/>
        <w:br/>
        <w:t>TUITION AND REQUIRED FEES - Tuition is the amount of money charged to students for instructional services. Tuition may be charged per term, per course, or per credit.</w:t>
        <w:br/>
        <w:br/>
        <w:t>Required fees is the fixed sum charged to students for items not covered by tuition and required of such a large proportion of all students that the student who does NOT pay the charge is an exception.</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FIRST-YEAR STUDENT A student who has completed less than the equivalent of 1 full year of undergraduate work; that is, less than 30 semester hours (in a 120-hour degree program) or less than 900 clock hours.,</w:t>
        <w:br/>
      </w:r>
    </w:p>
    <w:p>
      <w:r>
        <w:t>variable chg4py3 description Price of attendance for entering students in the largest program:(Books and supplies, room and board, and other expenses are those amounts used by your financial aid office for determining eligibility for student financial assistance) These data are published at the IPEDS College Navigator Web site</w:t>
        <w:br/>
        <w:br/>
        <w:br/>
        <w:br/>
        <w:t xml:space="preserve">Books and supplies for 2020-21 </w:t>
        <w:br/>
        <w:br/>
        <w:br/>
        <w:br/>
        <w:t>BOOKS AND SUPPLIES - The average cost of books and supplies for a typical student for an entire academic year (or program). Do not include unusual costs for special groups of students (e.g., engineering or art majors), unless they constitute the majority of students at your institution.,</w:t>
        <w:br/>
      </w:r>
    </w:p>
    <w:p>
      <w:r>
        <w:t>variable IMP_IC description Imputation status of the institution - Institutional characteristics,</w:t>
        <w:br/>
      </w:r>
    </w:p>
    <w:p>
      <w:r>
        <w:t xml:space="preserve">variable RPTMTH description Reporting method identifies how institutions report student charges (full academic year or by program)  and the type of cohort (fall or full-year) used to report graduation rate, retention rate and student financial aid data. </w:t>
        <w:br/>
        <w:br/>
        <w:br/>
        <w:br/>
        <w:t>Institutions with standard academic terms (semester, quarter, trimester or 4-1-4 - CALSYS in (1,2,3,4)) report student charges for the full academic year and report graduation rate, retention rate and student financial aid data for a FALL cohort.</w:t>
        <w:br/>
        <w:br/>
        <w:br/>
        <w:br/>
        <w:t xml:space="preserve">Institutions with other academic calendar systems (CALYSYS=5) report student charges for the full academic year  and report graduation rate, retention rate and student financial aid for a FULL-YEAR cohort. Other academic year is a category used to describe "non-traditional" calendar systems at 4-year and 2-year degree-granting institutions. These can include schools that offer primarily on-line courses or "one course at a time." </w:t>
        <w:br/>
        <w:br/>
        <w:br/>
        <w:br/>
        <w:t>Institutions with calendar systems that differ by program or operate on a continuous basis (e.g., every 2 weeks, monthly or other period - CALSYS in (6,7)) report student charges by program for the entire length of program and report graduation rate, retention rate and student financial aid for a FULL-YEAR cohort.</w:t>
        <w:br/>
        <w:br/>
        <w:br/>
        <w:br/>
        <w:t xml:space="preserve">ACADEMIC YEAR - The period of time generally extending from September to June; usually equated to 2 semesters or trimesters, 3 quarters, or the period covered by a 4-1-4 calendar system. </w:t>
        <w:br/>
        <w:br/>
        <w:t xml:space="preserve">FALL COHORT - The group of students entering in the fall term established for tracking purposes. For the Graduation Rates component, this includes all students who enter an institution as full-time, first-time degree or certificate-seeking undergraduate students during the fall term of a given year. </w:t>
        <w:br/>
        <w:br/>
        <w:t>FULL-YEAR COHORT - The group of students entering at any time during the 12-month period September 1 through August 31 that is established for tracking and reporting Graduation Rate (GRS) data for institutions that primarily offer occupational programs of varying lengths. Students must be full time and first time to be considered in the cohort.,</w:t>
        <w:br/>
      </w:r>
    </w:p>
    <w:p>
      <w:r>
        <w:t xml:space="preserve">variable ALLONCAM description Are all full-time, first-time degree/certificate-seeking students required to live on campus or in institutionally-controlled housing?  </w:t>
        <w:br/>
        <w:br/>
        <w:t xml:space="preserve">If Yes to this question, institution is expected to specify a housing capacity, and to report room and board charges, or a comprehensive fee.  </w:t>
        <w:br/>
        <w:br/>
        <w:br/>
        <w:br/>
        <w:t xml:space="preserve">FIRST-TIME STUDENT (UNDERGRADUATE) -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t xml:space="preserve">FULL-TIME Undergraduate - </w:t>
        <w:br/>
        <w:br/>
        <w:t>A student enrolled for 12 or more semester credits, or 12 or more quarter credits, or 24 or more clock hours a week each term.,</w:t>
        <w:br/>
      </w:r>
    </w:p>
    <w:p>
      <w:r>
        <w:t>variable INSTCAT description Institutional category was derived using the level of offerings reported on the Institutional Characteristics (IC) component and the number and level of awards that were reported on the Completions (C) component.</w:t>
        <w:br/>
        <w:br/>
        <w:br/>
        <w:br/>
        <w:t>Category descriptions:</w:t>
        <w:br/>
        <w:br/>
        <w:br/>
        <w:br/>
        <w:t xml:space="preserve">1) Degree-granting, graduate with no undergraduate degrees - These institutions offer a Master's degree, Doctor's degree  or a First-professional degree and do not offer a Bachelor's degree or an Associate's degree. </w:t>
        <w:br/>
        <w:br/>
        <w:br/>
        <w:br/>
        <w:t xml:space="preserve">2) Degree-granting, primarily baccalaureate or above - These institutions offer a Bachelor's degree, Master's degree,Doctor's degree or a First-professional degree.  Also, the total number of degrees/certificates at or above the bachelor's level awarded divided by the total number of degrees/certificates awarded is greater than 50 percent. </w:t>
        <w:br/>
        <w:br/>
        <w:br/>
        <w:br/>
        <w:t>3) Degree-granting, not primarily baccalaureate or above - These institutions offer a Bachelor's degree, Master's degree, Doctor's degree,or a First-professional degree.  Also, the total number of degrees/certificates at or above the bachelor's level awarded divided by the total number of degrees/certificates awarded must be less than or equal to 50 percent.</w:t>
        <w:br/>
        <w:br/>
        <w:br/>
        <w:br/>
        <w:t>4) Degree-granting, Associate's and certificates - Institutions offer an Associate's degree and may offer other postsecondary certificates, awards or diplomas of less than one academic year; at least one but less-than two academic years; at least two but less-than four academic years. This category also includes institutions that offer a postbaccalaureate certificate, Post-master's certificate or a First-professional certificate and the highest degree offered is an Associate's degree.</w:t>
        <w:br/>
        <w:br/>
        <w:br/>
        <w:br/>
        <w:t xml:space="preserve">5) Nondegree-granting, above the baccalaureate - Institutions do not offer Associate's, Bachelor's, Master's, Doctor's or First-professional degrees, but offer either Postbaccaulaureate, Post-master's or First-professional certificates. </w:t>
        <w:br/>
        <w:br/>
        <w:br/>
        <w:br/>
        <w:t>6) Nondegree-granting, sub-baccalaureate - Institutions do not offer Associate's, Bachelor's , Master's, Doctor's, or First-professional degrees, or certificates above the baccalaureate level. They do offer postsecondary certificates, awards or diplomas of less than one academic year; at least one but less than two academic years; or at least two but less than four academic years.</w:t>
        <w:br/>
        <w:br/>
        <w:br/>
        <w:br/>
        <w:t>Technical details for Institutional Category (INSTCAT):</w:t>
        <w:br/>
        <w:br/>
        <w:br/>
        <w:br/>
        <w:t>Total degrees and certificates and total bachelor's degrees and all other degrees/certificates above the bachelor's degree awarded are derived using data from the Completions component.</w:t>
        <w:br/>
        <w:br/>
        <w:br/>
        <w:br/>
        <w:t xml:space="preserve">Total bachelor's degrees and all other degrees/certificates above the bachelor's degree is the sum of: </w:t>
        <w:br/>
        <w:br/>
        <w:br/>
        <w:br/>
        <w:t>Bachelor's degrees (CTOTALT,AWLEVEL=5,MAJORNUM=1)</w:t>
        <w:br/>
        <w:br/>
        <w:t>Postbaccalaureate certificates (CTOTALT,AWLEVEL=6,MAJORNUM=1)</w:t>
        <w:br/>
        <w:br/>
        <w:t>Master's degrees (CTOTALT,AWLEVEL=7,MAJORNUM=1)</w:t>
        <w:br/>
        <w:br/>
        <w:t>Post-master's certificates (CTOTALT,AWLEVEL=8,MAJORNUM=1)</w:t>
        <w:br/>
        <w:br/>
        <w:t>Doctor's degrees (CTOTALT,AWLEVEL=9,MAJORNUM=1)</w:t>
        <w:br/>
        <w:br/>
        <w:t>First-professional degrees (CTOTALT,AWLEVEL=10,MAJORNUM=1)</w:t>
        <w:br/>
        <w:br/>
        <w:t>First-professional certificates (CTOTALT,AWLEVEL=11,MAJORNUM=1)</w:t>
        <w:br/>
        <w:br/>
        <w:br/>
        <w:br/>
        <w:t>Total degrees and certificates is the sum of Bachelor degrees and all other degrees/certificates above the bachelors degree as defined above added to the following:</w:t>
        <w:br/>
        <w:br/>
        <w:br/>
        <w:br/>
        <w:t>Associate's degrees (CTOTALT,AWLEVEL=3,MAJORNUM=1)</w:t>
        <w:br/>
        <w:br/>
        <w:t xml:space="preserve">Postsecondary certificates, awards or diplomas of at least two but less-than four academic years </w:t>
        <w:br/>
        <w:br/>
        <w:t xml:space="preserve">   (CTOTALT,AWLEVEL=4, MAJORNUM=1).</w:t>
        <w:br/>
        <w:br/>
        <w:t>Postsecondary certificates, awards or diplomas of at least one but less-than two academic years</w:t>
        <w:br/>
        <w:br/>
        <w:t xml:space="preserve">   (CTOTALT,AWLEVEL=2,MAJORNUM=1); </w:t>
        <w:br/>
        <w:br/>
        <w:t xml:space="preserve">Postsecondary certificates, awards or diplomas of less than one academic year </w:t>
        <w:br/>
        <w:br/>
        <w:t xml:space="preserve">    (CTOTALT,AWLEVEL=1,MAJORNUM=1) </w:t>
        <w:br/>
        <w:br/>
        <w:br/>
        <w:br/>
        <w:t>Institutions are classified as Degree-granting (DEGGRANT=1) or Nondegree-granting(DEGGRANT=2) using level of offerings data reported on the Institutional Characteristics component. Degree-granting institutions offer an Associate's (LEVEL3=1),Bachelor's (LEVEL5=1, Master's (LEVEL7=1), Doctoral (LEVEL9=1), or a First-Professional (LEVEL10=1) degree. Any institution that offers only certificates are Nondegree-granting.</w:t>
        <w:br/>
        <w:br/>
        <w:br/>
        <w:br/>
        <w:t>Nondegree-granting institutions that offer a postbaccalaureate certificate (LEVEL6=1) or a post-master's certificate (LEVEL8=1) or a First-professional certificate (LEVEL11=1) are classified as Nondegree-granting, above the baccalaureate (INSTCAT=5).</w:t>
        <w:br/>
        <w:br/>
        <w:br/>
        <w:br/>
        <w:t>Nondegree-granting institutions that only offer certificates of less-than four academic years are classified as Nondegree-granting, sub-baccalaureate (INSTCAT=6).</w:t>
        <w:br/>
        <w:br/>
        <w:br/>
        <w:br/>
        <w:t>Degree-granting institutions whose highest degree granted are Associate's (HDEGOFFR=40) are classified as Degree-granting, Associate's and certificates (INSTCAT=4). (There are a few 4-year institutions that grant Postbaccalaureate or Post-master's or First-professional certificates in this category).</w:t>
        <w:br/>
        <w:br/>
        <w:br/>
        <w:br/>
        <w:t>Degree-granting institutions that do not grant a Bachelor's degree (LEVEL5=0) and do not grant an Associate's degree (LEVEL3=0) are classified as Degree-granting, graduate with no undergraduate degrees (INSTCAT=1).</w:t>
        <w:br/>
        <w:br/>
        <w:br/>
        <w:br/>
        <w:t>The remaining degree-granting institutions offer a bachelor's degree or an associate's degree, or both.</w:t>
        <w:br/>
        <w:br/>
        <w:t>For these institutions a percent of bachelor's degrees and all other degrees/certificates above the bachelor's degree of  total degrees and certificates is generated. If the percent is greater than 50, institutions are classified as Degree-granting, primarily baccalaureate or above (INSTCAT=2), If the percent is 50 or less, institutions are classified as Degree-granting, not primarily baccalaureate or above (INSTCAT=3).</w:t>
        <w:br/>
        <w:br/>
        <w:br/>
        <w:br/>
        <w:t xml:space="preserve">Inactive institutions (CYACTIVE in (2,3)) and administrative units (Sector=0) were coded as not applicable. All Non-Title IV institutions that did not respond to the  IC or Completions components were coded as not reported. </w:t>
        <w:br/>
        <w:br/>
        <w:t>Degree-granting institutions whose completions data are reported with their parent institution were assigned the same code as the parent institution.</w:t>
        <w:br/>
        <w:br/>
        <w:t>New degree-granting institutions that report offering a bachelor's degree on the current institutional characteristics file for the upcoming academic year, and have not yet reported bachelor's degrees on the current completions that covers the previous academic year  June 1-July 30 were assigned as follows:</w:t>
        <w:br/>
        <w:br/>
        <w:br/>
        <w:br/>
        <w:t>If an institution reported a zero in any program (CIP code) for bachelor's degrees or above (indicating the level was offered) and did not report a zero for any program (CIP code) at any level below the bachelor's, the institution was classified as Degree-granting, primarily baccalaureate or above. If an institution reported a zero in any program (CIP code) at any level below the bachelor's degree and did not report a zero for any program (CIP code) for bachelor's degrees or above, the institution was classified as Degree-granting, not primarily baccalaureate or above.</w:t>
        <w:br/>
        <w:br/>
        <w:br/>
        <w:br/>
        <w:t>For institutions that reported zeros for bachelor's degrees of above and for levels below the bachelor's, the maximum number of programs by level was used to determine the primary classification.,</w:t>
        <w:br/>
      </w:r>
    </w:p>
    <w:p>
      <w:r>
        <w:t>variable CCBASIC description Carnegie Classification 2010 Update:  Basic Classification</w:t>
        <w:br/>
        <w:br/>
        <w:br/>
        <w:br/>
        <w:t xml:space="preserve">To ensure continuity of the classification framework and to allow comparison across years, the 2010 Classification update retains the same structure of six parallel classifications, initially adopted in 2005. They are as follows: Basic Classification (the traditional Carnegie Classification Framework), Undergraduate and Graduate Instructional Program classifications, Enrollment Profile and Undergraduate Profile classifications, and Size &amp; Setting classification. These classifications provide different lenses through which to view U.S. colleges and universities, offering researchers greater analytic flexibility. </w:t>
        <w:br/>
        <w:br/>
        <w:br/>
        <w:br/>
        <w:t>These classifications are time-specific snapshots of institutional attributes and behavior based on data from 2008 to 2010. and collectively they depict the most current landscape of U.S. colleges and universities.   Institutions might be classified differently using a different timeframe. Individual classifications are not updated with more recent data.</w:t>
        <w:br/>
        <w:br/>
        <w:br/>
        <w:br/>
        <w:t>***Note- Carnegie classifications for IPEDS years 2005-2009,  are the 2005 classifications, which were based on time-specific snapshots of institutional attributes and behavior based on data from 2003 to 2005.</w:t>
        <w:br/>
        <w:br/>
        <w:br/>
        <w:br/>
        <w:t>The Basic Classification is an update of the traditional classification framework developed by the Carnegie Commission on Higher Education in 1970 to support its research program, and later published in 1973 for use by other researchers. Although this classification has undergone many changes over the years, the current release involves some significant changes from previous editions.</w:t>
        <w:br/>
        <w:br/>
        <w:br/>
        <w:br/>
        <w:t>Associate’s Colleges. Includes institutions where all degrees are at the associate's level, or where bachelor's degrees account for less than 10 percent of all undergraduate degrees. Excludes institutions eligible for classification as Tribal Colleges or Special Focus Institutions.</w:t>
        <w:br/>
        <w:br/>
        <w:br/>
        <w:br/>
        <w:t>Assoc/Pub-R-S: Associate’s—Public Rural-serving Small</w:t>
        <w:br/>
        <w:br/>
        <w:t>Assoc/Pub-R-M: Associate’s—Public Rural-serving Medium</w:t>
        <w:br/>
        <w:br/>
        <w:t>Assoc/Pub-R-L: Associate’s—Public Rural-serving Large</w:t>
        <w:br/>
        <w:br/>
        <w:t>Assoc/Pub-S-SC: Associate’s—Public Suburban-serving Single Campus</w:t>
        <w:br/>
        <w:br/>
        <w:t>Assoc/Pub-S-MC: Associate’s—Public Suburban-serving Multicampus</w:t>
        <w:br/>
        <w:br/>
        <w:t>Assoc/Pub-U-SC: Associate’s—Public Urban-serving Single Campus</w:t>
        <w:br/>
        <w:br/>
        <w:t>Assoc/Pub-U-MC: Associate’s—Public Urban-serving Multicampus</w:t>
        <w:br/>
        <w:br/>
        <w:t>Assoc/Pub-Spec: Associate’s—Public Special Use</w:t>
        <w:br/>
        <w:br/>
        <w:t>Assoc/PrivNFP: Associate’s—Private Not-for-profit</w:t>
        <w:br/>
        <w:br/>
        <w:t>Assoc/PrivFP: Associate’s—Private For-profit</w:t>
        <w:br/>
        <w:br/>
        <w:t>Assoc/Pub2in4: Associate’s—Public 2-year Colleges under Universities</w:t>
        <w:br/>
        <w:br/>
        <w:t>Assoc/Pub4: Associate’s—Public 4-year, Primarily Associate’s</w:t>
        <w:br/>
        <w:br/>
        <w:t>Assoc/PrivNFP4: Associate’s—Private Not-for-profit 4-year, Primarily Associate’s</w:t>
        <w:br/>
        <w:br/>
        <w:t>Assoc/PrivFP4: Associate’s—Private For-profit 4-year, Primarily Associate’s</w:t>
        <w:br/>
        <w:br/>
        <w:br/>
        <w:br/>
        <w:t>Doctorate-granting Universities. Includes institutions that award at least 20 doctoral degrees per year (excluding doctoral-level degrees that qualify recipients for entry into professional practice, such as the JD, MD, PharmD, DPT, etc.) Excludes Special Focus Institutions and Tribal Colleges.</w:t>
        <w:br/>
        <w:br/>
        <w:br/>
        <w:br/>
        <w:t>RU/VH: Research Universities (very high research activity)</w:t>
        <w:br/>
        <w:br/>
        <w:t>RU/H: Research Universities (high research activity)</w:t>
        <w:br/>
        <w:br/>
        <w:t>DRU: Doctoral/Research Universities</w:t>
        <w:br/>
        <w:br/>
        <w:br/>
        <w:br/>
        <w:t>Master’s Colleges and Universities. Includes institutions that award at least 50 master's degrees per year. Excludes Special Focus Institutions and Tribal Colleges.</w:t>
        <w:br/>
        <w:br/>
        <w:br/>
        <w:br/>
        <w:t>Master’s/L: Master’s Colleges and Universities (larger programs)</w:t>
        <w:br/>
        <w:br/>
        <w:t>Master’s/M: Master’s Colleges and Universities (medium programs)</w:t>
        <w:br/>
        <w:br/>
        <w:t>Master’s/S: Master’s Colleges and Universities (smaller programs)</w:t>
        <w:br/>
        <w:br/>
        <w:br/>
        <w:br/>
        <w:t>Baccalaureate Colleges. Includes institutions where baccalaureate degrees represent at least 10 percent of all undergraduate degrees and that award fewer than 50 master's degrees or fewer than 20 doctoral degrees per year. Excludes Special Focus Institutions and Tribal Colleges.</w:t>
        <w:br/>
        <w:br/>
        <w:br/>
        <w:br/>
        <w:t>Bac/A&amp;S: Baccalaureate Colleges—Arts &amp; Sciences</w:t>
        <w:br/>
        <w:br/>
        <w:t>Bac/Diverse: Baccalaureate Colleges—Diverse Fields</w:t>
        <w:br/>
        <w:br/>
        <w:t>Bac/Assoc: Baccalaureate/Associate’s Colleges</w:t>
        <w:br/>
        <w:br/>
        <w:br/>
        <w:br/>
        <w:t>Special Focus Institutions. Institutions awarding baccalaureate or higher-level degrees where a high concentration of degrees is in a single field or set of related fields. Excludes Tribal Colleges.</w:t>
        <w:br/>
        <w:br/>
        <w:br/>
        <w:br/>
        <w:t>Spec/Faith: Theological seminaries, Bible colleges, and other faith-related institutions</w:t>
        <w:br/>
        <w:br/>
        <w:t>Spec/Medical: Medical schools and medical centers</w:t>
        <w:br/>
        <w:br/>
        <w:t>Spec/Health: Other health profession schools</w:t>
        <w:br/>
        <w:br/>
        <w:t>Spec/Engg: Schools of engineering</w:t>
        <w:br/>
        <w:br/>
        <w:t>Spec/Tech: Other technology-related schools</w:t>
        <w:br/>
        <w:br/>
        <w:t>Spec/Bus: Schools of business and management</w:t>
        <w:br/>
        <w:br/>
        <w:t>Spec/Arts: Schools of art, music, and design</w:t>
        <w:br/>
        <w:br/>
        <w:t>Spec/Law: Schools of law</w:t>
        <w:br/>
        <w:br/>
        <w:t>Spec/Other: Other special-focus institutions</w:t>
        <w:br/>
        <w:br/>
        <w:t>Tribal Colleges. Colleges and universities that are members of the American Indian Higher Education Consortium, as identified in IPEDS Institutional Characteristics.</w:t>
        <w:br/>
        <w:br/>
        <w:br/>
        <w:br/>
        <w:t>Tribal: Tribal Colleges</w:t>
        <w:br/>
        <w:br/>
        <w:br/>
        <w:br/>
        <w:t>For a complete description and technical details visit the Carnegie Foundation Website at www.carnegiefoundation.org/classifications/,</w:t>
        <w:br/>
      </w:r>
    </w:p>
    <w:p>
      <w:r>
        <w:t>variable LANDGRNT description Land Grant Institution</w:t>
        <w:br/>
        <w:br/>
        <w:br/>
        <w:br/>
        <w:t xml:space="preserve">A land-grant college or university is an institution that has been designated by its state legislature or Congress to receive the benefits of the Morrill Acts of 1862 and 1890. The original mission of these institutions, as set forth in the first Morrill Act, was to teach agriculture, military tactics, and the mechanic arts as well as classical studies so that members of the working classes could obtain a liberal, practical education. </w:t>
        <w:br/>
        <w:br/>
        <w:br/>
        <w:br/>
        <w:t xml:space="preserve">Over the years, land-grant status has implied several types of federal support. The first Morrill Act provided grants in the form of federal lands to each state for the establishment of a public institution to fulfill the act's provisions. At different times money was appropriated through legislation such as the second Morrill Act and the Bankhead-Jones Act, although the funding provisions of these acts are no longer in effect. Today, the Nelson Amendment to the Morrill Act provides a permanent annual appropriation of $50,000 per state and territory. </w:t>
        <w:br/>
        <w:br/>
        <w:br/>
        <w:br/>
        <w:t xml:space="preserve">A key component of the land-grant system is the agricultural experiment station program created by the Hatch Act of 1887. The Hatch Act authorized direct payment of federal grant funds to each state to establish an agricultural experiment station in connection with the land-grant institution there. The amount of this appropriation varies from year to year and is determined for each state through a formula based on the number of small farmers there. A major portion of the federal funds must be matched by the state. </w:t>
        <w:br/>
        <w:br/>
        <w:br/>
        <w:br/>
        <w:t>To disseminate information gleaned from the experiment stations' research, the Smith-Lever Act of 1914 created a Cooperative Extension Service associated with each U.S. land-grant institution. This act authorized ongoing federal support for extension services, using a formula similar to the Hatch Act's to determine the amount of the appropriation. This act also requires that the states provide matching funds in order to receive the federal monies.</w:t>
        <w:br/>
        <w:br/>
        <w:br/>
        <w:br/>
        <w:br/>
        <w:br/>
        <w:t>Passage of the First Morrill Act (1862) reflected a growing demand for agricultural and technical education in the United States. While a number of institutions had begun to expand upon the traditional classical curriculum, higher education was still widely unavailable to many agricultural and industrial workers. The Morrill Act was intended to provide a broad segment of the population with a practical education that had direct relevance to their daily lives.</w:t>
        <w:br/>
        <w:br/>
        <w:br/>
        <w:br/>
        <w:t>The Second Morrill Act (1890) sought to extend access to higher education by providing additional endowments for all land-grants, but prohibiting distribution of money to states that made distinctions of race in admissions. However, states that provided a separate land-grant institution for blacks were eligible to receive the funds. The institutions that, as a result of this act, were founded or designated the land-grant for blacks in each of the then-segregated Southern states came to be known as "the 1890 land-grants."  Native American tribal colleges are sometimes called the "1994 land-grants."</w:t>
        <w:br/>
        <w:br/>
        <w:br/>
        <w:br/>
        <w:t>For more information on Land Grant Institutions see www.nasulgc.org/publications/Land_Grant/land.htm</w:t>
        <w:br/>
        <w:br/>
        <w:br/>
        <w:br/>
        <w:br/>
        <w:br/>
        <w:br/>
        <w:br/>
        <w:t>,</w:t>
        <w:br/>
      </w:r>
    </w:p>
    <w:p>
      <w:r>
        <w:t xml:space="preserve">variable DFRCGID description Data Feedback Report comparison group category. - This indicator was used to create the automatic comparison groups in the IPEDS Data Feedback Report, when institutions did not provide their own comparison group. </w:t>
        <w:br/>
        <w:br/>
        <w:br/>
        <w:br/>
        <w:t xml:space="preserve">All institutions that participated in Title IV federal financial aid programs were first separated into degree-granting and nondegree-granting groups by control of institution (public, private not-for-profit and private for-profit). </w:t>
        <w:br/>
        <w:br/>
        <w:br/>
        <w:br/>
        <w:t xml:space="preserve">Degree-granting institutions were divided into the following groups using the institution category variable: graduate and 4-year primarily baccalaureate and above; 4-year primarily associate's; and 2-year degree-granting. The Carnegie Classification Basic 2018 was then used further classify degree-granting institutions within the 4 groups. The highest degree offered was used for 4-year degree-granting institutions that did not have a carnegie classification. </w:t>
        <w:br/>
        <w:br/>
        <w:br/>
        <w:br/>
        <w:t xml:space="preserve">The majority of nondegree-granting institutions were grouped by their largest program. The largest program was based on the largest program identified by the cipcode, that the institution reported on the student cost section of the institutional characteristics component. The programs are business (52), communications and communication technologies(09,10), cosmetology(12.04), engineering and engineering technologies(14,15) , manufacturing, construction, repair, and transportation (46,47,48,49) and health (51). All other cipcodes were combined for the other programs category. </w:t>
        <w:br/>
        <w:br/>
        <w:br/>
        <w:br/>
        <w:t xml:space="preserve">When the above methodolgy yielded small comparison groups (&lt; 4 schools), groups of different controls maybe combined or a 4-year primarily associates maybe combined with a 4-year baccalaureate and above group. </w:t>
        <w:br/>
        <w:br/>
        <w:br/>
        <w:br/>
        <w:t xml:space="preserve">When the above methodology yielded large groups (greater than 40), groups were further subdivided by size, based on 12-month enrollment, (See cosmetology groups above). </w:t>
        <w:br/>
        <w:br/>
        <w:br/>
        <w:br/>
        <w:t>Special groups were made for the Tribal colleges, U.S. service institutions, and institutions in other jurisdictions, such as Puerto Rico.</w:t>
        <w:br/>
        <w:br/>
        <w:br/>
        <w:br/>
        <w:t>Prior to the 2018 data feedback reports Distance learning "Only" institutions were classified as one group. Beginning with the  2018 report distance learning "Only" were classified based on their Carnegie Classification.,</w:t>
        <w:br/>
      </w:r>
    </w:p>
    <w:p>
      <w:r>
        <w:t>variable TUITPL description Indicate whether or not any of the following alternative tuition plans are offered by your institution.</w:t>
        <w:br/>
        <w:br/>
        <w:br/>
        <w:br/>
        <w:t>Tuition guarantee</w:t>
        <w:br/>
        <w:br/>
        <w:t>Prepaid tuition plan</w:t>
        <w:br/>
        <w:br/>
        <w:t>Tuition payment plan</w:t>
        <w:br/>
        <w:br/>
        <w:t>Other</w:t>
        <w:br/>
        <w:br/>
        <w:br/>
        <w:br/>
        <w:t>Tuition guarantee - A program where the institution guarantees, to entering first-time students, that tuition will not increase for the years they are enrolled. These guarantees are generally time-bound for four or five years.</w:t>
        <w:br/>
        <w:br/>
        <w:t>Prepaid tuition plan - A program that allows students or their families to purchase college tuition or tuition credits for future years, at current prices.</w:t>
        <w:br/>
        <w:br/>
        <w:t>Tuition payment plan - A program that allows tuition to be paid in installments spread out over an agreed upon period of time, sometimes without interest or finance charges.,</w:t>
        <w:br/>
      </w:r>
    </w:p>
    <w:p>
      <w:r>
        <w:t>variable TUITPL1 description Indicate whether or not any of the following alternative tuition plans are offered by your institution.</w:t>
        <w:br/>
        <w:br/>
        <w:br/>
        <w:br/>
        <w:t>Tuition guarantee</w:t>
        <w:br/>
        <w:br/>
        <w:br/>
        <w:br/>
        <w:t>Tuition guarantee - A program where the institution guarantees, to entering first-time students, that tuition will not increase for the years they are enrolled. These guarantees are generally time-bound for four or five years.,</w:t>
        <w:br/>
      </w:r>
    </w:p>
    <w:p>
      <w:r>
        <w:t>variable TUITPL2 description Indicate whether or not any of the following alternative tuition plans are offered by your institution.</w:t>
        <w:br/>
        <w:br/>
        <w:br/>
        <w:br/>
        <w:t>Prepaid tuition plan</w:t>
        <w:br/>
        <w:br/>
        <w:br/>
        <w:br/>
        <w:t>Prepaid tuition plan - A program that allows students or their families to purchase college tuition or tuition credits for future years, at current prices.,</w:t>
        <w:br/>
      </w:r>
    </w:p>
    <w:p>
      <w:r>
        <w:t>variable TUITPL3 description Indicate whether or not any of the following alternative tuition plans are offered by your institution.</w:t>
        <w:br/>
        <w:br/>
        <w:br/>
        <w:br/>
        <w:t>Tuition payment plan</w:t>
        <w:br/>
        <w:br/>
        <w:br/>
        <w:br/>
        <w:t>Tuition payment plan - A program that allows tuition to be paid in installments spread out over an agreed upon period of time, sometimes without interest or finance charges.,</w:t>
        <w:br/>
      </w:r>
    </w:p>
    <w:p>
      <w:r>
        <w:t>variable TUITPL4 description Indicate whether or not any of the following alternative tuition plans are offered by your institution</w:t>
        <w:br/>
        <w:br/>
        <w:br/>
        <w:br/>
        <w:t>Other - (not one of the above alternative plans).,</w:t>
        <w:br/>
      </w:r>
    </w:p>
    <w:p>
      <w:r>
        <w:t>variable chg1ay0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In-district published tuition and required fees for 2017-18</w:t>
        <w:br/>
        <w:br/>
        <w:t xml:space="preserve"> </w:t>
        <w:br/>
        <w:br/>
        <w:t>IN-DISTRICT TUITION - The tuition charged by the institution to those students residing in the locality in which they attend school. This may be a lower rate than in-state tuition if offered by the institution.</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chg1at0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In-district published tuition for 2017-18 </w:t>
        <w:br/>
        <w:br/>
        <w:br/>
        <w:br/>
        <w:t>IN-DISTRICT TUITION - The tuition charged by the institution to those students residing in the locality in which they attend school. This may be a lower rate than in-state tuition if offered by the institution.</w:t>
        <w:br/>
        <w:br/>
        <w:t>TUITION  - Tuition is the amount of money charged to students for instructional services. Tuition may be charged per term, per course, or per credit.</w:t>
        <w:br/>
        <w:br/>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chg3at0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Out-of-state published tuition for 2017-18</w:t>
        <w:br/>
        <w:br/>
        <w:br/>
        <w:br/>
        <w:t xml:space="preserve">OUT-OF-STATE TUITION - The tuition charged by institutions to those students who do not meet the institution's or state's residency requirements </w:t>
        <w:br/>
        <w:br/>
        <w:t>TUITION - Tuition is the amount of money charged to students for instructional services. Tuition may be charged per term, per course, or per credit.</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chg3af0 description Price of attendance for full-time, first-time undergraduate students for the FULL ACADEMIC YEAR: (Tuition and fees, books and supplies, room and board, and other expenses are those amounts used by your financial aid office for determining eligibility for student financial assistance) These data are published at the IPEDS College Navigator Web site</w:t>
        <w:br/>
        <w:br/>
        <w:br/>
        <w:br/>
        <w:t xml:space="preserve">Out-of-state published required fees for 2017-18 </w:t>
        <w:br/>
        <w:br/>
        <w:br/>
        <w:br/>
        <w:t xml:space="preserve">OUT-OF-STATE REQUIRED FEES - The fees charged by institutions to those students who do not meet the institution's or state's residency requirements </w:t>
        <w:br/>
        <w:br/>
        <w:t xml:space="preserve">REQUIRED FEES - 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CHG3TGTD description The percent increase at which tuition is guaranteed for years students are enrolled. This variable will not have a percentage, if institution does not have tuition guarantee program, or insitution has a tuition guarantee program, but tuition for out-of-state students is not guaranteed.</w:t>
        <w:br/>
        <w:br/>
        <w:br/>
        <w:br/>
        <w:br/>
        <w:br/>
        <w:t>Tuition guarantee  is a program where the institution guarantees, to entering first-time students, that tuition will not increase for the years they are enrolled. These guarantees are generally time-bound for four or five years.,</w:t>
        <w:br/>
      </w:r>
    </w:p>
    <w:p>
      <w:r>
        <w:t>variable chg3fgtd description The percent increase at which required fees are guaranteed for years students are enrolled. This variable will not have a percentage, if institution does not have tuition guarantee program, or insitution has a tuition guarantee program, but required fees for out-of-state students are not guaranteed.,</w:t>
        <w:br/>
      </w:r>
    </w:p>
    <w:p>
      <w:r>
        <w:t xml:space="preserve">variable FTGDNIDP description If institution enrolls full-time students, indicate levels </w:t>
        <w:br/>
        <w:br/>
        <w:br/>
        <w:br/>
        <w:t>Graduate (not including doctor's professional practice)</w:t>
        <w:br/>
        <w:br/>
        <w:br/>
        <w:br/>
        <w:t xml:space="preserve">GRADUATE STUDENT - A student who holds a bachelor's or first-professional degree, or equivalent, and is taking courses at the post-baccalaureate level. These students may or may not be enrolled in graduate programs </w:t>
        <w:br/>
        <w:br/>
        <w:t>FULL-TIME GRADUATE - A student enrolled for 9 or more semester credits, or 9 or more quarter credits, or students involved in thesis or dissertation preparation that are considered full time by the institution.</w:t>
        <w:br/>
        <w:br/>
        <w:t>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r>
    </w:p>
    <w:p>
      <w:r>
        <w:t>variable PTGDNIDP description If institution enrolls part-time students indicate levels</w:t>
        <w:br/>
        <w:br/>
        <w:br/>
        <w:br/>
        <w:t>Graduate (not including doctor's professional practice)</w:t>
        <w:br/>
        <w:br/>
        <w:br/>
        <w:br/>
        <w:t xml:space="preserve">GRADUATE STUDENT - A student who holds a bachelor's or first-professional degree, or equivalent, and is taking courses at the post-baccalaureate level. These students may or may not be enrolled in graduate programs </w:t>
        <w:br/>
        <w:br/>
        <w:t>PART-TIME Graduate - a student enrolled for either 8 semester credits or less, or 8 quarter credits or less.</w:t>
        <w:br/>
        <w:br/>
        <w:t>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r>
    </w:p>
    <w:p>
      <w:r>
        <w:t>variable DOCPP description Does your institution enroll students in doctor's - professional practice programs? Checking 'yes' for this question will allow your institution to report graduate level students in Fall Enrollment.</w:t>
        <w:br/>
        <w:br/>
        <w:br/>
        <w:br/>
        <w:t>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r>
    </w:p>
    <w:p>
      <w:r>
        <w:t xml:space="preserve">variable DOCPPSP description Does your institution enroll students in doctor's - professional practice programs? </w:t>
        <w:br/>
        <w:br/>
        <w:br/>
        <w:br/>
        <w:t>Do you enroll students in one of the following?  If you select 'yes' to enrolling students in one of the listed programs, you will also report tuition for the appropriate program(s).</w:t>
        <w:br/>
        <w:br/>
        <w:br/>
        <w:br/>
        <w:t>Chiropractic (D.C. or D.C.M.), Dentistry (D.D.S. or D.M.D.), Medicine (M.D.), Optometry (O.D.), Osteopathic Medicine (D.O.), Pharmacy (Pharm.D.), Podiatry (Pod.D., D.P., or D.P.M.), Veterinary Medicine (D.V.M.), Law (J.D.)</w:t>
        <w:br/>
        <w:br/>
        <w:br/>
        <w:br/>
        <w:br/>
        <w:br/>
        <w:t>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w:t>
        <w:br/>
      </w:r>
    </w:p>
    <w:p>
      <w:r>
        <w:t>variable DISTCRS description Does your institution offer distance education courses?</w:t>
        <w:br/>
        <w:br/>
        <w:br/>
        <w:br/>
        <w:t>A course in which the instructional content is delivered exclusively via distance education.  Requirements for coming to campus for orientation, testing, or academic support services do not exclude a course from being classified as distance education.,</w:t>
        <w:br/>
      </w:r>
    </w:p>
    <w:p>
      <w:r>
        <w:t>variable DISTNCED description Are all the programs at your institution offered completely via distance education?</w:t>
        <w:br/>
        <w:br/>
        <w:br/>
        <w:br/>
        <w:t>A program for which all the required coursework for program completion is able to be completed via distance education courses.,</w:t>
        <w:br/>
      </w:r>
    </w:p>
    <w:p>
      <w:r>
        <w:t>variable DSTNCED1 description Please indicate at what level(s) your institution offers distance education opportunities (courses and/or programs).</w:t>
        <w:br/>
        <w:br/>
        <w:br/>
        <w:br/>
        <w:t>Undergraduate</w:t>
        <w:br/>
        <w:br/>
        <w:br/>
        <w:br/>
        <w:t>Distance education  Education that uses one or more technologies to deliver instruction to students who are separated from the instructor and to support regular and substantive interaction between the students and the instructor synchronously or asynchronously. 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br/>
        <w:br/>
        <w:br/>
        <w:t>Undergraduate  - A student enrolled in a 4- or 5-year bachelor's degree program, an associate's degree program, or a vocational or technical program below the baccalaureate.,</w:t>
        <w:br/>
      </w:r>
    </w:p>
    <w:p>
      <w:r>
        <w:t>variable DSTNCED2 description Please indicate at what level(s) your institution offers distance education opportunities (courses and/or programs).</w:t>
        <w:br/>
        <w:br/>
        <w:br/>
        <w:br/>
        <w:t>Graduate</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 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br/>
        <w:br/>
        <w:br/>
        <w:t>Graduate - A student who holds a bachelor's or first-professional degree, or equivalent, and is taking courses at the post-baccalaureate level. These students may or may not be enrolled in graduate programs,</w:t>
        <w:br/>
      </w:r>
    </w:p>
    <w:p>
      <w:r>
        <w:t>variable DSTNCED3 description Please indicate at what level(s) your institution offers distance education opportunities (courses and/or programs).</w:t>
        <w:br/>
        <w:br/>
        <w:br/>
        <w:br/>
        <w:t>Does not offer distance education opportunites</w:t>
        <w:br/>
        <w:br/>
        <w:br/>
        <w:br/>
        <w:t>Distance education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DSTNUGC description Please indicate at what level(s) your institution does or does not offer distance education courses and/or distance education programs. Check all that apply.</w:t>
        <w:br/>
        <w:br/>
        <w:br/>
        <w:br/>
        <w:t>Undergraduate level distant education courses</w:t>
        <w:br/>
        <w:br/>
        <w:br/>
        <w:br/>
        <w:t>Distance education course</w:t>
        <w:tab/>
        <w:t xml:space="preserve"> - A course in which the instructional content is delivered exclusively via distance education.  Requirements for coming to campus for orientation, testing, or academic support services do not exclude a course from being classified as distance education.,</w:t>
        <w:br/>
      </w:r>
    </w:p>
    <w:p>
      <w:r>
        <w:t>variable DSTNUGP description Please indicate at what level(s) your institution does or does not offer distance education courses and/or distance education programs. Check all that apply.</w:t>
        <w:br/>
        <w:br/>
        <w:br/>
        <w:br/>
        <w:t>Undergraduate level distant education progams</w:t>
        <w:br/>
        <w:br/>
        <w:br/>
        <w:br/>
        <w:t>Distance education program</w:t>
        <w:tab/>
        <w:t xml:space="preserve"> - A program for which all the required coursework for program completion is able to be completed via distance education courses.,</w:t>
        <w:br/>
      </w:r>
    </w:p>
    <w:p>
      <w:r>
        <w:t>variable DSTNUGN description Please indicate at what level(s) your institution does or does not offer distance education courses and/or distance education programs. Check all that apply.</w:t>
        <w:br/>
        <w:br/>
        <w:br/>
        <w:br/>
        <w:t>Undergraduate level distant education not offered</w:t>
        <w:br/>
        <w:br/>
        <w:br/>
        <w:br/>
        <w:t>Distance education course</w:t>
        <w:tab/>
        <w:t xml:space="preserv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program</w:t>
        <w:tab/>
        <w:t xml:space="preserve"> - A program for which all the required coursework for program completion is able to be completed via distance education courses.,</w:t>
        <w:br/>
      </w:r>
    </w:p>
    <w:p>
      <w:r>
        <w:t>variable DSTNGC description Please indicate at what level(s) your institution does or does not offer distance education courses and/or distance education programs. Check all that apply.</w:t>
        <w:br/>
        <w:br/>
        <w:br/>
        <w:br/>
        <w:t>Graduate level distant education courses</w:t>
        <w:br/>
        <w:br/>
        <w:br/>
        <w:br/>
        <w:t>Distance education course</w:t>
        <w:tab/>
        <w:t xml:space="preserve"> - A course in which the instructional content is delivered exclusively via distance education.  Requirements for coming to campus for orientation, testing, or academic support services do not exclude a course from being classified as distance education.,</w:t>
        <w:br/>
      </w:r>
    </w:p>
    <w:p>
      <w:r>
        <w:t>variable DSTNGP description Please indicate at what level(s) your institution does or does not offer distance education courses and/or distance education programs. Check all that apply.</w:t>
        <w:br/>
        <w:br/>
        <w:br/>
        <w:br/>
        <w:t>Graduate level distant education progams</w:t>
        <w:br/>
        <w:br/>
        <w:br/>
        <w:br/>
        <w:t>Distance education program</w:t>
        <w:tab/>
        <w:t xml:space="preserve"> - A program for which all the required coursework for program completion is able to be completed via distance education courses.,</w:t>
        <w:br/>
      </w:r>
    </w:p>
    <w:p>
      <w:r>
        <w:t>variable DSTNGN description Please indicate at what level(s) your institution does or does not offer distance education courses and/or distance education programs. Check all that apply.</w:t>
        <w:br/>
        <w:br/>
        <w:br/>
        <w:br/>
        <w:t>Graduate level distant education not offered</w:t>
        <w:br/>
        <w:br/>
        <w:br/>
        <w:br/>
        <w:t>Distance education course</w:t>
        <w:tab/>
        <w:t xml:space="preserv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program</w:t>
        <w:tab/>
        <w:t xml:space="preserve"> - A program for which all the required coursework for program completion is able to be completed via distance education courses.,</w:t>
        <w:br/>
      </w:r>
    </w:p>
    <w:p>
      <w:r>
        <w:t>variable DISTPGS description Please indicate at what level(s) your institution does or does not offer distance education courses and/or distance education programs. Check all that apply.</w:t>
        <w:br/>
        <w:br/>
        <w:br/>
        <w:br/>
        <w:t>Distant education progams offered</w:t>
        <w:br/>
        <w:br/>
        <w:br/>
        <w:br/>
        <w:t>Distance education program</w:t>
        <w:tab/>
        <w:t xml:space="preserve"> - A program for which all the required coursework for program completion is able to be completed via distance education courses.,</w:t>
        <w:br/>
      </w:r>
    </w:p>
    <w:p>
      <w:r>
        <w:t>variable C15BASIC description The Basic Classification is an update of the traditional classification framework developed by the Carnegie Commission on Higher Education in 1970 to support its research program. The Basic Classification was published for use in 1973, and subsequently updated in 1976, 1987, 1994, 2000, 2005 and 2010 and 2015. The 2005 edition involved some significant changes from the previous releases by dividing Associate's colleges into subcategories and using a multi-measure research index to classify doctorate-granting institutions. The 2010 update retained the same classification structure as the 2005 edition. In the 2015 update, the Associate's Categories were substantially redefined and the categories of the Research Doctoral Universities changed (but not the calculation methodology). Please see the Basic Classification Methodology for details regarding how this classification is calculated.</w:t>
        <w:br/>
        <w:br/>
        <w:br/>
        <w:br/>
        <w:t>Note: The "shorthand" labels for the Doctoral Universities and Master's Colleges and Universities were restored in the 2015 update to numeric sequences (R1, R2, R3, and M1, M2, M3) to denote that each one is based on differences in quantitative levels. For doctoral universities, the levels are based on a research activity index and for master's colleges and universities it is based on number of degrees conferred.</w:t>
        <w:br/>
        <w:br/>
        <w:br/>
        <w:br/>
        <w:t>Doctoral Universities - Includes institutions that awarded at least 20 research/scholarship doctoral degrees during the update year (this does not include professional practice doctoral-level degrees, such as the JD, MD, PharmD, DPT, etc.). Excludes Special Focus Institutions and Tribal Colleges.</w:t>
        <w:br/>
        <w:br/>
        <w:br/>
        <w:br/>
        <w:t>Master's Colleges and Universities - Generally includes institutions that awarded at least 50 master's degrees and fewer than 20 doctoral degrees during the update year (with occasional exceptions – see Methodology). Excludes Special Focus Institutions and Tribal Colleges.</w:t>
        <w:br/>
        <w:br/>
        <w:br/>
        <w:br/>
        <w:t>Baccalaureate Colleges - Includes institutions where baccalaureate or higher degrees represent at least 50 percent of all degrees but where fewer than 50 master's degrees or 20 doctoral degrees were awarded during the update year. (Some institutions above the master's degree threshold are also included; see Methodology.) Excludes Special Focus Institutions and Tribal Colleges.</w:t>
        <w:br/>
        <w:br/>
        <w:br/>
        <w:br/>
        <w:t>Baccalaureate/Associate's Colleges - Includes four-year colleges (by virtue of having at least one baccalaureate degree program) with fewer than 50 percent of degrees awarded at the associate's level. Excludes Special Focus Institutions and Tribal Colleges.</w:t>
        <w:br/>
        <w:br/>
        <w:br/>
        <w:br/>
        <w:t>Associate's Colleges - Institutions at which the highest level degree awarded is an associate's degree. The institutions are sorted into nine categories based on the intersection of two factors: disciplinary focus (transfer, career &amp; technical or mixed) and dominant student type (traditional, nontraditional or mixed). Excludes Special Focus Institutions and Tribal Colleges.</w:t>
        <w:br/>
        <w:br/>
        <w:br/>
        <w:br/>
        <w:t>Special Focus Institutions- Institutions where a high concentration of degrees is in a single field or set of related fields. Excludes Tribal Colleges.</w:t>
        <w:br/>
        <w:br/>
        <w:br/>
        <w:br/>
        <w:t>Tribal Colleges - Colleges and universities that are members of the American Indian Higher Education Consortium, as identified in IPEDS Institutional Characteristics.</w:t>
        <w:br/>
        <w:br/>
        <w:br/>
        <w:br/>
        <w:t>Classifications are time-specific snapshots of institutional attributes and behavior based on 2013-14 data.</w:t>
        <w:br/>
        <w:br/>
        <w:br/>
        <w:br/>
        <w:t>The methodology can be found at  http://carnegieclassifications.iu.edu/methodology/basic.php.,</w:t>
        <w:br/>
      </w:r>
    </w:p>
    <w:p>
      <w:r>
        <w:t>variable C18IPUG description The Undergraduate Instructional Program Classification focuses attention on undergraduate education, regardless of the presence or extent of graduate education. Undergraduate education is an essential component of what most colleges and universities do, as the vast majority of U.S. institutions of higher education teach undergraduates. Indeed, even at institutions with strong commitments to graduate education and the production of new knowledge through research and scholarship, the undergraduate program usually accounts for the majority of student enrollment. For the full definition and methodology, go to http://carnegieclassifications.iu.edu/definitions.php</w:t>
        <w:br/>
        <w:br/>
        <w:t>Classifications are time-specific snapshots of institutional attributes and behavior based on 2016-17 data.</w:t>
        <w:br/>
        <w:br/>
        <w:br/>
        <w:br/>
        <w:t>Associate's Colleges, High Transfer - Awarded associate's degrees but no bachelor's degrees with fewer than 30% of awards (degrees and certificates) in career &amp; technical programs.</w:t>
        <w:br/>
        <w:br/>
        <w:t>Associate's Colleges, Mixed Transfer/Career &amp; Technical - Awarded associate's degrees but no bachelor's degrees with 30-49% of awards (degrees and certificates) in career &amp; technical programs.</w:t>
        <w:br/>
        <w:br/>
        <w:t>Associate's Colleges, High Career &amp; Technical - Awarded associate's degrees but no bachelor's degrees with more than 50% of awards (degrees and certificates) in career &amp; technical programs.</w:t>
        <w:br/>
        <w:br/>
        <w:t>Special Focus Two-Year Institutions - Awarded associate's degrees but no bachelor's degrees with typically more than 75% of awards in a single career &amp; technical program.</w:t>
        <w:br/>
        <w:br/>
        <w:t>Baccalaureate/Associate's Colleges - Awarded both associate's and bachelor's degrees, but the majority of degrees awarded were at the associate's level.</w:t>
        <w:br/>
        <w:br/>
        <w:br/>
        <w:br/>
        <w:t>Arts &amp; sciences focus, no graduate coexistence - At least 80 % of bachelor's degree majors were in the arts and sciences, and no graduate degrees were awarded in fields corresponding to undergraduate majors.</w:t>
        <w:br/>
        <w:br/>
        <w:t>Arts &amp; sciences focus, some graduate coexistence - At least 80 % of bachelor's degree majors were in the arts and sciences, and graduate degrees were observed in up to half of the fields corresponding to undergraduate majors.</w:t>
        <w:br/>
        <w:br/>
        <w:t>Arts &amp; sciences focus, high graduate coexistence - At least 80 % of bachelor's degree majors were in the arts and sciences, and graduate degrees were observed in at least half of the fields corresponding to undergraduate majors.</w:t>
        <w:br/>
        <w:br/>
        <w:t>Arts &amp; sciences plus professions, no graduate coexistence - 60–79 % of bachelor's degree majors were in the arts and sciences, and no graduate degrees were awarded in fields corresponding to undergraduate majors.</w:t>
        <w:br/>
        <w:br/>
        <w:t>Arts &amp; sciences plus professions, some graduate coexistence - 60–79 % of bachelor's degree majors were in the arts and sciences, and graduate degrees were observed in up to half of the fields corresponding to undergraduate majors.</w:t>
        <w:br/>
        <w:br/>
        <w:t>Arts &amp; sciences plus professions, high graduate coexistence - 60–79 % of bachelor's degree majors were in the arts and sciences, and graduate degrees were observed in at least half of the fields corresponding to undergraduate majors.</w:t>
        <w:br/>
        <w:br/>
        <w:br/>
        <w:br/>
        <w:t>Balanced arts &amp; sciences/professions, no graduate coexistence - Bachelor's degrees awarded were relatively balanced between arts and sciences and professional fields (41–59 % in each), and no graduate degrees were awarded in fields corresponding to undergraduate majors.</w:t>
        <w:br/>
        <w:br/>
        <w:t>Balanced arts &amp; sciences/professions, some graduate coexistence -Bachelor's degree majors were relatively balanced between arts and sciences and professional fields (41–59 % in each), and graduate degrees were observed in up to half of the fields corresponding to undergraduate majors.</w:t>
        <w:br/>
        <w:br/>
        <w:t>Balanced arts &amp; sciences/professions, high graduate coexistence - Bachelor's degree majors were relatively balanced between arts and sciences and professional fields (41–59 % in each), and graduate degrees were observed in at least half of the fields corresponding to undergraduate majors.</w:t>
        <w:br/>
        <w:br/>
        <w:br/>
        <w:br/>
        <w:t>Professions plus arts &amp; sciences, no graduate coexistence - 60–79 % of bachelor's degree majors were in professional fields (such as business, education, engineering, health, and social work), and no graduate degrees were awarded in fields corresponding to undergraduate majors.</w:t>
        <w:br/>
        <w:br/>
        <w:t>Professions plus arts &amp; sciences, some graduate coexistence - 60–79 % of bachelor's degree majors were in professional fields, and graduate degrees were observed in up to half of the fields corresponding to undergraduate majors.</w:t>
        <w:br/>
        <w:br/>
        <w:t>Professions plus arts &amp; sciences, high graduate coexistence - 60–79 % of bachelor's degree majors were in professional fields, and graduate degrees were observed in at least half of the fields corresponding to undergraduate majors.</w:t>
        <w:br/>
        <w:br/>
        <w:t>Professions focus, no graduate coexistence - At least 80 % of bachelor's degree majors were in professional fields (such as business, education, engineering, health, and social work), and no graduate degrees were awarded in fields corresponding to undergraduate majors.</w:t>
        <w:br/>
        <w:br/>
        <w:t>Professions focus, some graduate coexistence - At least 80 % of bachelor's degree majors were in professional fields, and graduate degrees were observed in up to half of the fields corresponding to undergraduate majors.</w:t>
        <w:br/>
        <w:br/>
        <w:t>Professions focus, high graduate coexistence - At least 80 % of bachelor's degree majors were in professional fields, and graduate degrees were observed in at least half of the fields corresponding to undergraduate majors.,</w:t>
        <w:br/>
      </w:r>
    </w:p>
    <w:p>
      <w:r>
        <w:t xml:space="preserve">variable C18IPGRD description Graduate and Instructional Program classification examines the nature of graduate education, with a special focus on the mix of graduate programs across fields of study. In this classification, a single graduate-level degree </w:t>
        <w:br/>
        <w:t>qualifies an institution for inclusn</w:t>
        <w:br/>
        <w:br/>
        <w:br/>
        <w:br/>
        <w:t xml:space="preserve">The classification is based on the level of graduate degrees awarded (master's degrees, and doctoral degrees categorized as either research/scholarship, professional practice, or other doctorate), </w:t>
        <w:br/>
        <w:t xml:space="preserve">the number of fields represented by the degrees awarded, and the mix or concentration of degrees by broad disciplinary domain. The classification has two parts: one for institutions that award at </w:t>
        <w:br/>
        <w:t xml:space="preserve">least one research/scholarship doctoral degrees (hereinafter referred to as research doctoral degrees), and one postbaccalaureate degree-granting institutions that either offer only master's </w:t>
        <w:br/>
        <w:t xml:space="preserve">degrees or that also offer professional practice or other doctoral degrees (based on the record of degree conferrals, not program offerings). Within each group, institutions are classified respect </w:t>
        <w:br/>
        <w:t>to the breadth of graduate offerings and the concentration of degrees in certain fields or combinations of fields.</w:t>
        <w:br/>
        <w:br/>
        <w:br/>
        <w:br/>
        <w:t xml:space="preserve">For two categories of institutions offering research doctorates, institutions offering medical education (defined as human or veterinary medical education, including allopathic medicine, </w:t>
        <w:br/>
        <w:t xml:space="preserve">osteopathic medicine, dentistry, and veterinary medicine) were distinguished. Institutions in other categories may also offer medical education, but the numbers were not large enough to justify </w:t>
        <w:br/>
        <w:t>subcategories, and judged it preferable to differentiate with respect to the other graduate fields, rather than with respect to the presence or absence of medical education.</w:t>
        <w:br/>
        <w:br/>
        <w:br/>
        <w:br/>
        <w:t>NOTE: Because a single research doctoral degree (as defined in the IPEDS data collection of the National Center for Education Statistics) qualifies an institution for inclusion in the doctoral categories, institutions with large master's or professional programs and modest doctoral-level programs are currently classified according to their doctoral programs.</w:t>
        <w:br/>
        <w:br/>
        <w:t>The categories are listed below. The term "comprehensive" is used here to denote comprehensiveness of offerings across a range of fields.</w:t>
        <w:br/>
        <w:br/>
        <w:t>Classifications are time-specific snapshots of institutional attributes and behavior based on 2016-17 data. For the methodology, go to http://carnegieclassifications.iu.edu/definitions.php</w:t>
        <w:br/>
        <w:br/>
        <w:br/>
        <w:br/>
        <w:t>Postbaccalaureate: Single program - Education - Awarded master's or professional practice/other doctoral degrees in education as their only postbaccalaureate program.</w:t>
        <w:br/>
        <w:br/>
        <w:t>Postbaccalaureate: Single program - Business -  Awarded master's or professional practice/other doctoral degrees in business as their only postbaccalaureate program.</w:t>
        <w:br/>
        <w:br/>
        <w:t>Postbaccalaureate: Single program - Other - Awarded master's or professional practice/other doctoral degrees in a single field other than education or business as their only postbaccalaureate program.</w:t>
        <w:br/>
        <w:br/>
        <w:br/>
        <w:br/>
        <w:t>Postbaccalaureate: Comprehensive programs - Awarded at least one master's degree or professional practice/other doctoral degrees in each of the humanities, social sciences, and STEM* fields, as well as such graduate degrees in one or more professional fields.</w:t>
        <w:br/>
        <w:br/>
        <w:t>Postbaccalaureate: Arts &amp; sciences-dominant - Awarded master's or professional practice/other doctoral degrees in some arts and sciences fields. They may also award master's or non-research doctoral degrees in other fields, but in lesser numbers.</w:t>
        <w:br/>
        <w:br/>
        <w:t>Postbaccalaureate: Education-dominant, with arts &amp; sciences - Awarded master's or professional practice/other doctoral degrees in both arts and sciences and professional fields, and the field with the largest number of such graduate degrees was education.</w:t>
        <w:br/>
        <w:br/>
        <w:t>Postbaccalaureate: Business-dominant, with arts &amp; sciences - Awarded master's or professional practice/other doctoral degrees in both arts and sciences and professional fields, and the field with the largest number of such graduate degrees was business.</w:t>
        <w:br/>
        <w:br/>
        <w:t>Postbaccalaureate: Other-dominant, with arts &amp; sciences - Awarded master's or professional practice/other doctoral degrees in both arts and sciences and professional fields, and the field with the largest number of such graduate degrees was a professional field other than business or education.</w:t>
        <w:br/>
        <w:br/>
        <w:br/>
        <w:br/>
        <w:t>Postbaccalaureate: Education-dominant, with other professional programs - Awarded master's or professional practice/other doctoral degrees in professional fields only, and the field with the largest number of such graduate degrees was education.</w:t>
        <w:br/>
        <w:br/>
        <w:t>Postbaccalaureate: Business-dominant, with other professional programs - Awarded master's or professional practice/other doctoral degrees in professional fields only, and the field with the largest number of such graduate degrees was business.</w:t>
        <w:br/>
        <w:br/>
        <w:t>Postbaccalaureate: Other-dominant, with other professional programs - Awarded master's or professional practice/other doctoral degrees in professional fields only, and the field with the largest number of such graduate degrees was a field other than business or education.</w:t>
        <w:br/>
        <w:br/>
        <w:br/>
        <w:br/>
        <w:t>Research Doctoral: Single program - Education - Awarded research doctoral degrees in education but not in other fields (they may have more extensive offerings at the master's or professional practice/other doctoral level).</w:t>
        <w:br/>
        <w:br/>
        <w:t>Research Doctoral: Single program - Other -  Awarded research doctoral degrees in a single field other than education (they may have more extensive offerings at the master's or professional practice/other doctoral level).</w:t>
        <w:br/>
        <w:br/>
        <w:t>Research Doctoral: Comprehensive programs, with medical/veterinary school - Awarded research doctoral degrees in the humanities, social sciences, and STEM* fields, as well as in medicine, dentistry, and/or veterinary medicine. They also offer may also offer master's and professional practice/other doctoral degrees in other fields.</w:t>
        <w:br/>
        <w:br/>
        <w:t>Research Doctoral: Comprehensive programs, no medical/veterinary school - Awarded research doctoral degrees in the humanities, social sciences, and STEM* fields. They may also offer master's or professional practice/other degrees in fields other than medicine, dentistry, or veterinary medicine.</w:t>
        <w:br/>
        <w:br/>
        <w:t>Research Doctoral: Humanities/social sciences-dominant - Awarded research doctoral degrees in a range of fields, with the largest number of research doctorates in the humanities or social sciences.</w:t>
        <w:br/>
        <w:br/>
        <w:t>Research Doctoral: STEM-dominant - Awarded research doctoral degrees in a range of fields, with the largest number of research doctorates in the STEM* fields.</w:t>
        <w:br/>
        <w:br/>
        <w:t>Research Doctoral: Professional-dominant - Awarded research doctoral degrees in a range of fields, and the largest number of research doctorates were in professions other than engineering (such as education, health professions, law, public policy, or social work).</w:t>
        <w:br/>
        <w:br/>
        <w:br/>
        <w:br/>
        <w:t>* STEM: Science, technology, engineering, and mathematics.,</w:t>
        <w:br/>
      </w:r>
    </w:p>
    <w:p>
      <w:r>
        <w:t>variable C18UGPRF description The Undergraduate Profile Classification describes the undergraduate population with respect to three characteristics: the proportion of undergraduate students who attend part- or full-time; background academic achievement characteristics of first-year, first-time students; and the proportion of entering students who transfer in from another institution. Each of these captures important differences in the nature of the undergraduate population. They do not imply differences in the quality of undergraduate education, but they have implications for how an institution serves its students. Please see the Undergraduate Profile Methodology for more detail regarding how this classification was calculated at http://carnegieclassifications.iu.edu/definitions.php.</w:t>
        <w:br/>
        <w:br/>
        <w:t xml:space="preserve"> Classifications are time-specific snapshots of institutional attributes and behavior based on 2016-17 data.</w:t>
        <w:br/>
        <w:br/>
        <w:br/>
        <w:br/>
        <w:t>Two-year</w:t>
        <w:br/>
        <w:br/>
        <w:t>Higher part-time -  60 percent of undergraduates are enrolled part-time at these associate's degree granting institutions.</w:t>
        <w:br/>
        <w:br/>
        <w:t>Mixed part/full-time - 40–59 percent of undergraduates are enrolled part-time at these associate's degree granting institutions.</w:t>
        <w:br/>
        <w:br/>
        <w:t>Medium full-time -  10–39 percent of undergraduates are enrolled part-time at these associate's degree granting institutions.</w:t>
        <w:br/>
        <w:br/>
        <w:t>Higher full-time -  Less than 10 percent of undergraduates enrolled part-time at these associate's degree granting institutions.</w:t>
        <w:br/>
        <w:br/>
        <w:br/>
        <w:br/>
        <w:t>Four-year</w:t>
        <w:br/>
        <w:br/>
        <w:t>Higher part-time - At least 40 percent of undergraduates are enrolled part-time at these bachelor's or higher degree granting institutions.</w:t>
        <w:br/>
        <w:br/>
        <w:t>Medium full-time, inclusive, lower transfer-in - 60–79 percent of undergraduates are enrolled full-time at these bachelor's or higher degree granting institutions. These institutions either did not report test score data or the scores indicate that they extend educational opportunity to a wide range of students with respect to academic preparation and achievement. Fewer than 20 percent of entering undergraduates are transfer students.</w:t>
        <w:br/>
        <w:br/>
        <w:t>Medium full-time, inclusive, higher transfer-in - 60–79 percent of undergraduates are enrolled full-time at these bachelor's or higher degree granting institutions. These institutions either did not report test score data or the scores indicate that they extend educational opportunity to a wide range of students with respect to academic preparation and achievement. At least 20 percent of entering undergraduates are transfer students.</w:t>
        <w:br/>
        <w:br/>
        <w:t>Medium full-time, selective or more selective, lower transfer-in - 60–79 percent of undergraduates are enrolled full-time at these bachelor's or higher degree granting institutions. Test score data for first-year students indicate that these institutions are selective or more selective in admissions. Fewer than 20 percent of entering undergraduates are transfer students.</w:t>
        <w:br/>
        <w:br/>
        <w:t>Medium full-time, selective or more selective, higher transfer-in - 60–79 percent of undergraduates are enrolled full-time at these bachelor's or higher degree granting institutions. Test score data for first-year students indicate that these institutions are selective or more selective in admissions. At least 20 percent of entering undergraduates are transfer students.</w:t>
        <w:br/>
        <w:br/>
        <w:t>Full-time, inclusive, lower transfer-in - At least 80 percent of undergraduates are enrolled full-time at these bachelor's or higher degree granting institutions. These institutions either did not report test score data or the scores indicate that they extend educational opportunity to a wide range of students with respect to academic preparation and achievement. Fewer than 20 percent of entering undergraduates are transfer students.</w:t>
        <w:br/>
        <w:br/>
        <w:t>Full-time, inclusive, higher transfer-in - At least 80 percent of undergraduates are enrolled full-time at these bachelor's or higher degree granting institutions. These institutions either did not report test score data or the scores indicate that they extend educational opportunity to a wide range of students with respect to academic preparation and achievement. At least 20 percent of entering undergraduates are transfer students.</w:t>
        <w:br/>
        <w:br/>
        <w:br/>
        <w:br/>
        <w:t>Full-time, selective, lower transfer-in - At least 80 percent of undergraduates are enrolled full-time at these bachelor's or higher degree granting institutions. Test score data for first-year students indicate that these institutions are selective in admissions (40th to 80th percentile of selectivity among all baccalaureate institutions). Fewer than 20 percent of entering undergraduates are transfer students.</w:t>
        <w:br/>
        <w:br/>
        <w:t>Full-time, selective, higher transfer-in - At least 80 percent of undergraduates are enrolled full-time at these bachelor's or higher degree granting institutions. Test score data for first-year students indicate that these institutions are selective in admissions (40th to 80th percentile of selectivity among all baccalaureate institutions). At least 20 percent of entering undergraduates are transfer students.</w:t>
        <w:br/>
        <w:br/>
        <w:t>Full-time, more selective, lower transfer-in - At least 80 percent of undergraduates are enrolled full-time at these bachelor's or higher degree granting institutions. Test score data for first-year students indicate that these institutions are more selective in admissions (80th to 100th percentile of selectivity among all baccalaureate institutions). Fewer than 20 percent of entering undergraduates are transfer students.</w:t>
        <w:br/>
        <w:br/>
        <w:t>Full-time, more selective, higher transfer-in - At least 80 percent of undergraduates are enrolled full-time at these bachelor's or higher degree granting institutions. Test score data for first-year students indicate that these institutions are more selective in admissions (80th to 100th percentile of selectivity among all baccalaureate institutions). At least 20 percent of entering undergraduates are transfer students.,</w:t>
        <w:br/>
      </w:r>
    </w:p>
    <w:p>
      <w:r>
        <w:t>variable C18ENPRF description Enrollment Profile Classification provides a bird's eye view of the student population by grouping institutions according to the mix of students enrolled at the undergraduate and graduate levels. Exclusively undergraduate institutions are further disaggregated by level (two-year and four-year). For institutions with both undergraduate and graduate students, institutions are grouped according to the distribution of full-time equivalent (FTE*) students across the two levels, giving an approximate measure of the student population's "center of gravity." As a result, it reflects important differences with respect to educational mission as well as institutional climate and culture—differences that can have implications for infrastructure, services, and resource allocation. For more information regarding how this classification is calculated, go to http://carnegieclassifications.iu.edu/definitions.php. Classifications are time-specific snapshots of institutional attributes and behavior based on 2016-17 data.</w:t>
        <w:br/>
        <w:br/>
        <w:br/>
        <w:br/>
        <w:t>Exclusively undergraduate two-year - Only undergraduates enrolled at these associate's degree granting institutions.</w:t>
        <w:br/>
        <w:br/>
        <w:br/>
        <w:br/>
        <w:t>Exclusively undergraduate four-year - Only undergraduates enrolled at these bachelor's or higher degree granting institutions.</w:t>
        <w:br/>
        <w:br/>
        <w:br/>
        <w:br/>
        <w:t>Very high undergraduate - Undergraduate and graduate students enrolled, with the latter group accounting for less than 10 % of FTE* enrollment.</w:t>
        <w:br/>
        <w:br/>
        <w:br/>
        <w:br/>
        <w:t>High undergraduate - Undergraduate and graduate students enrolled, with the latter group accounting for 10–24 % of FTE* enrollment.</w:t>
        <w:br/>
        <w:br/>
        <w:br/>
        <w:br/>
        <w:t>Majority undergraduate - Undergraduate and graduate students enrolled, with the latter group accounting for 25–49 % of FTE* enrollment.</w:t>
        <w:br/>
        <w:br/>
        <w:br/>
        <w:br/>
        <w:t>Majority graduate - Undergraduate and graduate students enrolled, with the latter group accounting for at least half of FTE* enrollment.</w:t>
        <w:br/>
        <w:br/>
        <w:br/>
        <w:br/>
        <w:t>Exclusively graduate - Only graduate students enrolled.</w:t>
        <w:br/>
        <w:br/>
        <w:br/>
        <w:br/>
        <w:t>*FTE: Full-time equivalent enrollment was calculated as full-time headcount plus one-third part-time headcount.,</w:t>
        <w:br/>
      </w:r>
    </w:p>
    <w:p>
      <w:r>
        <w:t>variable C18SZSET description The Size and Setting Classification describes institutions' size (student population) and residential character. Because residential character applies to the undergraduate student body, exclusively graduate institutions are not included. For the full definition and methodology go to http://carnegieclassifications.iu.edu/definitions.php. Classifications are time-specific snapshots of institutional attributes and behavior based on 2016-17 data.</w:t>
        <w:br/>
        <w:br/>
        <w:br/>
        <w:br/>
        <w:t xml:space="preserve">Two year </w:t>
        <w:br/>
        <w:br/>
        <w:br/>
        <w:br/>
        <w:t>Very small -  FTE* enrollment of fewer than 500 students at these associate's degree granting institutions.</w:t>
        <w:br/>
        <w:br/>
        <w:t>Small -  FTE* enrollment of 500–1,999 students at these associate's degree granting institutions.</w:t>
        <w:br/>
        <w:br/>
        <w:t>Medium -  FTE* enrollment of 2,000–4,999 students at these associate's degree granting institutions.</w:t>
        <w:br/>
        <w:br/>
        <w:t>Large - FTE* enrollment of 5,000–9,999 students at these associate's degree granting institutions.</w:t>
        <w:br/>
        <w:br/>
        <w:t>Very large - FTE* enrollment of at least 10,000 students at these associate's degree granting institutions.</w:t>
        <w:br/>
        <w:br/>
        <w:br/>
        <w:br/>
        <w:t>Four-year</w:t>
        <w:br/>
        <w:br/>
        <w:br/>
        <w:br/>
        <w:t>Very small Primarily nonresidential - FTE* enrollment of fewer than 1,000 degree-seeking students at these bachelor's or higher degree granting institutions. Fewer than 25 % of degree-seeking undergraduates live on campus** and/or fewer than 50 % attend full time (includes exclusively distance education institutions).</w:t>
        <w:br/>
        <w:br/>
        <w:t>Very small Primarily residential - FTE* enrollment of fewer than 1,000 degree-seeking students at these bachelor's or higher degree granting institutions. 25-49 % of degree-seeking undergraduates live on campus** and at least 50 % attend full time.</w:t>
        <w:br/>
        <w:br/>
        <w:t>Very small Highly residential - FTE* enrollment of fewer than 1,000 degree-seeking students at these bachelor's or higher degree granting institutions. At least half of degree-seeking undergraduates live on campus** and at least 80 % attend full time.</w:t>
        <w:br/>
        <w:br/>
        <w:br/>
        <w:br/>
        <w:t>Small Primarily nonresidential - FTE* enrollment of 1,000–2,999 degree-seeking students at these bachelor's or higher degree granting institutions. Fewer than 25 % of degree-seeking undergraduates live on campus** and/or fewer than 50 % attend full time (includes exclusively distance education institutions).</w:t>
        <w:br/>
        <w:br/>
        <w:t>Small Primarily residential -  FTE* enrollment of 1,000–2,999 degree-seeking students at these bachelor's or higher degree granting institutions. 25-49 % of degree-seeking undergraduates live on campus** and at least 50 % attend full time.</w:t>
        <w:br/>
        <w:br/>
        <w:t>Small Highly residential - FTE* enrollment of 1,000–2,999 degree-seeking students at these bachelor's or higher degree granting institutions. At least half of degree-seeking undergraduates live on campus** and at least 80 % attend full time.</w:t>
        <w:br/>
        <w:br/>
        <w:br/>
        <w:br/>
        <w:t>Medium Primarily nonresidential - FTE* enrollment of 3,000–9,999 degree-seeking students at these bachelor's or higher degree granting institutions. Fewer than 25 % of degree-seeking undergraduates live on campus** and/or fewer than 50 % attend full time (includes exclusively distance education institutions).</w:t>
        <w:br/>
        <w:br/>
        <w:t>Medium Primarily residential - FTE* enrollment of 3,000–9,999 degree-seeking students at these bachelor's or higher degree granting institutions. 25-49 % of degree-seeking undergraduates live on campus** and at least 50 % attend full time.</w:t>
        <w:br/>
        <w:br/>
        <w:t>Medium Highly residential - FTE* enrollment of 3,000–9,999 degree-seeking students at these bachelor's or higher degree granting institutions. At least half of degree-seeking undergraduates live on campus** and at least 80 % attend full time.</w:t>
        <w:br/>
        <w:br/>
        <w:br/>
        <w:br/>
        <w:t>Large Primarily nonresidential - FTE* enrollment of at least 10,000 degree-seeking students at these bachelor's or higher degree granting institutions. Fewer than 25 % of degree-seeking undergraduates live on campus** and/or fewer than 50 % attend full time (includes exclusively distance education institutions).</w:t>
        <w:br/>
        <w:br/>
        <w:t>Large Primarily residential - FTE* enrollment of at least 10,000 degree-seeking students at these bachelor's or higher degree granting institutions. 25-49 % of degree-seeking undergraduates live on campus** and at least 50 % attend full time.</w:t>
        <w:br/>
        <w:br/>
        <w:t>Large Highly residential - FTE* enrollment of at least 10,000 degree-seeking students at these bachelor's or higher degree granting institutions. At least half of degree-seeking undergraduates live on campus** and at least 80 % attend full time.</w:t>
        <w:br/>
        <w:br/>
        <w:br/>
        <w:br/>
        <w:t>Exclusively graduate/professional - Fall enrollment data indicate that there are no undergraduates enrolled at these institutions. All enrolled students are in graduate-level programs.</w:t>
        <w:br/>
        <w:br/>
        <w:br/>
        <w:br/>
        <w:t>*FTE: Full-time equivalent enrollment was calculated as full-time plus one-third part-time.</w:t>
        <w:br/>
        <w:br/>
        <w:t>**On campus is defined as institutionally-owned, -controlled, or -affiliated housing.,</w:t>
        <w:br/>
      </w:r>
    </w:p>
    <w:p>
      <w:r>
        <w:t>variable C18BASIC description The Basic Classification is an update of the traditional classification framework developed by the Carnegie Commission on Higher Education in 1970 to support its research program. The Basic Classification was originally published for public use in 1973, and subsequently updated in 1976, 1987, 1994, 2000, 2005, 2010, 2015 and 2018. In the 2018 update, the Doctoral Universities have been reshaped to better accommodate “Doctor's degree – professional practice” within our methodology. Please see the Basic Classification Methodology for details regarding how this classification is calculated.</w:t>
        <w:br/>
        <w:br/>
        <w:br/>
        <w:br/>
        <w:t>Doctoral universities - Includes institutions that awarded at least 20 research/scholarship doctoral degrees during the update year and also institutions with below 20 research/scholarship doctoral degrees that awarded at least 30 professional practice doctoral degrees in at least 2 programs. Excludes Special Focus Institutions and Tribal Colleges.</w:t>
        <w:br/>
        <w:br/>
        <w:br/>
        <w:br/>
        <w:t>The first two categories include only institutions that awarded at least 20 research/scholarship doctoral degrees and had at least $5 million in total research expenditures (as reported through the National Science Foundation (NSF) Higher Education Research &amp; Development Survey (HERD)).</w:t>
        <w:br/>
        <w:br/>
        <w:br/>
        <w:br/>
        <w:t>R1: Doctoral Universities – Very high research activity</w:t>
        <w:br/>
        <w:br/>
        <w:t>R2: Doctoral Universities – High research activity</w:t>
        <w:br/>
        <w:br/>
        <w:t>D/PU: Doctoral/Professional Universities</w:t>
        <w:br/>
        <w:br/>
        <w:br/>
        <w:br/>
        <w:t>Master's Colleges and Universities - Generally includes institutions that awarded at least 50 master's degrees and fewer than 20 doctoral degrees during the update year (with occasional exceptions – see Methodology). Excludes Special Focus Institutions and Tribal Colleges.</w:t>
        <w:br/>
        <w:br/>
        <w:br/>
        <w:br/>
        <w:t>Baccalaureate Colleges - Includes institutions where baccalaureate or higher degrees represent at least 50 percent of all degrees but where fewer than 50 master's degrees or 20 doctoral degrees were awarded during the update year. (Some institutions above the master's degree threshold are also included; see Methodology.) Excludes Special Focus Institutions and Tribal Colleges.</w:t>
        <w:br/>
        <w:br/>
        <w:br/>
        <w:br/>
        <w:t>Baccalaureate/Associate's Colleges - Includes four-year colleges (by virtue of having at least one baccalaureate degree program)  that conferred more than 50 percent of degrees at the associate's level. Excludes Special Focus Institutions and Tribal Colleges.</w:t>
        <w:br/>
        <w:br/>
        <w:br/>
        <w:br/>
        <w:t>Associate's Colleges - Institutions at which the highest level degree awarded is an associate's degree. The institutions are sorted into nine categories based on the intersection of two factors: disciplinary focus (transfer, career &amp; technical or mixed) and dominant student type (traditional, nontraditional or mixed). Excludes Special Focus Institutions and Tribal Colleges.</w:t>
        <w:br/>
        <w:br/>
        <w:br/>
        <w:br/>
        <w:t>Special Focus Institutions- Institutions where a high concentration of degrees is in a single field or set of related fields. Excludes Tribal Colleges.</w:t>
        <w:br/>
        <w:br/>
        <w:br/>
        <w:br/>
        <w:t>Tribal Colleges - Colleges and universities that are members of the American Indian Higher Education Consortium, as identified in IPEDS Institutional Characteristics.</w:t>
        <w:br/>
        <w:br/>
        <w:br/>
        <w:br/>
        <w:t>Classifications are time-specific snapshots of institutional attributes and behavior based on 2016-17 data.</w:t>
        <w:br/>
        <w:br/>
        <w:br/>
        <w:br/>
        <w:t>The methodology can be found at  http://carnegieclassifications.iu.edu/definitions.php.,</w:t>
        <w:br/>
      </w:r>
    </w:p>
    <w:p>
      <w:r>
        <w:t>variable DFRCUSCG description Identifies institutions that created a custom comparison group for use in the IPEDS Data Feedback Report (DFR).</w:t>
        <w:br/>
        <w:br/>
        <w:br/>
        <w:br/>
        <w:t>When using the by groups option to select instititutions in the Data Center, the custom comparison group is referenced as the "Saved group" and the comparison group created by NCES is referenced as the "Automatic group",</w:t>
        <w:br/>
      </w:r>
    </w:p>
    <w:p>
      <w:r>
        <w:t xml:space="preserve">variable CGUNITID description IPEDS ID of each comparison institution in the custom comparison group submitted by the institution for use in the 2021 IPEDS Data Feedback Report (DFR). </w:t>
        <w:br/>
        <w:br/>
        <w:br/>
        <w:br/>
        <w:t xml:space="preserve">When using the by groups option to select instititutions in the Data Center, the custom comparison </w:t>
        <w:br/>
        <w:br/>
        <w:t>group is referenced as the "Saved group" and the comparison group created by NCES is referenced as the "Automatic group".</w:t>
        <w:br/>
        <w:br/>
        <w:br/>
        <w:br/>
        <w:t>Note: 2021 Data Feedback reports are based on data collected in the 2020-21 data collection.,</w:t>
        <w:br/>
      </w:r>
    </w:p>
    <w:p>
      <w:r>
        <w:t xml:space="preserve">variable CGINSTNM description Name of each comparison institution in the custom comparison group submitted by the institution for use in the 2021 IPEDS Data Feedback Report (DFR). </w:t>
        <w:br/>
        <w:br/>
        <w:br/>
        <w:br/>
        <w:t>When using the by groups option to select instititutions in the Data Center, the custom comparison group is referenced as the "Saved group" and the comparison group created by NCES is referenced as the "Automatic group".</w:t>
        <w:br/>
        <w:br/>
        <w:br/>
        <w:br/>
        <w:t>Note: 2021 Data Feedback reports are based on data collected in the 2020-21 data collection.,</w:t>
        <w:br/>
      </w:r>
    </w:p>
    <w:p>
      <w:r>
        <w:t xml:space="preserve">variable CGSTABBR description Identifies the State locations (abbreviation) of each comparison institution in the custom comparison group submitted by the institution for use in the 2021 IPEDS Data Feedback Report (DFR). </w:t>
        <w:br/>
        <w:br/>
        <w:br/>
        <w:br/>
        <w:t>When using the by groups option to select instititutions in the Data Center, the custom comparison group is referenced as the "Saved group" and the comparison group created by NCES is referenced as the "Automatic group".</w:t>
        <w:br/>
        <w:br/>
        <w:br/>
        <w:br/>
        <w:t>Note: 2021 Data Feedback reports are based on data collected in the 2020-21data collection.,</w:t>
        <w:br/>
      </w:r>
    </w:p>
    <w:p>
      <w:r>
        <w:t>variable F1SYSTYP description Multi-institution or multi-campus organization</w:t>
        <w:br/>
        <w:br/>
        <w:br/>
        <w:br/>
        <w:t>Is the institution part of a multi-institution or multi-campus organization that owns, governs, or controls the institution?</w:t>
        <w:br/>
        <w:br/>
        <w:br/>
        <w:br/>
        <w:t>A multi-institution or multi-campus organization includes organizations with two or more institutions or campuses.</w:t>
        <w:br/>
        <w:br/>
        <w:br/>
        <w:br/>
        <w:t>Non-postsecondary education agencies that govern or control institutions include, but are not limited to, public school districts, art organizations, hospitals and other medical/health organizations.</w:t>
        <w:br/>
        <w:br/>
        <w:br/>
        <w:br/>
        <w:t>Not included are:</w:t>
        <w:br/>
        <w:br/>
        <w:br/>
        <w:br/>
        <w:t>coordinating systems</w:t>
        <w:br/>
        <w:br/>
        <w:t>single institution owner</w:t>
        <w:br/>
        <w:br/>
        <w:t>single institution corporate name</w:t>
        <w:br/>
        <w:br/>
        <w:t>single institution governing board</w:t>
        <w:br/>
        <w:br/>
        <w:t>consortia</w:t>
        <w:br/>
        <w:br/>
        <w:t>associations</w:t>
        <w:br/>
        <w:br/>
        <w:t>religious affiliation (requested in control question),</w:t>
        <w:br/>
      </w:r>
    </w:p>
    <w:p>
      <w:r>
        <w:t>variable F1SYSCOD description Identification number of multi-institution or multi-campus organization</w:t>
        <w:br/>
        <w:br/>
        <w:br/>
        <w:br/>
        <w:t>A multi-institution or multi-campus organization includes organizations with two or more institutions or campuses.</w:t>
        <w:br/>
        <w:br/>
        <w:br/>
        <w:br/>
        <w:t>Non-postsecondary education agencies that govern or control institutions include, but are not limited to, public school districts, art organizations, hospitals and other medical/health organizations.</w:t>
        <w:br/>
        <w:br/>
        <w:br/>
        <w:br/>
        <w:t>Not included are:</w:t>
        <w:br/>
        <w:br/>
        <w:br/>
        <w:br/>
        <w:t>coordinating systems</w:t>
        <w:br/>
        <w:br/>
        <w:t>single institution owner</w:t>
        <w:br/>
        <w:br/>
        <w:t>single institution corporate name</w:t>
        <w:br/>
        <w:br/>
        <w:t>single institution governing board</w:t>
        <w:br/>
        <w:br/>
        <w:t>consortia</w:t>
        <w:br/>
        <w:br/>
        <w:t>associations</w:t>
        <w:br/>
        <w:br/>
        <w:t>religious affiliation (requested in control question),</w:t>
        <w:br/>
      </w:r>
    </w:p>
    <w:p>
      <w:r>
        <w:t>variable F1SYSNAM description Name of multi-institution or multi-campus organization</w:t>
        <w:br/>
        <w:br/>
        <w:br/>
        <w:br/>
        <w:t>Is the institution part of a multi-institution or multi-campus organization that owns, governs, or controls the institution?</w:t>
        <w:br/>
        <w:br/>
        <w:br/>
        <w:br/>
        <w:t>A multi-institution or multi-campus organization includes organizations with two or more institutions or campuses.</w:t>
        <w:br/>
        <w:br/>
        <w:br/>
        <w:br/>
        <w:t>Non-postsecondary education agencies that govern or control institutions include, but are not limited to, public school districts, art organizations, hospitals and other medical/health organizations.</w:t>
        <w:br/>
        <w:br/>
        <w:br/>
        <w:br/>
        <w:t>Not included are:</w:t>
        <w:br/>
        <w:br/>
        <w:br/>
        <w:br/>
        <w:t>coordinating systems</w:t>
        <w:br/>
        <w:br/>
        <w:t>single institution owner</w:t>
        <w:br/>
        <w:br/>
        <w:t>single institution corporate name</w:t>
        <w:br/>
        <w:br/>
        <w:t>single institution governing board</w:t>
        <w:br/>
        <w:br/>
        <w:t>consortia</w:t>
        <w:br/>
        <w:br/>
        <w:t>associations</w:t>
        <w:br/>
        <w:br/>
        <w:t>religious affiliation (requested in control question),</w:t>
        <w:br/>
      </w:r>
    </w:p>
    <w:p>
      <w:r>
        <w:t>variable NTRLDSTR description Identifies institutions that may have been affected by natural disaster's such as hurricanes, tsunamis, fires, etc. This variable can be used to explain possible anomalies in the reporting of IPEDS data.,</w:t>
        <w:br/>
      </w:r>
    </w:p>
    <w:p>
      <w:r>
        <w:t>variable IALIAS description Institution name alias - This is a character string field that contains aliases that an institution can be referenced as. The aliases were submitted by the institution.,</w:t>
        <w:br/>
      </w:r>
    </w:p>
    <w:p>
      <w:r>
        <w:t>variable CBSA description Core Based Statistical Area (CBSA) - 5-digit code that identifies the Core Based Statistical Area,that an institution's address is associated with.  If an institution is not associated with a CBSA the value of this variable is not applicable (-2).</w:t>
        <w:br/>
        <w:br/>
        <w:br/>
        <w:br/>
        <w:t>A CBSA is a geographic entity consisting of the county or counties associated with at least one core (urbanized area or urban cluster) of at least 10,000 population, plus adjacent counties having a high degree of social and economic integration with the core as measured through commuting ties with the counties containing the core.  Metropolitan and Micropolitan Statistical Areas are the two categories of Core Based Statistical Areas.</w:t>
        <w:br/>
        <w:br/>
        <w:br/>
        <w:br/>
        <w:t xml:space="preserve">Metropolitan Statistical Area - A Core Based Statistical Area associated with at least one urbanized area that has a population of at least 50,000. </w:t>
        <w:br/>
        <w:br/>
        <w:br/>
        <w:br/>
        <w:t>Micropolitan Statistical Area - A Core Based Statistical Area associated with at least one urban cluster that has a population of at least 10,000, but less than 50,000.</w:t>
        <w:br/>
        <w:br/>
        <w:br/>
        <w:br/>
        <w:t>To identify whether a CBSA is a Metropolitan Statistical Area or Micropolitan Statistical Area see variable CBSATYPE - CBSA Type Metropolitan or Micropolitan.</w:t>
        <w:br/>
        <w:br/>
        <w:br/>
        <w:br/>
        <w:t>Geographic codes come from TIGER 2020.</w:t>
        <w:br/>
        <w:br/>
        <w:t>TIGER 2020 uses the U.S. Office of Management and Budget (OMB) updates to metropolitan and micropolitan delineations as of March 2020.</w:t>
        <w:br/>
        <w:br/>
        <w:br/>
        <w:br/>
        <w:t>For more information see http://www.whitehouse.gov/omb/inforeg/statpolicy.html#ms.,</w:t>
        <w:br/>
      </w:r>
    </w:p>
    <w:p>
      <w:r>
        <w:t>variable CBSATYPE description CBSA Type Metropolitan or Micropolitan - Indicates whether the CBSA is a metropolitan or micropolitan statistical area.</w:t>
        <w:br/>
        <w:br/>
        <w:br/>
        <w:br/>
        <w:t xml:space="preserve">Metropolitan Statistical Area - A Core Based Statistical Area associated with at least one urbanized area that has a population of at least 50,000. </w:t>
        <w:br/>
        <w:br/>
        <w:br/>
        <w:br/>
        <w:t>Micropolitan Statistical Area - A Core Based Statistical Area associated with at least one urban cluster that has a population of at least 10,000, but less than 50,000.</w:t>
        <w:br/>
        <w:br/>
        <w:br/>
        <w:br/>
        <w:t>For more information see http://www.whitehouse.gov/omb/inforeg/statpolicy.html#ms.,</w:t>
        <w:br/>
      </w:r>
    </w:p>
    <w:p>
      <w:r>
        <w:t>variable CSA description Combined Statistical Area (CSA) - 3-digit code that identifies the Combined Statistical Area, that an institutions's address is associated with.  If an institution is not associated with a CSA the value of this variable is not applicable (-2).</w:t>
        <w:br/>
        <w:br/>
        <w:br/>
        <w:br/>
        <w:t>A CSA is a geographic entity consisting of two or more adjacent Core Based Statistical Areas (CBSAs).  A Combined Statistical Area may comprise two or more Metropolitan Statistical Areas, a Metropolitan Statistical Area and a Micropolitan Statistical Area, two or more Micropolitan Statistical Areas, or multiple Metropolitan and Micropolitan Statistical Areas that have social and economic ties as measured by commuting, but at lower levels than are found among counties within Metropolitan and Micropolitan Statistical Areas.</w:t>
        <w:br/>
        <w:br/>
        <w:br/>
        <w:br/>
        <w:t>Geographic codes come from TIGER 2020.</w:t>
        <w:br/>
        <w:br/>
        <w:t>TIGER 2020 uses the U.S. Office of Management and Budget (OMB) updates to metropolitan and micropolitan delineations as of March 2020.</w:t>
        <w:br/>
        <w:br/>
        <w:br/>
        <w:br/>
        <w:t>For more information see http://www.whitehouse.gov/omb/inforeg/statpolicy.html#ms.,</w:t>
        <w:br/>
      </w:r>
    </w:p>
    <w:p>
      <w:r>
        <w:t>variable NECTA description New England City and Town Area (NECTA) - 5-digit code that identifies the Core Based Statistical Area in New England, that an institution's address is associated with.  If an institution is not associated with a NECTA the value of this variable is not applicable (-2).</w:t>
        <w:br/>
        <w:br/>
        <w:br/>
        <w:br/>
        <w:t>A NECTA is a statistical geographic entity that is defined using cities and towns as building blocks and that is conceptually similar to the Core Based Statistical Areas in New England (which are defined using counties as building blocks).</w:t>
        <w:br/>
        <w:br/>
        <w:br/>
        <w:br/>
        <w:t>Geographic codes come from TIGER 2020.</w:t>
        <w:br/>
        <w:br/>
        <w:t>TIGER 2020 uses the U.S. Office of Management and Budget (OMB) updates to metropolitan and micropolitan delineations as of March 2020.</w:t>
        <w:br/>
        <w:br/>
        <w:br/>
        <w:br/>
        <w:t>For more information see http://www.whitehouse.gov/omb/inforeg/statpolicy.html#ms.,</w:t>
        <w:br/>
      </w:r>
    </w:p>
    <w:p>
      <w:r>
        <w:t>variable LONGITUD description Longitude: Based on the location of the school, the value of LONGITUD ranges from -170 to 171. The minus sign (-) indicates west of the prime meridian. It contains an explicit decimal point. The digits to the left of the decimal point represent the number of degrees from the prime meridian; the digits to the right of the decimal point represent the fraction of the next degree carried out to six decimal places.,</w:t>
        <w:br/>
      </w:r>
    </w:p>
    <w:p>
      <w:r>
        <w:t>variable LATITUDE description Latitude: Based on the location of the school, the value of LATITUDE ranges from -14 to 71. It contains an explicit decimal point. The digits to the left of the decimal represent the number of degrees from the equator; the digits to the right of the decimal represent the fraction of the next degree carried out to six decimal places.,</w:t>
        <w:br/>
      </w:r>
    </w:p>
    <w:p>
      <w:r>
        <w:t>variable COUNTYCD description FIPS county number (two digit FIPS state numeric code + three digits FIPS county code) based on the location of the school.,</w:t>
        <w:br/>
      </w:r>
    </w:p>
    <w:p>
      <w:r>
        <w:t>variable COUNTYNM description County name -  based on the location of the school.,</w:t>
        <w:br/>
      </w:r>
    </w:p>
    <w:p>
      <w:r>
        <w:t>variable CNGDSTCD description Congressional district code based on the location of the school. FIPS numeric code for the congressional districts that are legislatively defined subdivision of the state for the purpose of electing representatives to the House of Representative of the United States Congress. The first two digits are the FIPS state numeric code, which makes the congressional district code unique across states The Congressional Districts Codes are two-digit numeric codes used to represent the congressional districts of each multi-district state of the United States. For example, the First Congressional District is identified as “01,” the Second Congressional District as “02,” etc. The Congressional District in a state with only a single representative elected “at large” is designated as “00.” In the 116 Congress, this applies to Alaska, Delaware, Montana, North Dakota, South Dakota, Vermont, and Wyoming. For an entity with a nonvoting delegate—the District of Columbia, American Samoa, Guam, Puerto Rico (whose delegate is referred to as a “resident commissioner”), and the U.S. Virgin Islands—the representational area is designated as “98.” Those entities with no representation in the Congress—the Northern Mariana Islands, Palau, and the several U.S. minor outlying islands are designated as “-2.”</w:t>
        <w:br/>
        <w:br/>
        <w:br/>
        <w:br/>
        <w:t>Geographic codes come from TIGER 2020.</w:t>
        <w:br/>
        <w:br/>
        <w:t>The congressional district codes in TIGER 2020 represent the 116th Congress.</w:t>
        <w:br/>
        <w:br/>
        <w:t>TIGER 2020 uses the U.S. Office of Management and Budget (OMB) updates to metropolitan and micropolitan delineations as of March 2020.,</w:t>
        <w:br/>
      </w:r>
    </w:p>
    <w:p>
      <w:r>
        <w:t>variable VETURL description Does your institution post tuition policies specifically related to Veterans and Military Servicemembers on a website?  Provide URL,</w:t>
        <w:br/>
      </w:r>
    </w:p>
    <w:p>
      <w:r>
        <w:t xml:space="preserve">variable VET1 description Which of the following are available to veterans, military servicemembers, or their families? </w:t>
        <w:br/>
        <w:br/>
        <w:t xml:space="preserve">     </w:t>
        <w:br/>
        <w:br/>
        <w:t xml:space="preserve">      Yellow Ribbon Program (officially known as Post-9/11 GI Bill, Yellow Ribbon Program)                     </w:t>
        <w:br/>
        <w:br/>
        <w:t xml:space="preserve">      Credit for military training </w:t>
        <w:br/>
        <w:br/>
        <w:t xml:space="preserve">      Dedicated point of contact for support services for veterans, military servicemembers, and their families </w:t>
        <w:br/>
        <w:br/>
        <w:t xml:space="preserve">      Recognized student veteran organization </w:t>
        <w:br/>
        <w:br/>
        <w:t xml:space="preserve">       Member of Department of Defense Voluntary Educational Partnership Memorandum of Understanding</w:t>
        <w:br/>
        <w:br/>
        <w:t xml:space="preserve">      None of the above </w:t>
        <w:br/>
        <w:br/>
        <w:br/>
        <w:br/>
        <w:t xml:space="preserve">Yellow Ribbon Program  </w:t>
        <w:br/>
        <w:br/>
        <w:t>A voluntary program through which participating public and private institutions can provide veterans and eligible beneficiaries additional institutional aid to cover the costs of tuitions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VET2 description Which of the following are available to veterans, military servicemembers, or their families? </w:t>
        <w:br/>
        <w:br/>
        <w:t xml:space="preserve">     </w:t>
        <w:br/>
        <w:br/>
        <w:t xml:space="preserve">      Yellow Ribbon Program (officially known as Post-9/11 GI Bill, Yellow Ribbon Program)                     </w:t>
        <w:br/>
        <w:br/>
        <w:t xml:space="preserve">      Credit for military training </w:t>
        <w:br/>
        <w:br/>
        <w:t xml:space="preserve">      Dedicated point of contact for support services for veterans, military servicemembers, and their families </w:t>
        <w:br/>
        <w:br/>
        <w:t xml:space="preserve">      Recognized student veteran organization </w:t>
        <w:br/>
        <w:br/>
        <w:t xml:space="preserve">       Member of Department of Defense Voluntary Educational Partnership Memorandum of Understanding</w:t>
        <w:br/>
        <w:br/>
        <w:t xml:space="preserve">      None of the above </w:t>
        <w:br/>
        <w:br/>
        <w:br/>
        <w:br/>
        <w:t>Credit for Military Training - Postsecondary credit granted by institutions to military servicemen or veterans for experiences and training gained while in the service.,</w:t>
        <w:br/>
      </w:r>
    </w:p>
    <w:p>
      <w:r>
        <w:t xml:space="preserve">variable VET3 description Which of the following are available to veterans, military servicemembers, or their families? </w:t>
        <w:br/>
        <w:br/>
        <w:t xml:space="preserve">     </w:t>
        <w:br/>
        <w:br/>
        <w:t xml:space="preserve">      Yellow Ribbon Program (officially known as Post-9/11 GI Bill, Yellow Ribbon Program)                     </w:t>
        <w:br/>
        <w:br/>
        <w:t xml:space="preserve">      Credit for military training </w:t>
        <w:br/>
        <w:br/>
        <w:t xml:space="preserve">      Dedicated point of contact for support services for veterans, military servicemembers, and their families </w:t>
        <w:br/>
        <w:br/>
        <w:t xml:space="preserve">      Recognized student veteran organization </w:t>
        <w:br/>
        <w:br/>
        <w:t xml:space="preserve">       Member of Department of Defense Voluntary Educational Partnership Memorandum of Understanding</w:t>
        <w:br/>
        <w:br/>
        <w:t xml:space="preserve">      None of the above,</w:t>
        <w:br/>
      </w:r>
    </w:p>
    <w:p>
      <w:r>
        <w:t xml:space="preserve">variable VET4 description Which of the following are available to veterans, military servicemembers, or their families? </w:t>
        <w:br/>
        <w:br/>
        <w:t xml:space="preserve">     </w:t>
        <w:br/>
        <w:br/>
        <w:t xml:space="preserve">      Yellow Ribbon Program (officially known as Post-9/11 GI Bill, Yellow Ribbon Program)                     </w:t>
        <w:br/>
        <w:br/>
        <w:t xml:space="preserve">      Credit for military training </w:t>
        <w:br/>
        <w:br/>
        <w:t xml:space="preserve">      Dedicated point of contact for support services for veterans, military servicemembers, and their families </w:t>
        <w:br/>
        <w:br/>
        <w:t xml:space="preserve">      Recognized student veteran organization </w:t>
        <w:br/>
        <w:br/>
        <w:t xml:space="preserve">       Member of Department of Defense Voluntary Educational Partnership Memorandum of Understanding      </w:t>
        <w:br/>
        <w:br/>
        <w:t xml:space="preserve"> None of the above,</w:t>
        <w:br/>
      </w:r>
    </w:p>
    <w:p>
      <w:r>
        <w:t xml:space="preserve">variable VET5 description Which of the following are available to veterans, military servicemembers, or their families? </w:t>
        <w:br/>
        <w:br/>
        <w:t xml:space="preserve">     </w:t>
        <w:br/>
        <w:br/>
        <w:t xml:space="preserve">      Yellow Ribbon Program (officially known as Post-9/11 GI Bill, Yellow Ribbon Program)                     </w:t>
        <w:br/>
        <w:br/>
        <w:t xml:space="preserve">      Credit for military training </w:t>
        <w:br/>
        <w:br/>
        <w:t xml:space="preserve">      Dedicated point of contact for support services for veterans, military servicemembers, and their families </w:t>
        <w:br/>
        <w:br/>
        <w:t xml:space="preserve">      Recognized student veteran organization </w:t>
        <w:br/>
        <w:br/>
        <w:t xml:space="preserve">      Member of Department of Defense Voluntary Educational Partnership Memorandum of Understanding</w:t>
        <w:br/>
        <w:br/>
        <w:t xml:space="preserve">      None of the above Servicemembers Opportunity Colleges </w:t>
        <w:br/>
        <w:br/>
        <w:br/>
        <w:br/>
        <w:t>Department of Defense Voluntary Education Program Memorandum of Understanding - A voluntary program that functions to expand and improve postsecondary opportunities for servicemembers worldwide. It is funded by the Department of Defense through a contract with the American Association of State Colleges and Universities (AASCU).,</w:t>
        <w:br/>
      </w:r>
    </w:p>
    <w:p>
      <w:r>
        <w:t xml:space="preserve">variable VET9 description Which of the following are available to veterans, military servicemembers, or their families? </w:t>
        <w:br/>
        <w:br/>
        <w:t xml:space="preserve">     </w:t>
        <w:br/>
        <w:br/>
        <w:t xml:space="preserve">      Yellow Ribbon Program (officially known as Post-9/11 GI Bill, Yellow Ribbon Program)                     </w:t>
        <w:br/>
        <w:br/>
        <w:t xml:space="preserve">      Credit for military training </w:t>
        <w:br/>
        <w:br/>
        <w:t xml:space="preserve">      Dedicated point of contact for support services for veterans, military servicemembers, and their families </w:t>
        <w:br/>
        <w:br/>
        <w:t xml:space="preserve">      Recognized student veteran organization </w:t>
        <w:br/>
        <w:br/>
        <w:t xml:space="preserve">       Member of Department of Defense Voluntary Educational Partnership Memorandum of Understanding</w:t>
        <w:br/>
        <w:br/>
        <w:t xml:space="preserve">      None of the above,</w:t>
        <w:br/>
      </w:r>
    </w:p>
    <w:p>
      <w:r>
        <w:t xml:space="preserve">variable LIBRES1 description Indicate whether your institution offers any of the listed resources or services. If none of the listed resources/services apply, select "None of the above". </w:t>
        <w:br/>
        <w:br/>
        <w:br/>
        <w:br/>
        <w:t>Physical facilities</w:t>
        <w:br/>
        <w:br/>
        <w:br/>
        <w:br/>
        <w:t>Academic Library - An entity in a postsecondary institution that provides an organized collection of printed or other materials, or a combination thereof; a staff trained to provide and interpret such materials as required to meet the informational, cultural, recreational, or educational needs of the clientele; an established schedule in which services of the staff are available to the clientele; an established schedule in which services of the staff are available to the clientele; and the physical facilities necessary to support such a collection, staff, and schedule. This definition includes libraries that are part of learning resource centers.,</w:t>
        <w:br/>
      </w:r>
    </w:p>
    <w:p>
      <w:r>
        <w:t xml:space="preserve">variable LIBRES2 description Indicate whether your institution offers any of the listed resources or services. If none of the listed resources/services apply, select "None of the above". </w:t>
        <w:br/>
        <w:br/>
        <w:br/>
        <w:br/>
        <w:t>An organized collection of printed materials</w:t>
        <w:br/>
        <w:br/>
        <w:br/>
        <w:br/>
        <w:t>Academic Library - An entity in a postsecondary institution that provides an organized collection of printed or other materials, or a combination thereof; a staff trained to provide and interpret such materials as required to meet the informational, cultural, recreational, or educational needs of the clientele; an established schedule in which services of the staff are available to the clientele; an established schedule in which services of the staff are available to the clientele; and the physical facilities necessary to support such a collection, staff, and schedule. This definition includes libraries that are part of learning resource centers.,</w:t>
        <w:br/>
      </w:r>
    </w:p>
    <w:p>
      <w:r>
        <w:t xml:space="preserve">variable LIBRES3 description Indicate whether your institution offers any of the listed resources or services. If none of the listed resources/services apply, select "None of the above". </w:t>
        <w:br/>
        <w:br/>
        <w:br/>
        <w:br/>
        <w:t>Access to digital/electronic resources</w:t>
        <w:br/>
        <w:br/>
        <w:br/>
        <w:br/>
        <w:t>Academic Library - An entity in a postsecondary institution that provides an organized collection of printed or other materials, or a combination thereof; a staff trained to provide and interpret such materials as required to meet the informational, cultural, recreational, or educational needs of the clientele; an established schedule in which services of the staff are available to the clientele; an established schedule in which services of the staff are available to the clientele; and the physical facilities necessary to support such a collection, staff, and schedule. This definition includes libraries that are part of learning resource centers.,</w:t>
        <w:br/>
      </w:r>
    </w:p>
    <w:p>
      <w:r>
        <w:t xml:space="preserve">variable LIBRES4 description Indicate whether your institution offers any of the listed resources or services. If none of the listed resources/services apply, select "None of the above". </w:t>
        <w:br/>
        <w:br/>
        <w:br/>
        <w:br/>
        <w:t>A staff trained to provide and interpret library materials</w:t>
        <w:br/>
        <w:br/>
        <w:br/>
        <w:br/>
        <w:t>Academic Library - An entity in a postsecondary institution that provides an organized collection of printed or other materials, or a combination thereof; a staff trained to provide and interpret such materials as required to meet the informational, cultural, recreational, or educational needs of the clientele; an established schedule in which services of the staff are available to the clientele; an established schedule in which services of the staff are available to the clientele; and the physical facilities necessary to support such a collection, staff, and schedule. This definition includes libraries that are part of learning resource centers.,</w:t>
        <w:br/>
      </w:r>
    </w:p>
    <w:p>
      <w:r>
        <w:t xml:space="preserve">variable LIBRES5 description Indicate whether your institution offers any of the listed resources or services. If none of the listed resources/services apply, select "None of the above". </w:t>
        <w:br/>
        <w:br/>
        <w:br/>
        <w:br/>
        <w:t>Established library hours</w:t>
        <w:br/>
        <w:br/>
        <w:br/>
        <w:br/>
        <w:t>Academic Library - An entity in a postsecondary institution that provides an organized collection of printed or other materials, or a combination thereof; a staff trained to provide and interpret such materials as required to meet the informational, cultural, recreational, or educational needs of the clientele; an established schedule in which services of the staff are available to the clientele; an established schedule in which services of the staff are available to the clientele; and the physical facilities necessary to support such a collection, staff, and schedule. This definition includes libraries that are part of learning resource centers.,</w:t>
        <w:br/>
      </w:r>
    </w:p>
    <w:p>
      <w:r>
        <w:t xml:space="preserve">variable LIBRES6 description Indicate whether your institution offers any of the listed resources or services. If none of the listed resources/services apply, select "None of the above". </w:t>
        <w:br/>
        <w:br/>
        <w:br/>
        <w:br/>
        <w:t>Access to library collections that are shared with other institutions</w:t>
        <w:br/>
        <w:br/>
        <w:br/>
        <w:br/>
        <w:t>Academic Library - An entity in a postsecondary institution that provides an organized collection of printed or other materials, or a combination thereof; a staff trained to provide and interpret such materials as required to meet the informational, cultural, recreational, or educational needs of the clientele; an established schedule in which services of the staff are available to the clientele; an established schedule in which services of the staff are available to the clientele; and the physical facilities necessary to support such a collection, staff, and schedule. This definition includes libraries that are part of learning resource centers.,</w:t>
        <w:br/>
      </w:r>
    </w:p>
    <w:p>
      <w:r>
        <w:t xml:space="preserve">variable LIBRES9 description Indicate whether your institution offers any of the listed resources or services. If none of the listed resources/services apply, select "None of the above". </w:t>
        <w:br/>
        <w:br/>
        <w:br/>
        <w:br/>
        <w:t>None of the above</w:t>
        <w:br/>
        <w:br/>
        <w:br/>
        <w:br/>
        <w:t>Academic Library - An entity in a postsecondary institution that provides an organized collection of printed or other materials, or a combination thereof; a staff trained to provide and interpret such materials as required to meet the informational, cultural, recreational, or educational needs of the clientele; an established schedule in which services of the staff are available to the clientele; an established schedule in which services of the staff are available to the clientele; and the physical facilities necessary to support such a collection, staff, and schedule. This definition includes libraries that are part of learning resource centers.,</w:t>
        <w:br/>
      </w:r>
    </w:p>
    <w:p>
      <w:r>
        <w:t>variable PRCH_ADM description Identifies Parent/child institutions for the Admissions component   Parent records includes data for their institution and other campuses/institutions (child institutions). The child institution record will not have  data because it is included with the parent. The variable IDX_ADM contains the UNITID of the parent institution.,</w:t>
        <w:br/>
      </w:r>
    </w:p>
    <w:p>
      <w:r>
        <w:t xml:space="preserve">variable IDX_ADM description UNITID number of parent institution reporting Admissions data  IDX_ADM contains the UNITID number of the parent institution institution. This data field is used to link child institutions  with the parent institution. </w:t>
        <w:br/>
        <w:br/>
        <w:t>,</w:t>
        <w:br/>
      </w:r>
    </w:p>
    <w:p>
      <w:r>
        <w:t>variable PCADM_F description This value is the allocation factors for the Admissions component.  These factors are provided by the parent instituion so that data reported by the parent can be allocated to the child campuses/institutions.,</w:t>
        <w:br/>
      </w:r>
    </w:p>
    <w:p>
      <w:r>
        <w:t>variable STAT_EF description Response status of the institution</w:t>
        <w:br/>
        <w:br/>
        <w:t>,</w:t>
        <w:br/>
      </w:r>
    </w:p>
    <w:p>
      <w:r>
        <w:t>variable REV_EF description Identifies institutions that submitted revised fall 2020 enrollment data using the IPEDS 2020-21 Prior Year Data Revision system,</w:t>
        <w:br/>
      </w:r>
    </w:p>
    <w:p>
      <w:r>
        <w:t>variable LOCK_EF description Status of Fall Enrollment survey when data collection closed,</w:t>
        <w:br/>
      </w:r>
    </w:p>
    <w:p>
      <w:r>
        <w:t>variable PRCH_EF description Identifies Parent/child institutions for the  Fall Enrollment component   Parent records includes data for their institution and other campuses/institutions (child institutions). The child institution record will not have  data because it is included with the parent. The variable IDX_EF contains the UNITID of the parent institution.,</w:t>
        <w:br/>
      </w:r>
    </w:p>
    <w:p>
      <w:r>
        <w:t xml:space="preserve">variable IDX_EF description UNITID number of parent institution reporting Fall enrollment  data  IDX_EF contains the UNITID number of the parent institution institution. This data field is used to link child institutions  with the parent institution. </w:t>
        <w:br/>
        <w:br/>
        <w:t>,</w:t>
        <w:br/>
      </w:r>
    </w:p>
    <w:p>
      <w:r>
        <w:t>variable PCEF_F description This value is the allocation factor for the Fall Enrollment component.  The variable IDX_EF contains the unitid of the parent or child, depending on the record type, that defines the relationship of the parent to it's children for the Fall Enrollment component.  ,</w:t>
        <w:br/>
      </w:r>
    </w:p>
    <w:p>
      <w:r>
        <w:t>variable IMP_EF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PTA99_EF description Part A, 99.0000 CIP, enrollment by racial/ethnic categories</w:t>
        <w:br/>
        <w:br/>
        <w:t>1 - Part response</w:t>
        <w:br/>
        <w:br/>
        <w:t>3 - Part nonresponse, not imputed</w:t>
        <w:br/>
        <w:br/>
        <w:t>4 - Part nonresponse, imputed</w:t>
        <w:br/>
        <w:br/>
        <w:t>-2 - Item not applicable</w:t>
        <w:br/>
        <w:br/>
        <w:t>-7 - Part nonresponse, closed</w:t>
        <w:br/>
        <w:br/>
        <w:t>-9 -  not active,</w:t>
        <w:br/>
      </w:r>
    </w:p>
    <w:p>
      <w:r>
        <w:t>variable PTB_EF description Part B, enrollment summary by age (collected odd years only)</w:t>
        <w:br/>
        <w:br/>
        <w:t>1 - Part response</w:t>
        <w:br/>
        <w:br/>
        <w:t>3 - Part nonresponse, not imputed</w:t>
        <w:br/>
        <w:br/>
        <w:t>4 - Part nonresponse, imputed</w:t>
        <w:br/>
        <w:br/>
        <w:t>-2 - Item not applicable</w:t>
        <w:br/>
        <w:br/>
        <w:t>-6 - Part not applicable</w:t>
        <w:br/>
        <w:br/>
        <w:t>-7 - Part nonresponse, closed</w:t>
        <w:br/>
        <w:br/>
        <w:t>-9 -  not active,</w:t>
        <w:br/>
      </w:r>
    </w:p>
    <w:p>
      <w:r>
        <w:t>variable PTC_EF description Part C, total-first time, first-year students, by residence (collected even years only)</w:t>
        <w:br/>
        <w:br/>
        <w:t>1 - Part response</w:t>
        <w:br/>
        <w:br/>
        <w:t>3 - Part nonresponse, not imputed</w:t>
        <w:br/>
        <w:br/>
        <w:t>-2 - Item not applicable</w:t>
        <w:br/>
        <w:br/>
        <w:t>-6 - Part not applicable</w:t>
        <w:br/>
        <w:br/>
        <w:t>-7 - Part nonresponse, closed</w:t>
        <w:br/>
        <w:br/>
        <w:t>-9 - not active,</w:t>
        <w:br/>
      </w:r>
    </w:p>
    <w:p>
      <w:r>
        <w:t>variable PTD_EF description Status total entering class,</w:t>
        <w:br/>
      </w:r>
    </w:p>
    <w:p>
      <w:r>
        <w:t>variable FTE description Full-time equivalent enrollment</w:t>
        <w:br/>
        <w:br/>
        <w:t>This variable is derived from the enrollment by race/ethnicity section of the fall enrollment survey. The full-time equivalent of the institution's part-time enrollment is estimated and then added to the full-time enrollment of the institution. This formula has been used to produce the full-time equivalent enrollment that is published annually in the Digest of Education Statistics. The full-time equivalent of part-time enrollment is estimated by multiplying the part-time enrollment by factors that vary by control and level of institution and level of student. The following factors were used:</w:t>
        <w:br/>
        <w:br/>
        <w:br/>
        <w:br/>
        <w:t xml:space="preserve">Part-time undergraduate enrollment (line 22) </w:t>
        <w:br/>
        <w:br/>
        <w:t>Public 4-year .403543</w:t>
        <w:br/>
        <w:br/>
        <w:t>Not-for-profit and for-profit, 4-year .392857</w:t>
        <w:br/>
        <w:br/>
        <w:t>Public 2-year and &lt;2year .335737</w:t>
        <w:br/>
        <w:br/>
        <w:t>All other sectors .397058</w:t>
        <w:br/>
        <w:br/>
        <w:t>First professional (line 23)</w:t>
        <w:br/>
        <w:br/>
        <w:t>Public 4-year .600000</w:t>
        <w:br/>
        <w:br/>
        <w:t>Not-for-profit and for-profit, 4-year .545454</w:t>
        <w:br/>
        <w:br/>
        <w:t>Graduate (line 25)</w:t>
        <w:br/>
        <w:br/>
        <w:t>Public 4-year .361702</w:t>
        <w:br/>
        <w:br/>
        <w:t>Not-for-profit and for-profit, 4-year .382059</w:t>
        <w:br/>
        <w:br/>
        <w:br/>
        <w:br/>
        <w:t>These factors were estimated using reported full-time equivalent of part-time enrollments from enrollment data collected in the Higher Education General Information System (HEGIS) 1967-1986.,</w:t>
        <w:br/>
      </w:r>
    </w:p>
    <w:p>
      <w:r>
        <w:t>variable EFALEVEL description Level,  full- and part-time status, degree-seeking/non degree-seeking status  and year of study of student  - This variable identifies the level of enrollment data for the institution.  Enrollment counts are available by level of student (undergraduate or graduate).  Undergraduate enrollments are disaggregated by degree-seeking and non-degree seeking status. Degree-seeking enrollments are further broken out by first-time, first year students, transfer-ins and continuing students.  All of the above categories are available by full- and part-time status.</w:t>
        <w:br/>
        <w:br/>
        <w:br/>
        <w:br/>
        <w:t xml:space="preserve">Undergraduate  A student enrolled in a 4- or 5-year bachelor's degree program, an associate's degree program, or a vocational or technical program below the baccalaureate.  </w:t>
        <w:br/>
        <w:br/>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br/>
        <w:br/>
        <w:t xml:space="preserve">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w:t>
        <w:br/>
        <w:br/>
        <w:br/>
        <w:br/>
        <w:t xml:space="preserve">Transfer-in student (undergraduate)  A student entering the reporting institution for the first time but known to have previously attended a postsecondary institution at the same level. The student may transfer with or without credit.  </w:t>
        <w:br/>
        <w:br/>
        <w:br/>
        <w:br/>
        <w:t xml:space="preserve">Graduate student  A student who holds a bachelor's degree or above and is taking courses at the postbaccalaureate level. These students may or may not be enrolled in graduate programs.  </w:t>
        <w:br/>
        <w:br/>
        <w:br/>
        <w:br/>
        <w:t xml:space="preserve">Full-time student  Undergraduate: A student enrolled for 12 or more semester credits , or 12 or more quarter credits, or 24 or more clock hours a week each term. Graduate: A student enrolled for 9 or more semester credits, or 9 or more quarter credits, or a student involved in thesis or dissertation preparation that is considered full time by the institution. Doctor's degree - Professional practice - as defined by the institution.  </w:t>
        <w:br/>
        <w:br/>
        <w:br/>
        <w:br/>
        <w:t>Part-time student  Undergraduate: A student enrolled for either less than 12 semester or quarter credits, or less than 24 clock hours a week each term. Graduate: A student enrolled for less than 9 semester or quarter credits,</w:t>
        <w:br/>
      </w:r>
    </w:p>
    <w:p>
      <w:r>
        <w:t>variable EFNRALM description Nonresident alien men enrolled for credit during the fall</w:t>
        <w:br/>
        <w:br/>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br/>
        <w:br/>
        <w:t>CREDIT - Recognition of attendance or performance in an instructional activity (course or program) that can be applied by a recipient toward the requirements for a degree, diploma, certificate, or other formal award.</w:t>
        <w:br/>
        <w:br/>
        <w:br/>
        <w:br/>
        <w:t>NOTE: Enrollment reported is of the institution's official fall reporting date or October 15.,</w:t>
        <w:br/>
      </w:r>
    </w:p>
    <w:p>
      <w:r>
        <w:t>variable EFNRALW description Nonresident alien women enrolled for credit during the fal</w:t>
        <w:br/>
        <w:br/>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br/>
        <w:br/>
        <w:t>CREDIT - Recognition of attendance or performance in an instructional activity (course or program) that can be applied by a recipient toward the requirements for a degree, diploma, certificate, or other formal award.</w:t>
        <w:br/>
        <w:br/>
        <w:br/>
        <w:br/>
        <w:t>NOTE: Enrollment reported is of the institution's official fall reporting date or October 15.,</w:t>
        <w:br/>
      </w:r>
    </w:p>
    <w:p>
      <w:r>
        <w:t xml:space="preserve">variable EFUNKNM description </w:t>
        <w:br/>
        <w:br/>
        <w:t>Race/ethnicity unknown men enrolled for credit during the fall</w:t>
        <w:br/>
        <w:br/>
        <w:br/>
        <w:br/>
        <w:t xml:space="preserve">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 </w:t>
        <w:br/>
        <w:br/>
        <w:br/>
        <w:br/>
        <w:t>CREDIT - Recognition of attendance or performance in an instructional activity (course or program) that can be applied by a recipient toward the requirements for a degree, diploma, certificate, or other formal award.</w:t>
        <w:br/>
        <w:br/>
        <w:br/>
        <w:br/>
        <w:t>NOTE: Enrollment reported is of the institution's official fall reporting date or October 15.,</w:t>
        <w:br/>
      </w:r>
    </w:p>
    <w:p>
      <w:r>
        <w:t xml:space="preserve">variable EFUNKNW description </w:t>
        <w:br/>
        <w:br/>
        <w:t>Race/ethnicity unknown women enrolled for credit during the fall</w:t>
        <w:br/>
        <w:br/>
        <w:br/>
        <w:br/>
        <w:t xml:space="preserve">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 </w:t>
        <w:br/>
        <w:br/>
        <w:br/>
        <w:br/>
        <w:t>CREDIT - Recognition of attendance or performance in an instructional activity (course or program) that can be applied by a recipient toward the requirements for a degree, diploma, certificate, or other formal award.</w:t>
        <w:br/>
        <w:br/>
        <w:br/>
        <w:br/>
        <w:t>NOTE: Enrollment reported is of the institution's official fall reporting date or October 15.,</w:t>
        <w:br/>
      </w:r>
    </w:p>
    <w:p>
      <w:r>
        <w:t>variable EFTOTLM description Grand total men enrolled for credit during the fall</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EFTOTLW description Grand total women enrolled for credit during the fall</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EFNRALT description Nonresident aliens enrolled for credit during the fall</w:t>
        <w:br/>
        <w:br/>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br/>
        <w:br/>
        <w:t>CREDIT - Recognition of attendance or performance in an instructional activity (course or program) that can be applied by a recipient toward the requirements for a degree, diploma, certificate, or other formal award.</w:t>
        <w:br/>
        <w:br/>
        <w:br/>
        <w:br/>
        <w:t>NOTE: Enrollment reported is of the institution's official fall reporting date or October 15.,</w:t>
        <w:br/>
      </w:r>
    </w:p>
    <w:p>
      <w:r>
        <w:t>variable EFUNKNT description Rrace/ethnicity unknown enrolled for credit during the fall</w:t>
        <w:br/>
        <w:br/>
        <w:br/>
        <w:br/>
        <w:t xml:space="preserve">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 </w:t>
        <w:br/>
        <w:br/>
        <w:br/>
        <w:br/>
        <w:t>CREDIT - Recognition of attendance or performance in an instructional activity (course or program) that can be applied by a recipient toward the requirements for a degree, diploma, certificate, or other formal award.</w:t>
        <w:br/>
        <w:br/>
        <w:br/>
        <w:br/>
        <w:t>NOTE: Enrollment reported is of the institution's official fall reporting date or October 15.,</w:t>
        <w:br/>
      </w:r>
    </w:p>
    <w:p>
      <w:r>
        <w:t>variable EFTOTLT description Grand total men and women enrolled for credit during the fall</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EFBAGE description Age categories,</w:t>
        <w:br/>
      </w:r>
    </w:p>
    <w:p>
      <w:r>
        <w:t>variable LSTUDY description Level of student</w:t>
        <w:br/>
        <w:br/>
        <w:t>Undergraduate - A student enrolled in a 4- or 5-year bachelor's degree program, an associate's degree program, or a vocational or technical program below the baccalaureate.</w:t>
        <w:br/>
        <w:br/>
        <w:t xml:space="preserve">First-professional student  A student enrolled in any of the following degree programs : </w:t>
        <w:br/>
        <w:br/>
        <w:t xml:space="preserve">Chiropractic (D.C. or D.C.M.), Dentistry (D.D.S. or D.M.D.),Law (L.L.B., J.D.),Medicine (M.D.),Optometry (O.D.),Osteopathic Medicine (D.O.),Pharmacy (Pharm.D.),Podiatry (D.P.M., D.P., or Pod.D.),Theology (M.Div., M.H.L., B.D., or Ordination) ,Veterinary Medicine (D.V.M.) </w:t>
        <w:br/>
        <w:br/>
        <w:t>Graduate student  A student who holds a bachelor's or first-professional degree, or equivalent, and is taking courses at the post-baccalaureate level. These students may or may not be enrolled in graduate programs . ,</w:t>
        <w:br/>
      </w:r>
    </w:p>
    <w:p>
      <w:r>
        <w:t>variable EFAGE01 description Total full time men enrolled for credit</w:t>
        <w:br/>
        <w:br/>
        <w:br/>
        <w:br/>
        <w:t xml:space="preserve">FULL TIME STUDENT - </w:t>
        <w:br/>
        <w:br/>
        <w:t xml:space="preserve">Undergraduate: A student enrolled for 12 or more semester credits, or 12 or more quarter credits, or 24 or more clock hours a week each term. </w:t>
        <w:br/>
        <w:br/>
        <w:t xml:space="preserve">Graduate: A student enrolled for 9 or more semester credits, or 9 or more quarter credits, or students involved in thesis or dissertation preparation that are considered full time by the institution. </w:t>
        <w:br/>
        <w:br/>
        <w:t xml:space="preserve">First-Professional: As defined by the institution. </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EFAGE02 description Total full time women enrolled for credit</w:t>
        <w:br/>
        <w:br/>
        <w:br/>
        <w:br/>
        <w:t xml:space="preserve">FULL TIME STUDENT - </w:t>
        <w:br/>
        <w:br/>
        <w:t xml:space="preserve">Undergraduate: A student enrolled for 12 or more semester credits, or 12 or more quarter credits, or 24 or more clock hours a week each term. </w:t>
        <w:br/>
        <w:br/>
        <w:t xml:space="preserve">Graduate: A student enrolled for 9 or more semester credits, or 9 or more quarter credits, or students involved in thesis or dissertation preparation that are considered full time by the institution. </w:t>
        <w:br/>
        <w:br/>
        <w:t xml:space="preserve">First-Professional: As defined by the institution. </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EFAGE03 description Total part time men enrolled for credit</w:t>
        <w:br/>
        <w:br/>
        <w:br/>
        <w:br/>
        <w:t xml:space="preserve">PART TIME STUDENT - </w:t>
        <w:br/>
        <w:br/>
        <w:t xml:space="preserve">Undergraduate: A student enrolled for either 11 semester credits or less, or 11 quarter credits or less, or less than 24 clock hours a week each term. </w:t>
        <w:br/>
        <w:br/>
        <w:t xml:space="preserve">Graduate: A student enrolled for either 8 semester credits or less, or 8 quarter credits or less. </w:t>
        <w:br/>
        <w:br/>
        <w:t>First-Professional: As defined by the institution.</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EFAGE04 description Total part time women enrolled for credit</w:t>
        <w:br/>
        <w:br/>
        <w:br/>
        <w:br/>
        <w:t xml:space="preserve">PART TIME STUDENT - </w:t>
        <w:br/>
        <w:br/>
        <w:t xml:space="preserve">Undergraduate: A student enrolled for either 11 semester credits or less, or 11 quarter credits or less, or less than 24 clock hours a week each term. </w:t>
        <w:br/>
        <w:br/>
        <w:t xml:space="preserve">Graduate: A student enrolled for either 8 semester credits or less, or 8 quarter credits or less. </w:t>
        <w:br/>
        <w:br/>
        <w:t>First-Professional: As defined by the institution.</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EFAGE05 description Total full time students enrolled for credit</w:t>
        <w:br/>
        <w:br/>
        <w:br/>
        <w:br/>
        <w:t xml:space="preserve">FULL TIME STUDENT - </w:t>
        <w:br/>
        <w:br/>
        <w:t xml:space="preserve">Undergraduate: A student enrolled for 12 or more semester credits, or 12 or more quarter credits, or 24 or more clock hours a week each term. </w:t>
        <w:br/>
        <w:br/>
        <w:t xml:space="preserve">Graduate: A student enrolled for 9 or more semester credits, or 9 or more quarter credits, or students involved in thesis or dissertation preparation that are considered full time by the institution. </w:t>
        <w:br/>
        <w:br/>
        <w:t xml:space="preserve">First-Professional: As defined by the institution. </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EFAGE06 description Total part time students enrolled for credit</w:t>
        <w:br/>
        <w:br/>
        <w:br/>
        <w:br/>
        <w:t xml:space="preserve">PART TIME STUDENT - </w:t>
        <w:br/>
        <w:br/>
        <w:t xml:space="preserve">Undergraduate: A student enrolled for either 11 semester credits or less, or 11 quarter credits or less, or less than 24 clock hours a week each term. </w:t>
        <w:br/>
        <w:br/>
        <w:t xml:space="preserve">Graduate: A student enrolled for either 8 semester credits or less, or 8 quarter credits or less. </w:t>
        <w:br/>
        <w:br/>
        <w:t>First-Professional: As defined by the institution.</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EFAGE07 description Total men enrolled for credit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EFAGE08 description Total women enrolled for credit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EFAGE09 description Grand total men and women enrolled for credit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 xml:space="preserve">variable EFCSTATE description Residence of First-time Freshmen </w:t>
        <w:br/>
        <w:br/>
        <w:t>State of residence of first-time, first-year degree-seeking student, when first admitted,</w:t>
        <w:br/>
        <w:br/>
        <w:t>state codes are consistent with state fips codes.</w:t>
        <w:br/>
        <w:br/>
        <w:br/>
        <w:br/>
        <w:t>STATE OF RESIDENCE - A person’s permanent address as determined by such evidence as a driver’s license or voter registration. For entering freshmen, state of residence may be the legal state of residence of a parent or guardian.,</w:t>
        <w:br/>
      </w:r>
    </w:p>
    <w:p>
      <w:r>
        <w:t>variable EFRES01 description Residence of first-time freshmen</w:t>
        <w:br/>
        <w:br/>
        <w:br/>
        <w:br/>
        <w:t>First-time degree/certificate-seeking undergraduate students only.</w:t>
        <w:br/>
        <w:br/>
        <w:br/>
        <w:br/>
        <w:t xml:space="preserve">FIRST-TIME STUDENT (UNDERGRADUATE)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UNDERGRADUATE - A student enrolled in a 4- or 5-year bachelor's degree program, an associate's degree program, or a vocational or technical program below the baccalaureate. </w:t>
        <w:br/>
        <w:br/>
        <w:br/>
        <w:br/>
        <w:t xml:space="preserve">DEGREE/CERTIFICATE-SEEKING STUDENTS - Students enrolled in courses for credit who are recognized by the institution as seeking a degree or other formal award. At the undergraduate level, this is intended to include students enrolled in vocational or occupational programs. </w:t>
        <w:br/>
        <w:br/>
        <w:t>,</w:t>
        <w:br/>
      </w:r>
    </w:p>
    <w:p>
      <w:r>
        <w:t>variable EFRES02 description Residence of first-time freshmen</w:t>
        <w:br/>
        <w:br/>
        <w:br/>
        <w:br/>
        <w:t>First-time degree/certificate-seeking undergraduate students who graduated from high school in the past 12 months</w:t>
        <w:br/>
        <w:br/>
        <w:br/>
        <w:br/>
        <w:t xml:space="preserve">FIRST-TIME STUDENT (UNDERGRADUATE) -A student attending any institution for the first time at the undergraduate level. Includes students enrolled in academic or occupational programs. Also includes students enrolled in the fall term who attended college for the first time in the prior summer term, and students who entered with advanced standing (college credits earned before graduation from high school). </w:t>
        <w:br/>
        <w:br/>
        <w:br/>
        <w:br/>
        <w:t xml:space="preserve">UNDERGRADUATE - A student enrolled in a 4- or 5-year bachelor's degree program, an associate's degree program, or a vocational or technical program below the baccalaureate. </w:t>
        <w:br/>
        <w:br/>
        <w:br/>
        <w:br/>
        <w:t xml:space="preserve">DEGREE/CERTIFICATE-SEEKING STUDENTS - Students enrolled in courses for credit who are recognized by the institution as seeking a degree or other formal award. At the undergraduate level, this is intended to include students enrolled in vocational or occupational programs. </w:t>
        <w:br/>
        <w:br/>
        <w:t>,</w:t>
        <w:br/>
      </w:r>
    </w:p>
    <w:p>
      <w:r>
        <w:t xml:space="preserve">variable EFFYLEV description Level of study </w:t>
        <w:br/>
        <w:br/>
        <w:br/>
        <w:br/>
        <w:t>1 - Total students enrolled for credit</w:t>
        <w:br/>
        <w:br/>
        <w:t xml:space="preserve">2 - Undergraduate students - A student enrolled in a 4- or 5-year bachelor's degree program, an associate's degree program, or a vocational or technical program below the baccalaureate. Students who have already earned a bachelor's degree but are taking undergraduate courses FOR CREDIT are included as undergraduates. </w:t>
        <w:br/>
        <w:br/>
        <w:t>4- Graduate student -  A student who holds a bachelor's degree or above and is taking courses at the postbaccalaureate level. These students may or may not be enrolled in graduate programs.,</w:t>
        <w:br/>
      </w:r>
    </w:p>
    <w:p>
      <w:r>
        <w:t>variable EFFYALEV description Level,  full- and part-time status, degree-seeking/non degree-seeking status  and year of study of student  - This variable identifies the level of enrollment (unduplicated headcount) data for the institution.  Enrollment counts are available by level of student (undergraduate or graduate).  Undergraduate enrollments are disaggregated by degree-seeking and non-degree seeking status. Degree-seeking enrollments are further broken out by first-time, first year students, transfer-ins and continuing students.  Undergraduate categories are available by full- and part-time status.</w:t>
        <w:br/>
        <w:br/>
        <w:br/>
        <w:br/>
        <w:t xml:space="preserve">Undergraduate  A student enrolled in a 4- or 5-year bachelor's degree program, an associate's degree program, or a vocational or technical program below the baccalaureate.  </w:t>
        <w:br/>
        <w:br/>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br/>
        <w:br/>
        <w:t xml:space="preserve">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w:t>
        <w:br/>
        <w:br/>
        <w:br/>
        <w:br/>
        <w:t xml:space="preserve">Transfer-in student (undergraduate)  A student entering the reporting institution for the first time but known to have previously attended a postsecondary institution at the same level. The student may transfer with or without credit.  </w:t>
        <w:br/>
        <w:br/>
        <w:br/>
        <w:br/>
        <w:t xml:space="preserve">Graduate student  A student who holds a bachelor's degree or above and is taking courses at the postbaccalaureate level. These students may or may not be enrolled in graduate programs.  </w:t>
        <w:br/>
        <w:br/>
        <w:br/>
        <w:br/>
        <w:t xml:space="preserve">Full-time student  Undergraduate: A student enrolled for 12 or more semester credits , or 12 or more quarter credits, or 24 or more clock hours a week each term. Graduate: A student enrolled for 9 or more semester credits, or 9 or more quarter credits, or a student involved in thesis or dissertation preparation that is considered full time by the institution. Doctor's degree - Professional practice - as defined by the institution.  </w:t>
        <w:br/>
        <w:br/>
        <w:br/>
        <w:br/>
        <w:t>Part-time student  Undergraduate: A student enrolled for either less than 12 semester or quarter credits, or less than 24 clock hours a week each term. Graduate: A student enrolled for less than 9 semester or quarter credits,</w:t>
        <w:br/>
      </w:r>
    </w:p>
    <w:p>
      <w:r>
        <w:t>variable EFYNRALM description 12-month unduplicated headcount by race/ethnicity and gender</w:t>
        <w:br/>
        <w:br/>
        <w:t>Nonresident alien men enrolled for credit during the 12-month reporting period.</w:t>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r>
    </w:p>
    <w:p>
      <w:r>
        <w:t>variable EFYNRALW description 12-month unduplicated headcount by race/ethnicity and gender</w:t>
        <w:br/>
        <w:br/>
        <w:t>Nonresident alien women enrolled for credit during the 12-month reporting period.</w:t>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r>
    </w:p>
    <w:p>
      <w:r>
        <w:t>variable EFYUNKNM description 12-month unduplicated headcount by race/ethnicity and gender</w:t>
        <w:br/>
        <w:br/>
        <w:t>Race/ethnicity unknown men enrolled for credit during the 12-month period.</w:t>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r>
    </w:p>
    <w:p>
      <w:r>
        <w:t>variable EFYUNKNW description 12-month unduplicated headcount by race/ethnicity and gender</w:t>
        <w:br/>
        <w:br/>
        <w:t>Race/ethnicity unknown women enrolled for credit during the 12-month period.</w:t>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r>
    </w:p>
    <w:p>
      <w:r>
        <w:t>variable EFYTOTLM description 12-month unduplicated headcount by race/ethnicity and gender</w:t>
        <w:br/>
        <w:br/>
        <w:t>Grand total men enrolled for credit during the 12-month reporting period.</w:t>
        <w:br/>
        <w:br/>
        <w:t>CREDIT - Recognition of attendance or performance in an instructional activity (course or program) that can be applied by a recipient toward the requirements for a degree, diploma, certificate, or other formal award.,</w:t>
        <w:br/>
      </w:r>
    </w:p>
    <w:p>
      <w:r>
        <w:t>variable EFYTOTLW description 12-month unduplicated headcount by race/ethnicity and gender</w:t>
        <w:br/>
        <w:br/>
        <w:t>Grand total women enrolled for credit during the 12-month reporting period.</w:t>
        <w:br/>
        <w:br/>
        <w:t>CREDIT - Recognition of attendance or performance in an instructional activity (course or program) that can be applied by a recipient toward the requirements for a degree, diploma, certificate, or other formal award.,</w:t>
        <w:br/>
      </w:r>
    </w:p>
    <w:p>
      <w:r>
        <w:t>variable EFYNRALT description Nonresident Alien men and women enrolled for credit during the 12-month reporting period</w:t>
        <w:br/>
        <w:br/>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r>
    </w:p>
    <w:p>
      <w:r>
        <w:t>variable EFYUNKNT description Race/ethnicity unknown men and women enrolled for credit during the 12-month period.</w:t>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r>
    </w:p>
    <w:p>
      <w:r>
        <w:t>variable EFYTOTLT description Grand total men and women enrolled for credit during the 12-month reporting period.</w:t>
        <w:br/>
        <w:br/>
        <w:t>CREDIT - Recognition of attendance or performance in an instructional activity (course or program) that can be applied by a recipient toward the requirements for a degree, diploma, certificate, or other formal award.,</w:t>
        <w:br/>
      </w:r>
    </w:p>
    <w:p>
      <w:r>
        <w:t xml:space="preserve">variable CDACTUA description 12-Month Enrollment and Instructional Activity                            </w:t>
        <w:br/>
        <w:br/>
        <w:t xml:space="preserve">Credit Hour Activity for academic programs: Undergraduate Programs        </w:t>
        <w:br/>
        <w:br/>
        <w:t xml:space="preserve">Related glossary links                                                    </w:t>
        <w:br/>
        <w:br/>
        <w:t xml:space="preserve">CREDIT HOUR ACTIVITY - The provision of coursework to students which  can be measured in terms of credit hours. For the purposes of this        </w:t>
        <w:br/>
        <w:br/>
        <w:t xml:space="preserve">survey, total credit hour activity was determined by multiplying the  credit hour value of the course by the number of students enrolled in     </w:t>
        <w:br/>
        <w:br/>
        <w:t xml:space="preserve">the course for credit. For example, the credit hour activity for a  3-credit course with an enrollment of 30 students is 90 credit hours.     </w:t>
        <w:br/>
        <w:br/>
        <w:t xml:space="preserve">Using this as a guide, institutions were asked to compute the credit  hours attempted for each course and sum the activity for all credit       </w:t>
        <w:br/>
        <w:br/>
        <w:t xml:space="preserve">hour courses over the total 12-month period. Enrollment is based on  the number of students enrolled at the close of the official drop/add     </w:t>
        <w:br/>
        <w:br/>
        <w:t xml:space="preserve">period or other census date of the institution.                           </w:t>
        <w:br/>
        <w:br/>
        <w:t xml:space="preserve">INSTRUCTIONAL ACTIVITY - The provision of coursework to students which  can be measured in various terms.                                         </w:t>
        <w:br/>
        <w:br/>
        <w:t>CREDIT - Recognition of attendance or performance in an instructional  activity (course or program) that can be applied by a recipient toward  the requirements for a degree, diploma, certificate, or other formal  award.,</w:t>
        <w:br/>
      </w:r>
    </w:p>
    <w:p>
      <w:r>
        <w:t xml:space="preserve">variable CNACTUA description 12-Month Enrollment and Instructional Activity                            </w:t>
        <w:br/>
        <w:br/>
        <w:t xml:space="preserve">Clock Hour Activity for occupational (undergraduate) programs           </w:t>
        <w:br/>
        <w:br/>
        <w:t xml:space="preserve">Related glossary links                                                    </w:t>
        <w:br/>
        <w:br/>
        <w:t xml:space="preserve">CLOCK HOUR ACTIVITY - The provision of coursework to students which  can be measured in terms of clock(Prior to 2018-19 the term clock hours was used)  hours. For the purposes  of this survey, total clock hour activity was determined by  multiplying the clock hour value of the program by the number of  students enrolled in the program. For example, a 600 hour program with  6 students enrolled would contribute 3600 clock hours to the total  12-month activity as long as all 3600 hours were completed during the  timeframe. However,if 3 students completed their program but the remaining 3 only completed half the program, the institution should report 1,800 hours for the first three students and 900 hours for the  second group; or a total of 2,700 hours toward the 12-month total.        </w:t>
        <w:br/>
        <w:br/>
        <w:t xml:space="preserve">INSTRUCTIONAL ACTIVITY - The provision of coursework to students which  can be measured in various terms.                                         </w:t>
        <w:br/>
        <w:br/>
        <w:t>CREDIT - Recognition of attendance or performance in an instructional activity (course or program) that can be applied by a recipient toward  the requirements for a degree, diploma, certificate, or other formal  award.,</w:t>
        <w:br/>
      </w:r>
    </w:p>
    <w:p>
      <w:r>
        <w:t xml:space="preserve">variable CDACTGA description 12-Month Enrollment and Instructional Activity                            </w:t>
        <w:br/>
        <w:br/>
        <w:t xml:space="preserve">Credit Hour Activity for academic programs: Graduate Programs             </w:t>
        <w:br/>
        <w:br/>
        <w:t xml:space="preserve">Related glossary links                                                    </w:t>
        <w:br/>
        <w:br/>
        <w:t xml:space="preserve">CREDIT HOUR ACTIVITY - The provision of coursework to students which  can be measured in terms of credit hours. For the purposes of this        </w:t>
        <w:br/>
        <w:br/>
        <w:t xml:space="preserve">survey, total credit hour activity was determined by multiplying the credit hour value of the course by the number of students enrolled in  the course for credit. For example, the credit hour activity for a  3-credit course with an enrollment of 30 students is 90 credit hours.    Using this as a guide, institutions were asked to compute the credit  hours attempted for each course and sum the activity for all credit  hour courses over the total 12-month period. enrollment is based on the number of students enrolled at the close of the official drop/add     </w:t>
        <w:br/>
        <w:br/>
        <w:t xml:space="preserve">period or other census date of the institution.                           </w:t>
        <w:br/>
        <w:br/>
        <w:t xml:space="preserve">INSTRUCTIONAL ACTIVITY - The provision of coursework to students which  can be measured in various terms.                                         </w:t>
        <w:br/>
        <w:br/>
        <w:t>CREDIT - Recognition of attendance or performance in an instructional activity (course or program) that can be applied by a recipient toward  the requirements for a degree, diploma, certificate, or other formal  award.,</w:t>
        <w:br/>
      </w:r>
    </w:p>
    <w:p>
      <w:r>
        <w:t>variable GRCOHRT description Full-time first-time degree/certificate-seeking undergraduates enrolled for credit.</w:t>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br/>
        <w:br/>
        <w:t>Full-time first-time degree/certificate-seeking undergraduates enrolled for credit.</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 xml:space="preserve">Full-time undergraduate -   A student enrolled for 12 or more semester credits , or 12 or more quarter credits, or 24 or more clock hours a week each term. </w:t>
        <w:br/>
        <w:br/>
        <w:br/>
        <w:br/>
        <w:t>Undergraduate  A student enrolled in a 4- or 5-year bachelor's degree program, an associate's degree program, or a vocational or technical program below the baccalaureate.,</w:t>
        <w:br/>
      </w:r>
    </w:p>
    <w:p>
      <w:r>
        <w:t>variable UGENTERN description Total entering students at the undergraduate level</w:t>
        <w:br/>
        <w:br/>
        <w:t>In addition to the students in the GRS cohort, this would include:</w:t>
        <w:br/>
        <w:br/>
        <w:t xml:space="preserve"> * part -time undergraduate students</w:t>
        <w:br/>
        <w:br/>
        <w:t xml:space="preserve"> * non-degree/certificate-seeking undergraduates</w:t>
        <w:br/>
        <w:br/>
        <w:t xml:space="preserve"> * students who initially attended the prior summer term and returned again in the fall</w:t>
        <w:br/>
        <w:br/>
        <w:t>(other than those included in the GRS cohort)</w:t>
        <w:br/>
        <w:br/>
        <w:br/>
        <w:br/>
        <w:t xml:space="preserve"> * students transferring into your institution at any undergraduate level for the first time,</w:t>
        <w:br/>
      </w:r>
    </w:p>
    <w:p>
      <w:r>
        <w:t>variable PGRCOHRT description Percent of entering class represented by your current year GRS cohort,</w:t>
        <w:br/>
      </w:r>
    </w:p>
    <w:p>
      <w:r>
        <w:t>variable RET_PCF description The full-time retention rate is the percent of the (fall full-time cohort from the prior year minus exclusions from the fall full-time cohort) that re-enrolled at the institution as either full- or part-time in the current year,</w:t>
        <w:br/>
      </w:r>
    </w:p>
    <w:p>
      <w:r>
        <w:t>variable RET_PCP description The part-time retention rate is the percent of the (fall part-time cohort from the prior year minus exclusions from the fall part-time cohort) that re-enrolled at the institution as either full- or part-time in the current year,</w:t>
        <w:br/>
      </w:r>
    </w:p>
    <w:p>
      <w:r>
        <w:t>variable RRFTCT description Full-time cohort includes full-time first-time degree/certificate seeking students enrolled at the institution in the fall of the prior year (including those enrolled for the first time the preceding summer term and those whose intent was not known upon entry to the institution).  The full-time cohort for 4-year institutions should only include bachelor degree-seeking students.  The time period used for reporting cohort numbers should be the official fall reporting date of the institution or October 15 for institutions that have standard academic calendar systems (semester, quarter, trimester or 4-1-4 plan).  For institutions that enroll students continuously during the year and use a full-year cohort, the cohort is based on any student enrolled during the period August 1 through October 31. The student status (full- or part-time) should be based on the prior year's fall status, even if this has changed by the current year (e.g., if a student has gone from part-time to full-time, report them as part of the part-time cohort).,</w:t>
        <w:br/>
      </w:r>
    </w:p>
    <w:p>
      <w:r>
        <w:t>variable RRFTEX description Exclusions are the number of students from the prior year cohort, who left the institution for any of the following reasons: Died or were totally and permanently disabled; Serve in the armed forces (including those called to active duty); Serve with a foreign aid service of the Federal Government (e.g., Peace Corps); or Serve on official church missions.,</w:t>
        <w:br/>
      </w:r>
    </w:p>
    <w:p>
      <w:r>
        <w:t>variable RRFTIN description Inclusions are the number of first-time degree seeking  study abroad students who were excluded from the prior year first-time full-time cohort but who have re-enrolled at the institution their second year.</w:t>
        <w:br/>
        <w:br/>
        <w:br/>
        <w:br/>
        <w:t>Study abroad</w:t>
        <w:tab/>
        <w:t xml:space="preserve"> - Arrangement by which a student completes part of the college program studying in another country. Can be at a campus abroad or through a cooperative agreement with some other U.S. college or an institution of another country.,</w:t>
        <w:br/>
      </w:r>
    </w:p>
    <w:p>
      <w:r>
        <w:t>variable RRFTCTA description Full-time adjusted cohort from prior year:  Full-time cohort from prior year minus number of exclusions plus the number of Inclusions.</w:t>
        <w:br/>
        <w:br/>
        <w:br/>
        <w:br/>
        <w:t>Inclusions were added to the retention rate calculation beginning Fall 2016.,</w:t>
        <w:br/>
      </w:r>
    </w:p>
    <w:p>
      <w:r>
        <w:t>variable RET_NMF description Number of students from the full-time cohort in the prior year who are still enrolled in the current year (include students that re-enrolled and students with continuous enrollment).,</w:t>
        <w:br/>
      </w:r>
    </w:p>
    <w:p>
      <w:r>
        <w:t>variable EFCIPLEV description Fall enrollment by race/ethnicity - Major field of study</w:t>
        <w:br/>
        <w:br/>
        <w:t>Identifies enrollment byr major field of study for the selected programs/fields..</w:t>
        <w:br/>
        <w:br/>
        <w:t xml:space="preserve">Note: these are the only fields of study required from 4-year institutions for the Office for Civil Rights. </w:t>
        <w:br/>
        <w:br/>
        <w:t xml:space="preserve"> 13.0000 Education </w:t>
        <w:br/>
        <w:br/>
        <w:t xml:space="preserve"> 14.0000 Engineering </w:t>
        <w:br/>
        <w:br/>
        <w:t xml:space="preserve"> 22.0101 Law (LL.B., J.D.) </w:t>
        <w:br/>
        <w:br/>
        <w:t xml:space="preserve"> 26.0000 Biological Sciences/Life Sciences </w:t>
        <w:br/>
        <w:br/>
        <w:t xml:space="preserve"> 27.0000 Mathematics </w:t>
        <w:br/>
        <w:br/>
        <w:t xml:space="preserve"> 40.0000 Physical Sciences </w:t>
        <w:br/>
        <w:br/>
        <w:t xml:space="preserve"> 51.0401 Dentistry (D.D.S., D.M.D.) </w:t>
        <w:br/>
        <w:br/>
        <w:t xml:space="preserve"> 51.1201 Medicine (M.D.) </w:t>
        <w:br/>
        <w:br/>
        <w:t xml:space="preserve"> 52.0000 Business Management &amp; Admin. Services </w:t>
        <w:br/>
        <w:br/>
        <w:t xml:space="preserve"> Classification of instructional program (CIP code) </w:t>
        <w:br/>
        <w:br/>
        <w:t>Related glossary links</w:t>
        <w:br/>
        <w:br/>
        <w:t xml:space="preserve">CIP CODE -  A six-digit code in the form xx.xxxx that identifies instructional program </w:t>
        <w:br/>
        <w:br/>
        <w:t>specialties within educational institutions.,</w:t>
        <w:br/>
      </w:r>
    </w:p>
    <w:p>
      <w:r>
        <w:t>variable EFNRALM description Fall enrollment by race/ethnicity - Major field of study</w:t>
        <w:br/>
        <w:br/>
        <w:t>Nonresident alien men enrolled for credit</w:t>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t>Applicable to four-year institutions</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EFNRALW description Fall enrollment by race/ethnicity - Major field of study</w:t>
        <w:br/>
        <w:br/>
        <w:t>Nonresident alien women enrolled for credit</w:t>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t>Applicable to four-year institutions</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EFUNKNM description Race/ethnicity unknown men enrolled for credit during the fall.</w:t>
        <w:br/>
        <w:br/>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br/>
        <w:t>Applicable to four-year institutions</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EFUNKNW description Race/ethnicity unknown women enrolled for credit during the fall.</w:t>
        <w:br/>
        <w:br/>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br/>
        <w:t>Applicable to four-year institutions</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EFTOTLM description Grand total men enrolled for credit during the fall.</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EFTOTLW description Grand total women enrolled for credit durning the fall.</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EFNRALT description Nonresident alien men and women enrolled for credit during the fall.</w:t>
        <w:br/>
        <w:br/>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t>Applicable to four-year institutions</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EFUNKNT description Race/ethnicity unknown men and women enrolled for credit during the fall.</w:t>
        <w:br/>
        <w:br/>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br/>
        <w:t>Applicable to four-year institutions</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EFTOTLT description Grand total men and women enrolled for credit during the fall.</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br/>
        <w:t>Applicable to four-year institutions,</w:t>
        <w:br/>
      </w:r>
    </w:p>
    <w:p>
      <w:r>
        <w:t>variable LINE description Level of student (original line number on survey form),</w:t>
        <w:br/>
      </w:r>
    </w:p>
    <w:p>
      <w:r>
        <w:t>variable SECTION description Attendance status of student - Defines full and part-time status of student,</w:t>
        <w:br/>
      </w:r>
    </w:p>
    <w:p>
      <w:r>
        <w:t>variable LSTUDY description Level of student ,</w:t>
        <w:br/>
      </w:r>
    </w:p>
    <w:p>
      <w:r>
        <w:t>variable LINE description State of residence (original line number on survey form),</w:t>
        <w:br/>
      </w:r>
    </w:p>
    <w:p>
      <w:r>
        <w:t>variable CIPCODE description CIP Code for major field of study,</w:t>
        <w:br/>
      </w:r>
    </w:p>
    <w:p>
      <w:r>
        <w:t>variable LINE description Level of student (original line number on survey form),</w:t>
        <w:br/>
      </w:r>
    </w:p>
    <w:p>
      <w:r>
        <w:t>variable SECTION description Attendance status of student - Defines full and part-time status of student,</w:t>
        <w:br/>
      </w:r>
    </w:p>
    <w:p>
      <w:r>
        <w:t>variable LSTUDY description Level of student,</w:t>
        <w:br/>
      </w:r>
    </w:p>
    <w:p>
      <w:r>
        <w:t>variable LSTUDY description Original level of study on survey form</w:t>
        <w:br/>
        <w:br/>
        <w:t xml:space="preserve">1 - Undergraduate students - A student enrolled in a 4- or 5-year bachelor's degree program, an associate's degree program, or a vocational or technical program below the baccalaureate. Students who have already earned a bachelor's degree but are taking undergraduate courses FOR CREDIT are included as undergraduates. </w:t>
        <w:br/>
        <w:br/>
        <w:t>3- Graduate student -  A student who holds a bachelor's degree or above and is taking courses at the postbaccalaureate level. These students may or may not be enrolled in graduate programs.,</w:t>
        <w:br/>
      </w:r>
    </w:p>
    <w:p>
      <w:r>
        <w:t xml:space="preserve">variable EFTEUG description Estimated full-time equivalent (FTE) undergraduate enrollment, academic year 2019-20 </w:t>
        <w:br/>
        <w:br/>
        <w:br/>
        <w:br/>
        <w:t>Estimated full-time equivalent undergraduate enrollment was generated as follows:</w:t>
        <w:br/>
        <w:br/>
        <w:br/>
        <w:br/>
        <w:t>For institutions with a semester, trimester, or 4-1-4 plan, the number of FTE undergraduate is the sum of undergraduate credit hours divided by 30 and clock hours divided by 900. For institutions with a quarter plan, undergraduate undergraduate credit hours divided by 45 and clock hours divided by 900. For institutions with continuous enrollment over a 12-month period, undergraduate credit hours were divided by 30 and clock hours were divided by 900.,</w:t>
        <w:br/>
      </w:r>
    </w:p>
    <w:p>
      <w:r>
        <w:t xml:space="preserve">variable EFTEGD description Estimated full-time equivalent (FTE) graduate enrollment, academic year 2019-20 </w:t>
        <w:br/>
        <w:br/>
        <w:br/>
        <w:br/>
        <w:t>Estimated full-time equivalent graduate enrollment was generated as follows:</w:t>
        <w:br/>
        <w:br/>
        <w:br/>
        <w:br/>
        <w:t>For institutions with a semester, trimester, or 4-1-4 plan, the number of FTE graduate students is the number of graduate credit hours divided by 24. For institutions with a quarter plan, graduate FTE is the is the number ofgraduate credit hours divided by 36.,</w:t>
        <w:br/>
      </w:r>
    </w:p>
    <w:p>
      <w:r>
        <w:t xml:space="preserve">variable FTEUG description Reported full-time equivalent (FTE) undergraduate enrollment, academic year 2019-20 </w:t>
        <w:br/>
        <w:br/>
        <w:br/>
        <w:br/>
        <w:t>NCES uses estimated FTE undergraduate enrollment to calculate expenses by function per FTE and core revenues per FTE as reported in the IPEDS Data Feedback Report.</w:t>
        <w:br/>
        <w:br/>
        <w:br/>
        <w:br/>
        <w:t>If the generated estimate was not reasonable, the institution provided their best estimate for undergraduate FTE.  If the institution did not provide an FTE, then the reported FTE was set to the estimated FTE.,</w:t>
        <w:br/>
      </w:r>
    </w:p>
    <w:p>
      <w:r>
        <w:t xml:space="preserve">variable FTEGD description Reported full-time equivalent (FTE) graduate enrollment, academic year 2019-20 </w:t>
        <w:br/>
        <w:br/>
        <w:br/>
        <w:br/>
        <w:t>NCES uses estimated FTE graduate enrollment to calculate expenses by function per FTE and core revenues per FTE as reported in the IPEDS Data Feedback Report.</w:t>
        <w:br/>
        <w:br/>
        <w:br/>
        <w:br/>
        <w:t>If the generated estimate was not reasonable, the institution provided their best estimate for graduate FTE.  If the institution did not provide an FTE then the reported FTE was set to the estimated FTE.,</w:t>
        <w:br/>
      </w:r>
    </w:p>
    <w:p>
      <w:r>
        <w:t>variable ACTTYPE description Instructional activity data may be reported on Part F in units of credit hours or clock hours. Please indicate which units are used by the institution to measure instructional activity,</w:t>
        <w:br/>
      </w:r>
    </w:p>
    <w:p>
      <w:r>
        <w:t>variable LINE description Original line number on survey form,</w:t>
        <w:br/>
      </w:r>
    </w:p>
    <w:p>
      <w:r>
        <w:t>variable PctEnrWh description Percent of student body that is White non-Hispanic in the fall of the academic year. This variable is derived from the enrollment component that is collected in the winter and spring surveys.</w:t>
        <w:br/>
        <w:br/>
        <w:br/>
        <w:br/>
        <w:t xml:space="preserve">White, non-Hispanic - A person having origins in any of the original peoples of Europe, North Africa, or the Middle East (except those of Hispanic origin). </w:t>
        <w:br/>
        <w:br/>
        <w:br/>
        <w:br/>
        <w:t>This variable is derived by dividing total White non-Hispanic enrollment (EFALEVEL=1,EFWHITT) by the grand total enrollment (EFALEVEL=1,EFTOTLT) for men and women.  Ratios are converted to percentages by multiplying by 100 and then are rounded to whole numbers.,</w:t>
        <w:br/>
      </w:r>
    </w:p>
    <w:p>
      <w:r>
        <w:t>variable PctEnrBK description Percent of student body that is Black non-Hispanic in the fall of the academic year. This variable is derived from the enrollment component that is collected in the winter and spring surveys.</w:t>
        <w:br/>
        <w:br/>
        <w:br/>
        <w:br/>
        <w:t>Black non-Hispanic - A person having origins in any of the black racial groups of Africa (except those of Hispanic origin).</w:t>
        <w:br/>
        <w:br/>
        <w:br/>
        <w:br/>
        <w:t>This variable is derived by dividing total Black non-Hispanic enrollment (EFALEVEL=1,EFBKAAT) by the grand total enrollment (EFALEVEL=1,EFTOTLT) for men and women .  Ratios are converted to percentages by multiplying by 100 and then are rounded to whole numbers.,</w:t>
        <w:br/>
      </w:r>
    </w:p>
    <w:p>
      <w:r>
        <w:t>variable PctEnrHS description Percent of student body that is Hispanic in the fall of the academic year. This variable is derived from enrollment component that is collected in the winter and spring surveys.</w:t>
        <w:br/>
        <w:br/>
        <w:br/>
        <w:br/>
        <w:t xml:space="preserve">Hispanic - A person of Mexican, Puerto Rican, Cuban, Central or South American or other Spanish culture or origin, regardless of race. </w:t>
        <w:br/>
        <w:br/>
        <w:br/>
        <w:br/>
        <w:t>This variable is derived by dividing total Hispanic enrollment (EFALEVEL=1,EFHISPT) by the grand total enrollment (EFALEVEL=1,EFTOTLT) for men and women.  Ratios are converted to percentages by multiplying by 100 and then are rounded to whole numbers.,</w:t>
        <w:br/>
      </w:r>
    </w:p>
    <w:p>
      <w:r>
        <w:t>variable PctEnrAP description Percent of student body that is Asian or Pacific Islander in the fall of the academic year. This variable is derived from the enrollment component that is collected in the winter and spring surveys.</w:t>
        <w:br/>
        <w:br/>
        <w:br/>
        <w:br/>
        <w:t xml:space="preserve">Asian or Pacific Islander - A person having origins in any of the original peoples of the Far East, Southeast Asia, the Indian Subcontinent, and Pacific Islands. This includes people from China, Japan, Korea, the Philippine Islands, American Samoa, India, and Vietnam. </w:t>
        <w:br/>
        <w:br/>
        <w:br/>
        <w:br/>
        <w:t>This variable is derived by dividing total Asian or Native Hawaiian and other Pacific Islander enrollment (EFALEVEL=1,EFASIAT,EFNHPIT) by the grand total enrollment (EFALEVEL=1,EFTOTLT) for men and women.  Ratios are converted to percentages by multiplying by 100 and then are rounded to whole numbers.,</w:t>
        <w:br/>
      </w:r>
    </w:p>
    <w:p>
      <w:r>
        <w:t>variable PctEnrAN description Percent of student body that is American Indian or Alaska Native in the fall of the academic year. This variable is derived from the enrollment component that is collected in the winter and spring surveys.</w:t>
        <w:br/>
        <w:br/>
        <w:br/>
        <w:br/>
        <w:t xml:space="preserve">American Indian or Alaska Native - A person having origins in any of the original peoples of North America and who maintains cultural identification through tribal affiliation or community recognition. </w:t>
        <w:br/>
        <w:br/>
        <w:br/>
        <w:br/>
        <w:t>This variable is derived by dividing total American Indian enrollment (EFALEVEL=1,EFAIANT)by the grand total enrollment (EFALEVEL=1,EFTOTLT) for men and women.  Ratios are converted to percentages by multiplying by 100 and then are rounded to whole numbers.,</w:t>
        <w:br/>
      </w:r>
    </w:p>
    <w:p>
      <w:r>
        <w:t>variable PctEnrUn description Percent of student body that is race/ethnicity unknown in the fall of the academic year. This variable is derived from the enrollment component that is collected in the winter and spring surveys.</w:t>
        <w:br/>
        <w:br/>
        <w:br/>
        <w:br/>
        <w:br/>
        <w:br/>
        <w:t xml:space="preserve">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 </w:t>
        <w:br/>
        <w:br/>
        <w:br/>
        <w:br/>
        <w:t>This variable is derived by dividing total Race/ethnicity unknown enrollment (EFALEVEL=1,EFUNKNT) by the grand total enrollment (EFALEVEL=1,EFTOTLT for men and women.  Ratios are converted to percentages by multiplying by 100 and then are rounded to whole numbers.,</w:t>
        <w:br/>
      </w:r>
    </w:p>
    <w:p>
      <w:r>
        <w:t>variable PctEnrNr description Percent of student body that is Non-resident Alien in the fall of the academic year. This variable is derived from the enrollment component that is collected in the winter and spring surveys.</w:t>
        <w:br/>
        <w:br/>
        <w:br/>
        <w:br/>
        <w:t xml:space="preserve">Nonresident alien - A person who is not a citizen or national of the United States and who is in this country on a visa or temporary basis and does not have the right to remain indefinitely. </w:t>
        <w:br/>
        <w:br/>
        <w:br/>
        <w:br/>
        <w:t>This variable is derived by dividing total Non-resident alien enrollment (EFALEVEL=1,EFNRALT) by the grand total enrollment (EFALEVEL=1,EFTOTLT) for men and women.  Ratios are converted to percentages by multiplying by 100 and then are rounded to whole numbers.,</w:t>
        <w:br/>
      </w:r>
    </w:p>
    <w:p>
      <w:r>
        <w:t>variable PCTENRW description Percent of student body that are women in the fall of the academic year. This variable is derived from the enrollment component that is collected in the winter and spring surveys.</w:t>
        <w:br/>
        <w:br/>
        <w:br/>
        <w:br/>
        <w:t>This variable is derived by dividing total women enrollment (EFALEVEL=1,EFTOTLW) by the grand total enrollment (EFALEVEL=1,EFTOTLT) for men and women.  Ratios are converted to percentages by multiplying by 100 and then are rounded to whole numbers.,</w:t>
        <w:br/>
      </w:r>
    </w:p>
    <w:p>
      <w:r>
        <w:t>variable PCTFT1ST description Full-time, first-time, degree/certificate seeking undergraduates (GRS Cohort) as percent of all undergraduates. This variable is derived from the enrollment component that is collected in the winter and spring surveys.</w:t>
        <w:br/>
        <w:br/>
        <w:br/>
        <w:br/>
        <w:t>This variable is derived by dividing full-time, first-time, degree/certificate seeking undergraduates (EFALEVEL=24,EFTOTLT) and dividing by all undergraduates (EFALEVEL=2,EFTOTLT). The ratio is then multipied by 100 and rounded to the nearest whole number.</w:t>
        <w:br/>
        <w:br/>
        <w:br/>
        <w:br/>
        <w:t>Full-time first-time degree/certificate-seeking undergraduates enrolled for credit.</w:t>
        <w:br/>
        <w:br/>
        <w:br/>
        <w:br/>
        <w:t>CREDIT - Recognition of attendance or performance in an instructional activity (course or program) that can be applied by a recipient toward the requirements for a degree, diploma, certificate, or other formal award.</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 xml:space="preserve">Full-time undergraduate -   A student enrolled for 12 or more semester credits , or 12 or more quarter credits, or 24 or more clock hours a week each term. </w:t>
        <w:br/>
        <w:br/>
        <w:br/>
        <w:br/>
        <w:t>Undergraduate  A student enrolled in a 4- or 5-year bachelor's degree program, an associate's degree program, or a vocational or technical program below the baccalaureate.,</w:t>
        <w:br/>
      </w:r>
    </w:p>
    <w:p>
      <w:r>
        <w:t>variable ENRTOT description Total men and women enrolled for credit in the fall of the academic year.</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 ,</w:t>
        <w:br/>
      </w:r>
    </w:p>
    <w:p>
      <w:r>
        <w:t>variable INSTSIZE description Institution size category based on total students enrolled for credit, Fall 2019,</w:t>
        <w:br/>
      </w:r>
    </w:p>
    <w:p>
      <w:r>
        <w:t xml:space="preserve">variable UNDUP description 12-month unduplicated headcount: 2019-20 </w:t>
        <w:br/>
        <w:br/>
        <w:br/>
        <w:br/>
        <w:t>Indicates how many individuals - all students (EFFYALEV=1,EFYTOTLT)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t>Credit - Recognition of attendance or performance in an instructional activity (course or program) that can be applied by a recipient toward the requirements for a degree, diploma, certificate, or other formal award.,</w:t>
        <w:br/>
      </w:r>
    </w:p>
    <w:p>
      <w:r>
        <w:t>variable UNDUPUG description 12-month unduplicated headcount: 2019-20</w:t>
        <w:br/>
        <w:br/>
        <w:br/>
        <w:br/>
        <w:t>Indicates how many individuals -undergraduates (EFFYALEV=2,EFYTOTLT)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t>Credit - Recognition of attendance or performance in an instructional activity (course or program) that can be applied by a recipient toward the requirements for a degree, diploma, certificate, or other formal award,</w:t>
        <w:br/>
      </w:r>
    </w:p>
    <w:p>
      <w:r>
        <w:t>variable FTE12MN description 12-month full-time equivalent enrollment: Academic year 2019-20.</w:t>
        <w:br/>
        <w:br/>
        <w:br/>
        <w:br/>
        <w:t>The full-time-equivalent (FTE) enrollment used in this report is the sum of the institutions’ FTE undergraduate enrollment and FTE graduate enrollment (as calculated from or reported on the 12-month Enrollment component) plus the reported FTE of  doctoral professional practice  students. Undergraduate and graduate FTE are estimated using 12-month instructional activity (credit and/or clock hours). Students.</w:t>
        <w:br/>
        <w:br/>
        <w:br/>
        <w:br/>
        <w:t>The calculation of FTE undergraduate and graduates is as follows:</w:t>
        <w:br/>
        <w:br/>
        <w:t xml:space="preserve">Quarter calendar system </w:t>
        <w:br/>
        <w:br/>
        <w:t xml:space="preserve">Enrollment level (One FTE over 12-month period) </w:t>
        <w:br/>
        <w:br/>
        <w:t xml:space="preserve">Undergraduate 45 credit hours, 900 clock hours </w:t>
        <w:br/>
        <w:br/>
        <w:t>Graduate 36 credit hours</w:t>
        <w:br/>
        <w:br/>
        <w:t xml:space="preserve">Semester/trimester/4-1-4 plan/other calendar system </w:t>
        <w:br/>
        <w:br/>
        <w:t xml:space="preserve">Enrollment level (one FTE over 12-month period) </w:t>
        <w:br/>
        <w:br/>
        <w:t xml:space="preserve">Undergraduate 30 credit hours 900 clock hours </w:t>
        <w:br/>
        <w:br/>
        <w:t>Graduate 24 credit hours</w:t>
        <w:br/>
        <w:br/>
        <w:t>For institutions with continuous enrollment programs, FTE is determined by dividing the number of clock hours attempted by 900.,</w:t>
        <w:br/>
      </w:r>
    </w:p>
    <w:p>
      <w:r>
        <w:t>variable PTACIPEF description Status enrollment by major,</w:t>
        <w:br/>
      </w:r>
    </w:p>
    <w:p>
      <w:r>
        <w:t>variable DVEF01 description Total fall enrollment of all adult students (age 25 through 64).</w:t>
        <w:br/>
        <w:br/>
        <w:br/>
        <w:br/>
        <w:t>NOTE: Enrollment reported is of the institution's official fall reporting date or October 15. ,</w:t>
        <w:br/>
      </w:r>
    </w:p>
    <w:p>
      <w:r>
        <w:t>variable DVEF02 description Total fall enrollment of adult undergraduate students (age 25 through 64).</w:t>
        <w:br/>
        <w:br/>
        <w:br/>
        <w:br/>
        <w:t xml:space="preserve">NOTE: Enrollment reported is of the institution's official fall reporting date or October 15. </w:t>
        <w:br/>
        <w:br/>
        <w:t>,</w:t>
        <w:br/>
      </w:r>
    </w:p>
    <w:p>
      <w:r>
        <w:t>variable DVEF03 description Total fall enrollment of adult graduate students (age 25 through 64).</w:t>
        <w:br/>
        <w:br/>
        <w:br/>
        <w:br/>
        <w:t>NOTE: Enrollment reported is of the institution's official fall reporting date or October 15. ,</w:t>
        <w:br/>
      </w:r>
    </w:p>
    <w:p>
      <w:r>
        <w:t>variable DVEF05 description Total fall enrollment of all full-time adult students (age 25 through 64).</w:t>
        <w:br/>
        <w:br/>
        <w:br/>
        <w:br/>
        <w:t xml:space="preserve">NOTE: Enrollment reported is of the institution's official fall reporting date or October 15. </w:t>
        <w:br/>
        <w:br/>
        <w:t>,</w:t>
        <w:br/>
      </w:r>
    </w:p>
    <w:p>
      <w:r>
        <w:t>variable DVEF06 description Total fall enrollment of all full-time undergraduate adult students (age 25 through 64).</w:t>
        <w:br/>
        <w:br/>
        <w:br/>
        <w:br/>
        <w:t>FULL-TIME STUDENT (Undergraduate) — A student enrolled for 12 or more semester credits , or 12 or more quarter credits, or 24 or more clock hours a week each term.</w:t>
        <w:br/>
        <w:br/>
        <w:br/>
        <w:br/>
        <w:t>NOTE: Enrollment reported is of the institution's official fall reporting date or October 15.,</w:t>
        <w:br/>
      </w:r>
    </w:p>
    <w:p>
      <w:r>
        <w:t>variable DVEF07 description Total fall enrollment of full-time graduate adult students (age 25 through 64).</w:t>
        <w:br/>
        <w:br/>
        <w:br/>
        <w:br/>
        <w:t>FULL-TIME STUDENT (Graduate) — A student enrolled for 9 or more semester credits, or 9 or more quarter credits, or a student involved in thesis or dissertation preparation that is considered full time by the institution.</w:t>
        <w:br/>
        <w:br/>
        <w:br/>
        <w:br/>
        <w:t>NOTE: Enrollment reported is of the institution's official fall reporting date or October 15.,</w:t>
        <w:br/>
      </w:r>
    </w:p>
    <w:p>
      <w:r>
        <w:t>variable DVEF09 description Total fall enrollment of all part-time adult students (age 25 through 64).</w:t>
        <w:br/>
        <w:br/>
        <w:br/>
        <w:br/>
        <w:t xml:space="preserve">NOTE: Enrollment reported is of the institution's official fall reporting date or October 15. </w:t>
        <w:br/>
        <w:br/>
        <w:t>,</w:t>
        <w:br/>
      </w:r>
    </w:p>
    <w:p>
      <w:r>
        <w:t>variable DVEF10 description Total fall enrollment of all part-time undergraduate adult students (age 25 through 64).</w:t>
        <w:br/>
        <w:br/>
        <w:br/>
        <w:br/>
        <w:t>PART-TIME STUDENT (Undergraduate) — A student enrolled for either 11 semester credits or less, or 11 quarter credits or less, or less than 24 clock hours a week each term.</w:t>
        <w:br/>
        <w:br/>
        <w:br/>
        <w:br/>
        <w:t>NOTE: Enrollment reported is of the institution's official fall reporting date or October 15.,</w:t>
        <w:br/>
      </w:r>
    </w:p>
    <w:p>
      <w:r>
        <w:t>variable DVEF11 description Total fall enrollment of all part-time graduate adult students (age 25 through 64).</w:t>
        <w:br/>
        <w:br/>
        <w:br/>
        <w:br/>
        <w:t>PART-TIME STUDENT (Graduate) — A student enrolled for either 8 semester credits or less, or 8 quarter credits or less.</w:t>
        <w:br/>
        <w:br/>
        <w:br/>
        <w:br/>
        <w:t>NOTE: Enrollment reported is of the institution's official fall reporting date or October 15. ,</w:t>
        <w:br/>
      </w:r>
    </w:p>
    <w:p>
      <w:r>
        <w:t>variable DVEF13 description Percentage of all undergraduate fall enrollment by students less than 18 years of age.</w:t>
        <w:br/>
        <w:br/>
        <w:br/>
        <w:br/>
        <w:t>NOTE: Enrollment reported is of the institution's official fall reporting date or October 15. ,</w:t>
        <w:br/>
      </w:r>
    </w:p>
    <w:p>
      <w:r>
        <w:t>variable DVEF14 description Percentage of all undergraduate fall enrollment by students 18 through 24 years of age.</w:t>
        <w:br/>
        <w:br/>
        <w:br/>
        <w:br/>
        <w:t>NOTE: Enrollment reported is of the institution's official fall reporting date or October 15. ,</w:t>
        <w:br/>
      </w:r>
    </w:p>
    <w:p>
      <w:r>
        <w:t>variable DVEF15 description Percentage of all undergraduate fall enrollment by students 25 through 64 years of age.</w:t>
        <w:br/>
        <w:br/>
        <w:br/>
        <w:br/>
        <w:t>NOTE: Enrollment reported is of the institution's official fall reporting date or October 15. ,</w:t>
        <w:br/>
      </w:r>
    </w:p>
    <w:p>
      <w:r>
        <w:t>variable DVEF16 description Percentage of all undergraduate fall enrollment by students age 65 years or more.</w:t>
        <w:br/>
        <w:br/>
        <w:br/>
        <w:br/>
        <w:t>NOTE: Enrollment reported is of the institution's official fall reporting date or October 15. ,</w:t>
        <w:br/>
      </w:r>
    </w:p>
    <w:p>
      <w:r>
        <w:t>variable EnrFt description Total men and women enrolled for credit full time in the fall of the academic year.</w:t>
        <w:br/>
        <w:br/>
        <w:br/>
        <w:br/>
        <w:t>FULL-TIME STUDENT  - Undergraduate—A student enrolled for 12 or more semester credits , or 12 or more quarter credits, or 24 or more clock hours a week each term. Graduate—A student enrolled for 9 or more semester credits, or 9 or more quarter credits, or a student involved in thesis or dissertation preparation that is considered full time by the institution. First-professional—As defined by the institution.</w:t>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EnrPt description Total men and women enrolled for credit part time in the fall of the academic year.</w:t>
        <w:br/>
        <w:br/>
        <w:br/>
        <w:br/>
        <w:t>PART-TIME STUDENT - Undergraduate—A student enrolled for either 11 semester credits or less, or 11 quarter credits or less, or less than 24 clock hours a week each term. Graduate—A student enrolled for either 8 semester credits or less, or 8 quarter credits or less.</w:t>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STAT_E12 description Response status of institution - 12-month enrollment,</w:t>
        <w:br/>
      </w:r>
    </w:p>
    <w:p>
      <w:r>
        <w:t>variable REV_E12 description Identifies institutions that submitted revised 12-month enrollment data for 2019-20 using the IPEDS 2020-21 Prior Year Data Revision system,</w:t>
        <w:br/>
      </w:r>
    </w:p>
    <w:p>
      <w:r>
        <w:t>variable LOCK_E12 description Status of 12-month Enrollment component when data collection closed,</w:t>
        <w:br/>
      </w:r>
    </w:p>
    <w:p>
      <w:r>
        <w:t>variable PRCH_E12 description Identifies Parent/child institutions for the 12-month Enrollment component   Parent records includes data for their institution and other campuses/institutions (child institutions). The child institution record will not have  data because it is included with the parent. The variable IDX_EF contains the UNITID of the parent institution.,</w:t>
        <w:br/>
      </w:r>
    </w:p>
    <w:p>
      <w:r>
        <w:t>variable IDX_E12 description UNITID number of parent institution reporting 12-month enrollment data.  IDX_E12 contains the UNITID number of the parent institution institution. This data field is used to link child institutions  with the parent institution. ,</w:t>
        <w:br/>
      </w:r>
    </w:p>
    <w:p>
      <w:r>
        <w:t>variable PCE12_F description This value is the allocation factor for the 12-month Enrollment component.  The variable IDX_E12 contains the unitid of the parent or child, depending on the record type, that defines the relationship of the parent to it's children for the 12-month Enrollment component.  ,</w:t>
        <w:br/>
      </w:r>
    </w:p>
    <w:p>
      <w:r>
        <w:t>variable IMP_E12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EFLEVEL description Level of student</w:t>
        <w:br/>
        <w:br/>
        <w:br/>
        <w:br/>
        <w:t xml:space="preserve">Undergraduate A student enrolled in a 4- or 5-year bachelor's degree program, an associate's degree program, or a vocational or technical program below the baccalaureate. </w:t>
        <w:br/>
        <w:br/>
        <w:br/>
        <w:br/>
        <w:t xml:space="preserve">Degree/certificate-seeking students  Students enrolled in courses for credit who are recognized by the institution as seeking a degree or other formal award. At the undergraduate level, this is intended to include students enrolled in vocational or occupational programs </w:t>
        <w:br/>
        <w:br/>
        <w:br/>
        <w:br/>
        <w:t xml:space="preserve">First-time student (undergraduate)  A student who has no prior postsecondary experience (except as noted below)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t xml:space="preserve">Institutions that do not have a standard fall term should consider all students entering the institution between August 1 and October 31 as first-time students, provided they have no previous postsecondary experience.  </w:t>
        <w:br/>
        <w:br/>
        <w:br/>
        <w:br/>
        <w:t>Transfer-in degree/certificate-seeking undergraduate students - Degree/certificate-seeking undergraduate students entering the reporting institution for the first time but known to have previously attended a postsecondary institution at the undergraduate level. These students may or may not have transferred credit(s).</w:t>
        <w:br/>
        <w:br/>
        <w:br/>
        <w:br/>
        <w:t>Non-degree/certificate-seeking undergraduates - Examples of non-degree/certificate-seeking students would be high school students enrolled in creditable courses prior to high school graduation, or those enrolled in creditable courses who for some reason are not seeking a degree/certificate.</w:t>
        <w:br/>
        <w:br/>
        <w:br/>
        <w:br/>
        <w:t xml:space="preserve">Graduate student A student who holds a bachelor's or first-professional degree, or equivalent, and is taking courses at the post-baccalaureate level. These students may or may not be enrolled in graduate programs .  </w:t>
        <w:tab/>
        <w:br/>
        <w:br/>
        <w:br/>
        <w:br/>
        <w:t xml:space="preserve">First-professional student A student enrolled in any of the following degree programs : </w:t>
        <w:br/>
        <w:br/>
        <w:t>Chiropractic (D.C. or D.C.M.)</w:t>
        <w:br/>
        <w:br/>
        <w:t>Dentistry (D.D.S. or D.M.D.)</w:t>
        <w:br/>
        <w:br/>
        <w:t>Law (L.L.B., J.D.)</w:t>
        <w:br/>
        <w:br/>
        <w:t>Medicine (M.D.)</w:t>
        <w:br/>
        <w:br/>
        <w:t>Optometry (O.D.)</w:t>
        <w:br/>
        <w:br/>
        <w:t>Osteopathic Medicine (D.O.)</w:t>
        <w:br/>
        <w:br/>
        <w:t>Pharmacy (Pharm.D.)</w:t>
        <w:br/>
        <w:br/>
        <w:t>Podiatry (D.P.M., D.P., or Pod.D.)</w:t>
        <w:br/>
        <w:br/>
        <w:t>Theology (M.Div., M.H.L., B.D., or Ordination)</w:t>
        <w:br/>
        <w:br/>
        <w:t>Veterinary Medicine (D.V.M.),</w:t>
        <w:br/>
      </w:r>
    </w:p>
    <w:p>
      <w:r>
        <w:t>variable EFTOTAL description Grand total men and women enrolled for credit</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EFMEN description Total men enrolled for credit</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EFWOM description Total women enrolled for credit</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EFFT description Total full-time men and women enrolled for credit</w:t>
        <w:br/>
        <w:br/>
        <w:br/>
        <w:br/>
        <w:t xml:space="preserve">FULL TIME STUDENT - </w:t>
        <w:br/>
        <w:br/>
        <w:t xml:space="preserve">Undergraduate: A student enrolled for 12 or more semester credits, or 12 or more quarter credits, or 24 or more clock hours a week each term. </w:t>
        <w:br/>
        <w:br/>
        <w:t xml:space="preserve">Graduate: A student enrolled for 9 or more semester credits, or 9 or more quarter credits, or students involved in thesis or dissertation preparation that are considered full time by the institution. </w:t>
        <w:br/>
        <w:br/>
        <w:t xml:space="preserve">First-Professional: As defined by the institution. </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EFFTMEN description Total full-time men enrolled for credit</w:t>
        <w:br/>
        <w:br/>
        <w:br/>
        <w:br/>
        <w:t xml:space="preserve">FULL TIME STUDENT - </w:t>
        <w:br/>
        <w:br/>
        <w:t xml:space="preserve">Undergraduate: A student enrolled for 12 or more semester credits, or 12 or more quarter credits, or 24 or more clock hours a week each term. </w:t>
        <w:br/>
        <w:br/>
        <w:t xml:space="preserve">Graduate: A student enrolled for 9 or more semester credits, or 9 or more quarter credits, or students involved in thesis or dissertation preparation that are considered full time by the institution. </w:t>
        <w:br/>
        <w:br/>
        <w:t xml:space="preserve">First-Professional: As defined by the institution. </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EFFTWOM description Total full-time women enrolled for credit</w:t>
        <w:br/>
        <w:br/>
        <w:br/>
        <w:br/>
        <w:t xml:space="preserve">FULL TIME STUDENT - </w:t>
        <w:br/>
        <w:br/>
        <w:t xml:space="preserve">Undergraduate: A student enrolled for 12 or more semester credits, or 12 or more quarter credits, or 24 or more clock hours a week each term. </w:t>
        <w:br/>
        <w:br/>
        <w:t xml:space="preserve">Graduate: A student enrolled for 9 or more semester credits, or 9 or more quarter credits, or students involved in thesis or dissertation preparation that are considered full time by the institution. </w:t>
        <w:br/>
        <w:br/>
        <w:t xml:space="preserve">First-Professional: As defined by the institution. </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EFPT description Total part-time men and women enrolled for credit</w:t>
        <w:br/>
        <w:br/>
        <w:br/>
        <w:br/>
        <w:t xml:space="preserve">PART TIME STUDENT - </w:t>
        <w:br/>
        <w:br/>
        <w:t xml:space="preserve">Undergraduate: A student enrolled for either 11 semester credits or less, or 11 quarter credits or less, or less than 24 clock hours a week each term. </w:t>
        <w:br/>
        <w:br/>
        <w:t xml:space="preserve">Graduate: A student enrolled for either 8 semester credits or less, or 8 quarter credits or less. </w:t>
        <w:br/>
        <w:br/>
        <w:t>First-Professional: As defined by the institution.</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EFPTMEN description Part-time men enrolled for credit</w:t>
        <w:br/>
        <w:br/>
        <w:br/>
        <w:br/>
        <w:t xml:space="preserve">PART TIME STUDENT - </w:t>
        <w:br/>
        <w:br/>
        <w:t xml:space="preserve">Undergraduate: A student enrolled for either 11 semester credits or less, or 11 quarter credits or less, or less than 24 clock hours a week each term. </w:t>
        <w:br/>
        <w:br/>
        <w:t xml:space="preserve">Graduate: A student enrolled for either 8 semester credits or less, or 8 quarter credits or less. </w:t>
        <w:br/>
        <w:br/>
        <w:t>First-Professional: As defined by the institution.</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EFPTWOM description Part-time women enrolled for credit</w:t>
        <w:br/>
        <w:br/>
        <w:br/>
        <w:br/>
        <w:t xml:space="preserve">PART TIME STUDENT - </w:t>
        <w:br/>
        <w:br/>
        <w:t xml:space="preserve">Undergraduate: A student enrolled for either 11 semester credits or less, or 11 quarter credits or less, or less than 24 clock hours a week each term. </w:t>
        <w:br/>
        <w:br/>
        <w:t xml:space="preserve">Graduate: A student enrolled for either 8 semester credits or less, or 8 quarter credits or less. </w:t>
        <w:br/>
        <w:br/>
        <w:t>First-Professional: As defined by the institution.</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EFYBKAAM description Black or African American men enrolled for credit during the 12-month period.</w:t>
        <w:br/>
        <w:br/>
        <w:br/>
        <w:br/>
        <w:t>Black or African American - A person having origins in any of the black racial groups of Africa.,</w:t>
        <w:br/>
      </w:r>
    </w:p>
    <w:p>
      <w:r>
        <w:t>variable EFYBKAAW description Black or African American women enrolled for credit during the 12-month period.</w:t>
        <w:br/>
        <w:br/>
        <w:br/>
        <w:br/>
        <w:t>Black or African American - A person having origins in any of the black racial groups of Africa.,</w:t>
        <w:br/>
      </w:r>
    </w:p>
    <w:p>
      <w:r>
        <w:t>variable EFYNHPIM description Native Hawaiian or Other Pacific Islanders men enrolled for credit during the 12-month period.</w:t>
        <w:br/>
        <w:br/>
        <w:br/>
        <w:br/>
        <w:t>Native Hawaiian or Other Pacific Islanders - A person having origins in any of the original peoples of Hawaii, Guam, Samoa, or other Pacific Islands.,</w:t>
        <w:br/>
      </w:r>
    </w:p>
    <w:p>
      <w:r>
        <w:t>variable EFYNHPIW description Native Hawaiian or Other Pacific Islanders women enrolled for credit during the 12-month period.</w:t>
        <w:br/>
        <w:br/>
        <w:br/>
        <w:br/>
        <w:t>Native Hawaiian or Other Pacific Islanders - A person having origins in any of the original peoples of Hawaii, Guam, Samoa, or other Pacific Islands.,</w:t>
        <w:br/>
      </w:r>
    </w:p>
    <w:p>
      <w:r>
        <w:t>variable EFYWHITM description White men enrolled for credit during the 12-month period.</w:t>
        <w:br/>
        <w:br/>
        <w:br/>
        <w:br/>
        <w:t>White - A person having origins in any of the original peoples of Europe, the Middle East, or North Africa.,</w:t>
        <w:br/>
      </w:r>
    </w:p>
    <w:p>
      <w:r>
        <w:t>variable EFYWHITW description White women enrolled for credit during the 12-month period.</w:t>
        <w:br/>
        <w:br/>
        <w:br/>
        <w:br/>
        <w:t>White - A person having origins in any of the original peoples of Europe, the Middle East, or North Africa.,</w:t>
        <w:br/>
      </w:r>
    </w:p>
    <w:p>
      <w:r>
        <w:t xml:space="preserve">variable EFY2MORM description Men of two or more races enrolled for credit during the 12-month period.  </w:t>
        <w:br/>
        <w:br/>
        <w:br/>
        <w:br/>
        <w:t>Two or more races - Category used by institutions to report persons who selected more than one race.,</w:t>
        <w:br/>
      </w:r>
    </w:p>
    <w:p>
      <w:r>
        <w:t xml:space="preserve">variable EFY2MORW description Women of two or more races enrolled for credit during the 12-month period.  </w:t>
        <w:br/>
        <w:br/>
        <w:br/>
        <w:br/>
        <w:t>Two or more races - Category used by institutions to report persons who selected more than one race.,</w:t>
        <w:br/>
      </w:r>
    </w:p>
    <w:p>
      <w:r>
        <w:t>variable EFYHISPT description Hispanic or Latino men and women enrolled for credit during the 12-month period.</w:t>
        <w:br/>
        <w:br/>
        <w:br/>
        <w:br/>
        <w:t>Hispanic or Latino - A person of Cuban, Mexican, Puerto Rican, South or Central American, or other Spanish culture or origin, regardless of race.,</w:t>
        <w:br/>
      </w:r>
    </w:p>
    <w:p>
      <w:r>
        <w:t>variable EFYAIANT description EFYAIANT</w:t>
        <w:br/>
        <w:br/>
        <w:t>American Indian or Alaska Native men and women enrolled for credit during the 12-month period.</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EFYASIAT description Asian men and women enrolled for credit during the 12-month period.</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EFYBKAAT description Black or African American men and women enrolled for credit during the 12-month period.</w:t>
        <w:br/>
        <w:br/>
        <w:br/>
        <w:br/>
        <w:t>Black or African American - A person having origins in any of the black racial groups of Africa.,</w:t>
        <w:br/>
      </w:r>
    </w:p>
    <w:p>
      <w:r>
        <w:t>variable EFYNHPIT description Native Hawaiian or Other Pacific Islanders men and women enrolled for credit during the 12-month period.</w:t>
        <w:br/>
        <w:br/>
        <w:br/>
        <w:br/>
        <w:t>Native Hawaiian or Other Pacific Islanders - A person having origins in any of the original peoples of Hawaii, Guam, Samoa, or other Pacific Islands.,</w:t>
        <w:br/>
      </w:r>
    </w:p>
    <w:p>
      <w:r>
        <w:t>variable EFYWHITT description White men and women enrolled for credit during the 12-month period.</w:t>
        <w:br/>
        <w:br/>
        <w:br/>
        <w:br/>
        <w:t>White - A person having origins in any of the original peoples of Europe, the Middle East, or North Africa.,</w:t>
        <w:br/>
      </w:r>
    </w:p>
    <w:p>
      <w:r>
        <w:t xml:space="preserve">variable EFY2MORT description Men and women of two or more races enrolled for credit during the 12-month period.  </w:t>
        <w:br/>
        <w:br/>
        <w:br/>
        <w:br/>
        <w:t>Two or more races - Category used by institutions to report persons who selected more than one race.,</w:t>
        <w:br/>
      </w:r>
    </w:p>
    <w:p>
      <w:r>
        <w:t xml:space="preserve">variable STUFACR description Student-to-faculty ratio - Total FTE students not in graduate or professional programs divided by total FTE instructional staff not teaching in graduate or professional programs. </w:t>
        <w:br/>
        <w:br/>
        <w:br/>
        <w:br/>
        <w:t>Total FTE students is equal to the number of full-time students plus 1/3 the number of part-time students (Fall enrollment component).</w:t>
        <w:br/>
        <w:br/>
        <w:br/>
        <w:br/>
        <w:t>Graduate or first-professional students enrolled in graduate or professional programs such as medicine, law, veterinary, dentistry, social work, or public health, in which faculty teach virtually only graduate-level students (often referred to as "stand-alone" or "independent" programs) are excluded from both full-time and part-time counts.</w:t>
        <w:br/>
        <w:br/>
        <w:br/>
        <w:br/>
        <w:t>Total FTE instructional staff is equal to the number of full-time instructional staff to 1/3 the number of part-time instructional staff (Human Resource Component, EAP section).</w:t>
        <w:br/>
        <w:br/>
        <w:br/>
        <w:br/>
        <w:t>Instructional staff include employees whose primary function/occupational activity is primarily instruction or instruction/research/public service and are not medical school employees.</w:t>
        <w:br/>
        <w:br/>
        <w:br/>
        <w:br/>
        <w:t>Instructional staff teaching in graduate or professional programs such as medicine, law, veterinary, dentistry, social work, or public health, in which faculty teach virtually only graduate-level students (often referred to as "stand-alone" or "independent" programs) are excluded from both full-time and part-time counts.,</w:t>
        <w:br/>
      </w:r>
    </w:p>
    <w:p>
      <w:r>
        <w:t>variable EFAIANT description American Indian or Alaska Native men and women enrolled for credit during the fall.</w:t>
        <w:br/>
        <w:br/>
        <w:br/>
        <w:br/>
        <w:t>American Indian or Alaska Native - A person having origins in any of the original peoples of North and South America (including Central America) who maintains cultural identification through tribal affiliation or community attachment.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EFAIANM description American Indian or Alaska Native men enrolled for credit during the fall.</w:t>
        <w:br/>
        <w:br/>
        <w:br/>
        <w:br/>
        <w:t>American Indian or Alaska Native - A person having origins in any of the original peoples of North and South America (including Central America) who maintains cultural identification through tribal affiliation or community attachment.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EFAIANW description American Indian or Alaska Native women enrolled for credit during the fall.</w:t>
        <w:br/>
        <w:br/>
        <w:br/>
        <w:br/>
        <w:t>American Indian or Alaska Native - A person having origins in any of the original peoples of North and South America (including Central America) who maintains cultural identification through tribal affiliation or community attachment.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EFASIAT description Asian men and women enrolled for credit during the fall.</w:t>
        <w:br/>
        <w:br/>
        <w:br/>
        <w:br/>
        <w:t>Asian - A person having origins in any of the original peoples of the Far East, Southeast Asia, or the Indian Subcontinent, including, for example, Cambodia, China, India, Japan, Korea, Malaysia, Pakistan, the Philippine Islands, Thailand, and Vietnam.</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EFASIAM description Asian men enrolled for credit during the fall.</w:t>
        <w:br/>
        <w:br/>
        <w:br/>
        <w:br/>
        <w:t>Asian - A person having origins in any of the original peoples of the Far East, Southeast Asia, or the Indian Subcontinent, including, for example, Cambodia, China, India, Japan, Korea, Malaysia, Pakistan, the Philippine Islands, Thailand, and Vietnam.</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EFASIAW description Asian women enrolled for credit during the fall..</w:t>
        <w:br/>
        <w:br/>
        <w:br/>
        <w:br/>
        <w:t>Asian - A person having origins in any of the original peoples of the Far East, Southeast Asia, or the Indian Subcontinent, including, for example, Cambodia, China, India, Japan, Korea, Malaysia, Pakistan, the Philippine Islands, Thailand, and Vietnam.</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EFBKAAT description Black or African American men and women enrolled for credit during the fall.</w:t>
        <w:br/>
        <w:br/>
        <w:br/>
        <w:br/>
        <w:t>Black or African American - A person having origins in any of the black racial groups of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EFBKAAM description Black or African American men enrolled for credit during the fall.</w:t>
        <w:br/>
        <w:br/>
        <w:br/>
        <w:br/>
        <w:t>Black or African American - A person having origins in any of the black racial groups of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EFBKAAW description Black or African American women enrolled for credit during the fall..</w:t>
        <w:br/>
        <w:br/>
        <w:br/>
        <w:br/>
        <w:t>Black or African American - A person having origins in any of the black racial groups of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EFHISPT description Hispanic or Latino men and women enrolled for credit during the fall.</w:t>
        <w:br/>
        <w:br/>
        <w:br/>
        <w:br/>
        <w:t>Hispanic or Latino - A person of Cuban, Mexican, Puerto Rican, South or Central American, or other Spanish culture or origin, regardless of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EFHISPM description Hispanic or Latino men enrolled for credit during the fall.</w:t>
        <w:br/>
        <w:br/>
        <w:br/>
        <w:br/>
        <w:t>Hispanic or Latino - A person of Cuban, Mexican, Puerto Rican, South or Central American, or other Spanish culture or origin, regardless of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EFHISPW description Hispanic or Latino women enrolled for credit during the fall.</w:t>
        <w:br/>
        <w:br/>
        <w:br/>
        <w:br/>
        <w:t>Hispanic or Latino - A person of Cuban, Mexican, Puerto Rican, South or Central American, or other Spanish culture or origin, regardless of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EFNHPIT description Native Hawaiian or Other Pacific Islanders men and women enrolled for credit during the fall.</w:t>
        <w:br/>
        <w:br/>
        <w:br/>
        <w:br/>
        <w:t>Native Hawaiian or Other Pacific Islanders - A person having origins in any of the original peoples of Hawaii, Guam, Samoa, or other Pacific Islands.</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EFNHPIM description Native Hawaiian or Other Pacific Islanders men enrolled for credit during the fall.</w:t>
        <w:br/>
        <w:br/>
        <w:br/>
        <w:br/>
        <w:t>Native Hawaiian or Other Pacific Islanders - A person having origins in any of the original peoples of Hawaii, Guam, Samoa, or other Pacific Islands.</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EFNHPIW description Native Hawaiian or Other Pacific Islanders women enrolled for credit during the fall.</w:t>
        <w:br/>
        <w:br/>
        <w:br/>
        <w:br/>
        <w:t>Native Hawaiian or Other Pacific Islanders - A person having origins in any of the original peoples of Hawaii, Guam, Samoa, or other Pacific Islands.</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EFWHITT description White men and women enrolled for credit during the fall.</w:t>
        <w:br/>
        <w:br/>
        <w:br/>
        <w:br/>
        <w:t>White - A person having origins in any of the original peoples of Europe, the Middle East, or North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EFWHITM description White men enrolled for credit during the fall.</w:t>
        <w:br/>
        <w:br/>
        <w:br/>
        <w:br/>
        <w:t>White - A person having origins in any of the original peoples of Europe, the Middle East, or North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EFWHITW description White women enrolled for credit during the fall.</w:t>
        <w:br/>
        <w:br/>
        <w:br/>
        <w:br/>
        <w:t>White - A person having origins in any of the original peoples of Europe, the Middle East, or North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 xml:space="preserve">variable EF2MORT description Men and women of two or more races enrolled for credit during the fall.  </w:t>
        <w:br/>
        <w:br/>
        <w:br/>
        <w:br/>
        <w:t>Two or more races - Category used by institutions to report persons who selected more than one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 xml:space="preserve">variable EF2MORM description Men of two or more races enrolled for credit during the fall.  </w:t>
        <w:br/>
        <w:br/>
        <w:br/>
        <w:br/>
        <w:t>Two or more races - Category used by institutions to report persons who selected more than one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 xml:space="preserve">variable EF2MORW description Women of two or more races enrolled for credit during the fall.  </w:t>
        <w:br/>
        <w:br/>
        <w:br/>
        <w:br/>
        <w:t xml:space="preserve">Two or more races - Category used by institutions to report persons who selected more than one race. </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EFAIANT description American Indian or Alaska Native men and women enrolled for credit during the fall.</w:t>
        <w:br/>
        <w:br/>
        <w:br/>
        <w:br/>
        <w:t>American Indian or Alaska Native - A person having origins in any of the original peoples of North and South America (including Central America) who maintains cultural identification through tribal affiliation or community attachment.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EFAIANM description American Indian or Alaska Native men enrolled for credit during the fall.</w:t>
        <w:br/>
        <w:br/>
        <w:br/>
        <w:br/>
        <w:t>American Indian or Alaska Native - A person having origins in any of the original peoples of North and South America (including Central America) who maintains cultural identification through tribal affiliation or community attachment.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EFAIANW description American Indian or Alaska Native women enrolled for credit during the fall.</w:t>
        <w:br/>
        <w:br/>
        <w:br/>
        <w:br/>
        <w:t>American Indian or Alaska Native - A person having origins in any of the original peoples of North and South America (including Central America) who maintains cultural identification through tribal affiliation or community attachment.</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EFASIAT description Asian men and women enrolled for credit during the fall.</w:t>
        <w:br/>
        <w:br/>
        <w:br/>
        <w:br/>
        <w:t>Asian - A person having origins in any of the original peoples of the Far East, Southeast Asia, or the Indian Subcontinent, including, for example, Cambodia, China, India, Japan, Korea, Malaysia, Pakistan, the Philippine Islands, Thailand, and Vietnam.</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EFASIAM description Asian men enrolled for credit during the fall.</w:t>
        <w:br/>
        <w:br/>
        <w:br/>
        <w:br/>
        <w:t>Asian - A person having origins in any of the original peoples of the Far East, Southeast Asia, or the Indian Subcontinent, including, for example, Cambodia, China, India, Japan, Korea, Malaysia, Pakistan, the Philippine Islands, Thailand, and Vietnam.</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EFASIAW description Asian women enrolled for credit during the fall.</w:t>
        <w:br/>
        <w:br/>
        <w:br/>
        <w:br/>
        <w:t>Asian - A person having origins in any of the original peoples of the Far East, Southeast Asia, or the Indian Subcontinent, including, for example, Cambodia, China, India, Japan, Korea, Malaysia, Pakistan, the Philippine Islands, Thailand, and Vietnam.</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EFBKAAT description Black or African American men and women enrolled for credit during the fall.</w:t>
        <w:br/>
        <w:br/>
        <w:br/>
        <w:br/>
        <w:t>Black or African American - A person having origins in any of the black racial groups of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EFBKAAM description Black or African American men enrolled for credit during the fall.</w:t>
        <w:br/>
        <w:br/>
        <w:br/>
        <w:br/>
        <w:t>Black or African American - A person having origins in any of the black racial groups of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EFBKAAW description Black or African American women enrolled for credit during the fall.</w:t>
        <w:br/>
        <w:br/>
        <w:br/>
        <w:br/>
        <w:t>Black or African American - A person having origins in any of the black racial groups of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EFHISPT description Hispanic or Latino men and women enrolled for credit during the fall.</w:t>
        <w:br/>
        <w:br/>
        <w:br/>
        <w:br/>
        <w:t>Hispanic or Latino - A person of Cuban, Mexican, Puerto Rican, South or Central American, or other Spanish culture or origin, regardless of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EFHISPM description Hispanic or Latino men enrolled for credit during the fall.</w:t>
        <w:br/>
        <w:br/>
        <w:br/>
        <w:br/>
        <w:t>Hispanic or Latino - A person of Cuban, Mexican, Puerto Rican, South or Central American, or other Spanish culture or origin, regardless of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EFHISPW description Hispanic or Latino women enrolled for credit during the fall</w:t>
        <w:br/>
        <w:br/>
        <w:br/>
        <w:br/>
        <w:t>Hispanic or Latino - A person of Cuban, Mexican, Puerto Rican, South or Central American, or other Spanish culture or origin, regardless of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EFNHPIT description Native Hawaiian or Other Pacific Islanders men and women enrolled for credit during the fall.</w:t>
        <w:br/>
        <w:br/>
        <w:br/>
        <w:br/>
        <w:t>Native Hawaiian or Other Pacific Islanders - A person having origins in any of the original peoples of Hawaii, Guam, Samoa, or other Pacific Islands.</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EFNHPIM description Native Hawaiian or Other Pacific Islanders men enrolled for credit during the fall.</w:t>
        <w:br/>
        <w:br/>
        <w:br/>
        <w:br/>
        <w:t>Native Hawaiian or Other Pacific Islanders - A person having origins in any of the original peoples of Hawaii, Guam, Samoa, or other Pacific Islands.</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EFNHPIW description Native Hawaiian or Other Pacific Islanders women enrolled for credit during the fall.</w:t>
        <w:br/>
        <w:br/>
        <w:br/>
        <w:br/>
        <w:t>Native Hawaiian or Other Pacific Islanders - A person having origins in any of the original peoples of Hawaii, Guam, Samoa, or other Pacific Islands.</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EFWHITT description White men and women enrolled for credit during the fall.</w:t>
        <w:br/>
        <w:br/>
        <w:br/>
        <w:br/>
        <w:t>White - A person having origins in any of the original peoples of Europe, the Middle East, or North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EFWHITM description White men enrolled for credit during the fall.</w:t>
        <w:br/>
        <w:br/>
        <w:br/>
        <w:br/>
        <w:t>White - A person having origins in any of the original peoples of Europe, the Middle East, or North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EFWHITW description White women enrolled for credit during the fall.</w:t>
        <w:br/>
        <w:br/>
        <w:br/>
        <w:br/>
        <w:t>White - A person having origins in any of the original peoples of Europe, the Middle East, or North Africa.</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 xml:space="preserve">variable EF2MORT description Men and women of two or more races enrolled for credit during the fall.  </w:t>
        <w:br/>
        <w:br/>
        <w:br/>
        <w:br/>
        <w:t>Two or more races - Category used by institutions to report persons who selected more than one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 xml:space="preserve">variable EF2MORM description Men of two or more races enrolled for credit during the fall.  </w:t>
        <w:br/>
        <w:br/>
        <w:br/>
        <w:br/>
        <w:t>Two or more races - Category used by institutions to report persons who selected more than one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 xml:space="preserve">variable EF2MORW description Women of two or more races enrolled for credit during the 12-month period.  </w:t>
        <w:br/>
        <w:br/>
        <w:br/>
        <w:br/>
        <w:t>Two or more races - Category used by institutions to report persons who selected more than one race.</w:t>
        <w:br/>
        <w:br/>
        <w:br/>
        <w:br/>
        <w:t xml:space="preserve">CREDIT - Recognition of attendance or performance in an instructional activity (course or program) that can be applied by a recipient toward the requirements for a degree, diploma, certificate, or other formal award. </w:t>
        <w:br/>
        <w:br/>
        <w:br/>
        <w:br/>
        <w:t>NOTE: Enrollment reported is of the institution^s official fall reporting date or October 15.,</w:t>
        <w:br/>
      </w:r>
    </w:p>
    <w:p>
      <w:r>
        <w:t>variable PCTENR2M description Percent of total enrollment that are two or more ,</w:t>
        <w:br/>
      </w:r>
    </w:p>
    <w:p>
      <w:r>
        <w:t>variable DISAB description Please indicate the percentage of all undergraduates enrolled in Fall 2019 who are formally registered as students with disabilities with the institution's office of disability services (or the equivalent office):</w:t>
        <w:br/>
        <w:br/>
        <w:br/>
        <w:br/>
        <w:t>This variable applies only to undergraduate students enrolled either full- or part-time. If fewer than 3% of the institution’s undergraduate students are registered with the disability services (or equivalent) office, the actual percent is not indicated. However, if more than 3% of the institution’s undergraduate students are registered with the disability services (or equivalent) office, the appropriate percentage is given.</w:t>
        <w:br/>
        <w:br/>
        <w:t>See variable DISABPCT.,</w:t>
        <w:br/>
      </w:r>
    </w:p>
    <w:p>
      <w:r>
        <w:t>variable DISABPCT description Enter percentage when the percentage of all undergraduates enrolled in Fall 2019 who are formally registered as students with disabilities with the institution's office of disability services (or the equivalent office) if percentage is more than 3 percent,</w:t>
        <w:br/>
      </w:r>
    </w:p>
    <w:p>
      <w:r>
        <w:t xml:space="preserve">variable EFUG description Total undergraduate men and women enrolled for credit in the fall of the academic year. </w:t>
        <w:br/>
        <w:br/>
        <w:br/>
        <w:br/>
        <w:t xml:space="preserve">Undergraduate - A student enrolled in a 4- or 5-year bachelor's degree program, an associate's degree program, or a vocational or technical program below the baccalaureate.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EFUG1ST description First-time degree/certificate seeking undergraduate men and women enrolled for credit in the fall of the academic year. </w:t>
        <w:br/>
        <w:br/>
        <w:br/>
        <w:br/>
        <w:t xml:space="preserve">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Undergraduate - A student enrolled in a 4- or 5-year bachelor's degree program, an associate's degree program, or a vocational or technical program below the baccalaureate.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EFUGTRN description Transfer-in degree/certificate seeking undergraduate men and women enrolled for credit in the fall of the academic year. </w:t>
        <w:br/>
        <w:br/>
        <w:br/>
        <w:br/>
        <w:t xml:space="preserve">Transfer-in student - A student entering the reporting institution for the first time but known to have previously attended a postsecondary institution at the same level (e.g., undergraduate, graduate). The student may transfer with or without credit. </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Undergraduate - A student enrolled in a 4- or 5-year bachelor's degree program, an associate's degree program, or a vocational or technical program below the baccalaureate.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EFUGCNT description Continuing degree/certificate seeking undergraduate men and women enrolled for credit in the fall of the academic year. </w:t>
        <w:br/>
        <w:br/>
        <w:br/>
        <w:br/>
        <w:t>Continuing - Students beyond their first-year and are also not transfer-ins</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Undergraduate - A student enrolled in a 4- or 5-year bachelor's degree program, an associate's degree program, or a vocational or technical program below the baccalaureate.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EFUGNDG description Nondegree/certificate seeking undergraduate men and women enrolled for credit in the fall of the academic year. </w:t>
        <w:br/>
        <w:br/>
        <w:br/>
        <w:br/>
        <w:t>Examples of non-degree/certificate-seeking students would be high school students enrolled in creditable courses prior to high school graduation, or those enrolled in creditable courses who for some reason are not seeking a degree/certificate.</w:t>
        <w:br/>
        <w:br/>
        <w:t xml:space="preserve">Undergraduate - A student enrolled in a 4- or 5-year bachelor's degree program, an associate's degree program, or a vocational or technical program below the baccalaureate.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EFGRAD description Total graduate men and women enrolled for credit in the fall of the academic year. </w:t>
        <w:br/>
        <w:br/>
        <w:br/>
        <w:br/>
        <w:t xml:space="preserve">Graduate student  A student who holds a bachelor's or first-professional degree, or equivalent, and is taking courses at the post-baccalaureate level. These students may or may not be enrolled in graduate programs .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EFUGFT description Full-time undergraduate men and women enrolled for credit in the fall of the academic year. </w:t>
        <w:br/>
        <w:br/>
        <w:br/>
        <w:br/>
        <w:t xml:space="preserve">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EFUG1SFT description Full-time first-time degree/certificate seeking undergraduate men and women enrolled for credit in the fall of the academic year. </w:t>
        <w:br/>
        <w:br/>
        <w:br/>
        <w:br/>
        <w:t xml:space="preserve">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EFUGTRFT description Full-time transfer-in degree/certificate seeking undergraduate men and women enrolled for credit in the fall of the academic year. </w:t>
        <w:br/>
        <w:br/>
        <w:br/>
        <w:br/>
        <w:t xml:space="preserve">Transfer-in student - A student entering the reporting institution for the first time but known to have previously attended a postsecondary institution at the same level (e.g., undergraduate, graduate). The student may transfer with or without credit. </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EFUGCNFT description Full-time continuing degree/certificate seeking undergraduate men and women enrolled for credit in the fall of the academic year. </w:t>
        <w:br/>
        <w:br/>
        <w:br/>
        <w:br/>
        <w:t>Continuing - Students beyond their first-year and are also not transfer-ins</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EFUGNDFT description Full-time nondegree/certificate seeking undergraduate men and women enrolled for credit in the fall of the academic year. </w:t>
        <w:br/>
        <w:br/>
        <w:br/>
        <w:br/>
        <w:t>Examples of non-degree/certificate-seeking students would be high school students enrolled in creditable courses prior to high school graduation, or those enrolled in creditable courses who for some reason are not seeking a degree/certificate.</w:t>
        <w:br/>
        <w:br/>
        <w:t xml:space="preserve">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EFGRADFT description Full-time graduate men and women enrolled for credit in the fall of the academic year. </w:t>
        <w:br/>
        <w:br/>
        <w:br/>
        <w:br/>
        <w:t xml:space="preserve">Full-time graduate student  A student who holds a bachelor's or first-professional degree, or equivalent, and is taking courses at the post-baccalaureate level or a student involved in thesis or dissertation preparation. Student is and enrolled for 9 or more semester credits, or 9 or more quarter credits or is considered full time by the institution.. These students may or may not be enrolled in graduate programs .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EFUGPT description Part-time undergraduate men and women enrolled for credit in the fall of the academic year. </w:t>
        <w:br/>
        <w:br/>
        <w:br/>
        <w:br/>
        <w:t xml:space="preserve">Part-time undergraduate - A student enrolled in a 4- or 5-year bachelor's degree program, an associate's degree program, or a vocational or technical program below the baccalaureate and enrolled for less than 12 semester credits or quarter credits, or 24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EFUG1SPT description Part-time first-time degree/certificate seeking undergraduate men and women enrolled for credit in the fall of the academic year. </w:t>
        <w:br/>
        <w:br/>
        <w:br/>
        <w:br/>
        <w:t xml:space="preserve">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Part-time undergraduate - A student enrolled in a 4- or 5-year bachelor's degree program, an associate's degree program, or a vocational or technical program below the baccalaureate and enrolled for less than 12 semester credits or quarter credits, or 24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EFUGTRPT description Part-time transfer-in degree/certificate seeking undergraduate men and women enrolled for credit in the fall of the academic year. </w:t>
        <w:br/>
        <w:br/>
        <w:br/>
        <w:br/>
        <w:t xml:space="preserve">Transfer-in student - A student entering the reporting institution for the first time but known to have previously attended a postsecondary institution at the same level (e.g., undergraduate, graduate). The student may transfer with or without credit. </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Part-time undergraduate - A student enrolled in a 4- or 5-year bachelor's degree program, an associate's degree program, or a vocational or technical program below the baccalaureate and enrolled for less than 12 semester credits or quarter credits, or 24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EFUGCNPT description Part-time continuing degree/certificate seeking undergraduate men and women enrolled for credit in the fall of the academic year. </w:t>
        <w:br/>
        <w:br/>
        <w:br/>
        <w:br/>
        <w:t>Continuing - Students beyond their first-year and are also not transfer-ins</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Part-time undergraduate - A student enrolled in a 4- or 5-year bachelor's degree program, an associate's degree program, or a vocational or technical program below the baccalaureate and enrolled for less than 12 semester credits or quarter credits, or 24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EFUGNDPT description Part-time nondegree/certificate seeking undergraduate men and women enrolled for credit in the fall of the academic year. </w:t>
        <w:br/>
        <w:br/>
        <w:br/>
        <w:br/>
        <w:t>Examples of non-degree/certificate-seeking students would be high school students enrolled in creditable courses prior to high school graduation, or those enrolled in creditable courses who for some reason are not seeking a degree/certificate.</w:t>
        <w:br/>
        <w:br/>
        <w:t xml:space="preserve">Part-time undergraduate - A student enrolled in a 4- or 5-year bachelor's degree program, an associate's degree program, or a vocational or technical program below the baccalaureate and enrolled for less than 12 semester credits or quarter credits, or 24 clock hours a week each term.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EFGRADPT description Part-time graduate men and women enrolled for credit in the fall of the academic year. </w:t>
        <w:br/>
        <w:br/>
        <w:br/>
        <w:br/>
        <w:t xml:space="preserve">Part-time graduate student -  A student who holds a bachelor's or first-professional degree, or equivalent, and is taking courses at the post-baccalaureate level  or a student involved in thesis or dissertation preparation and enrolled for less than 9 semester or quarter credits.  These students may or may not be enrolled in graduate programs .  </w:t>
        <w:br/>
        <w:br/>
        <w:t xml:space="preserve">CREDIT - Recognition of attendance or performance in an instructional activity (course or program) that can be applied by a recipient toward the requirements for a degree, diploma, certificate, or other formal award. </w:t>
        <w:br/>
        <w:br/>
        <w:t>NOTE: Enrollment reported is of the institution's official fall reporting date or October 15.,</w:t>
        <w:br/>
      </w:r>
    </w:p>
    <w:p>
      <w:r>
        <w:t xml:space="preserve">variable PCUENRAN description Percent of undergraduate students that are American Indian or Alaska Native in the fall of the academic year. This variable is derived from the enrollment component that is collected in the winter and spring surveys. </w:t>
        <w:br/>
        <w:br/>
        <w:br/>
        <w:br/>
        <w:t xml:space="preserve">American Indian or Alaska Native (new definition) - A person having origins in any of the original peoples of North and South America (including Central America) who maintains cultural identification through tribal affiliation or community attachment. </w:t>
        <w:br/>
        <w:br/>
        <w:t>American Indian or Alaska Native (old definition) - A person having origins in any of the original peoples of North America and who maintains cultural identification through tribal affiliation or community recognition</w:t>
        <w:br/>
        <w:br/>
        <w:br/>
        <w:br/>
        <w:t>This variable is derived by dividing total American Indian undergraduate enrollment (EFALEVEL=2,EFAIANT) by the total undergraduate enrollment (EFALEVEL=2,EFTOTLT) for men and women . Ratios are converted to percentages by multiplying by 100 and then are rounded to whole numbers.,</w:t>
        <w:br/>
      </w:r>
    </w:p>
    <w:p>
      <w:r>
        <w:t xml:space="preserve">variable PCUENRAP description Percent of undergraduate students that are Asian/Native Hawaiian/Pacific Islander in the fall of the academic year. This variable is derived from the enrollment component that is collected in the winter and spring surveys. </w:t>
        <w:br/>
        <w:br/>
        <w:br/>
        <w:br/>
        <w:t xml:space="preserve">Asian (new definition) - A person having origins in any of the original peoples of the Far East, Southeast Asia, or the Indian Subcontinent, including, for example, Cambodia, China, India, Japan, Korea, Malaysia, Pakistan, the Philippine Islands, Thailand, and Vietnam. </w:t>
        <w:br/>
        <w:br/>
        <w:t xml:space="preserve">Native Hawaiian or Other Pacific Islanders (new definition) - A person having origins in any of the original peoples of Hawaii, Guam, Samoa, or other Pacific Islands. </w:t>
        <w:br/>
        <w:br/>
        <w:t>Asian/Pacific Islander (old definition) - A person having origins in any of the original peoples of the Far East, Southeast Asia, the Indian Subcontinent, and Pacific Islands. This includes people from China, Japan, Korea, the Philippine Islands, American Samoa, India, and Vietnam</w:t>
        <w:br/>
        <w:br/>
        <w:br/>
        <w:br/>
        <w:t>This variable is derived by dividing total Asian/Native Hawaiian or Pacific Islander undergraduate enrollment (EFALEVEL=2,EFASIAT,EFNHPIT) by the total undergraduate enrollment (EFALEVEL=2,EFTOTLT) for men and women . Ratios are converted to percentages by multiplying by 100 and then are rounded to whole numbers.,</w:t>
        <w:br/>
      </w:r>
    </w:p>
    <w:p>
      <w:r>
        <w:t xml:space="preserve">variable PCUENRBK description Percent of undergraduate students that are Black or African American in the fall of the academic year. This variable is derived from the enrollment component that is collected in the winter and spring surveys. </w:t>
        <w:br/>
        <w:br/>
        <w:br/>
        <w:br/>
        <w:t xml:space="preserve">Black or African American (new definition) - A person having origins in any of the black racial groups of Africa. </w:t>
        <w:br/>
        <w:br/>
        <w:t xml:space="preserve">Black, non-Hispanic (old definition) - A person having origins in any of the black racial groups of Africa (except those of Hispanic origin). </w:t>
        <w:br/>
        <w:br/>
        <w:br/>
        <w:br/>
        <w:t>This variable is derived by dividing undegraduate Black non-Hispanic enrollment (EFALEVEL=2,EFBKAAT) by the undergraduate enrollment (EFALEVEL=2,EFTOTLT) for men and women. Ratios are converted to percentages by multiplying by 100 and then are rounded to whole numbers.,</w:t>
        <w:br/>
      </w:r>
    </w:p>
    <w:p>
      <w:r>
        <w:t xml:space="preserve">variable PCUENRHS description Percent of undergraduate students that are Hispanic/Latino  in the fall of the academic year. This variable is derived from the enrollment component that is collected in the winter and spring surveys. </w:t>
        <w:br/>
        <w:br/>
        <w:br/>
        <w:br/>
        <w:t xml:space="preserve">Hispanic or Latino (new definition) - A person of Cuban, Mexican, Puerto Rican, South or Central American, or other Spanish culture or origin, regardless of race. </w:t>
        <w:br/>
        <w:br/>
        <w:t>Hispanic (old definition) - A person of Mexican, Puerto Rican, Cuban, Central or South American or other Spanish culture or origin, regardless of race.</w:t>
        <w:br/>
        <w:br/>
        <w:br/>
        <w:br/>
        <w:t>This variable is derived by dividing total Hispanic/Latino undergraduate enrollment (EFALEVEL=2,EFHISPT) by the total undergraduate enrollment (EFALEVEL=2,EFTOTLT) for men and women . Ratios are converted to percentages by multiplying by 100 and then are rounded to whole numbers.,</w:t>
        <w:br/>
      </w:r>
    </w:p>
    <w:p>
      <w:r>
        <w:t xml:space="preserve">variable PCUENRWH description Percent of undergraduate students that are White in the fall of the academic year. This variable is derived from the enrollment component that is collected in the winter and spring surveys. </w:t>
        <w:br/>
        <w:br/>
        <w:br/>
        <w:br/>
        <w:t xml:space="preserve">White (new definition) - A person having origins in any of the original peoples of Europe, the Middle East, or North Africa. </w:t>
        <w:br/>
        <w:br/>
        <w:t xml:space="preserve">White, non-Hispanic (old definition) - A person having origins in any of the original peoples of Europe, North Africa, or the Middle East (except those of Hispanic origin). </w:t>
        <w:br/>
        <w:br/>
        <w:br/>
        <w:br/>
        <w:t>This variable is derived by dividing total White undergraduate enrollment (EFALEVEL=2,EFWHITT) by the total undergraduate enrollment (EFALEVEL=2,EFTOTLT) for men and women . Ratios are converted to percentages by multiplying by 100 and then are rounded to whole numbers.,</w:t>
        <w:br/>
      </w:r>
    </w:p>
    <w:p>
      <w:r>
        <w:t xml:space="preserve">variable PCUENR2M description Percent of undergraduate students that are of two or more races in the fall of the academic year. This variable is derived from the enrollment component that is collected in the winter and spring </w:t>
        <w:br/>
        <w:br/>
        <w:br/>
        <w:br/>
        <w:t>Two or more races - Category used by institutions to report persons who selected more than one race.</w:t>
        <w:br/>
        <w:br/>
        <w:br/>
        <w:br/>
        <w:t>This variable is derived by dividing total two or more undergraduate enrollment (EFALEVEL=2,EF2MORT) by the total undergraduate enrollment (EFALEVEL=2,EFTOTLT) for men and women  . Ratios are converted to percentages by multiplying by 100 and then are rounded to whole numbers,</w:t>
        <w:br/>
      </w:r>
    </w:p>
    <w:p>
      <w:r>
        <w:t xml:space="preserve">variable PCUENRUN description Percent of undergraduate students that are race/ethnicity unknown in the fall of the academic year. This variable is derived from the enrollment component that is collected in the winter and spring </w:t>
        <w:br/>
        <w:br/>
        <w:br/>
        <w:br/>
        <w:t xml:space="preserve">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 </w:t>
        <w:br/>
        <w:br/>
        <w:br/>
        <w:br/>
        <w:t>This variable is derived by dividing total race/ehtnicity unknown undergraduate enrollment (EFALEVEL=2,EFUNKNT) by the total undergraduate enrollment (EFALEVEL=2,EFTOTLT) for men and women. Ratios are converted to percentages by multiplying by 100 and then are rounded to whole numbers,</w:t>
        <w:br/>
      </w:r>
    </w:p>
    <w:p>
      <w:r>
        <w:t xml:space="preserve">variable PCUENRNR description Percent of undergraduate students that are nonresident alien in the fall of the academic year. This variable is derived from the enrollment component that is collected in the winter and spring </w:t>
        <w:br/>
        <w:br/>
        <w:br/>
        <w:br/>
        <w:t xml:space="preserve">NONRESIDENT ALIEN - A person who is not a citizen or national of the United States and who is in this country on a visa or temporary basis and does not have the right to remain indefinitely. </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br/>
        <w:br/>
        <w:t>This variable is derived by dividing total Nonresident Alien undergraduate enrollment (EFALEVEL=2,EFNRALT) by the total undergraduate enrollment (EFALEVEL=2,EFTOTLT) for men and women. Ratios are converted to percentages by multiplying by 100 and then are rounded to whole numbers,</w:t>
        <w:br/>
      </w:r>
    </w:p>
    <w:p>
      <w:r>
        <w:t>variable PCUENRW description Percent of undergraduate students that are women in the fall of the academic year. This variable is derived from the enrollment component that is collected in the winter and spring</w:t>
        <w:br/>
        <w:br/>
        <w:br/>
        <w:br/>
        <w:t>This variable is derived by dividing women undergraduate enrollment (EFALEVEL=2,EFTOTLW) by the total undergraduate enrollment (EFALEVEL=2,EFTOTLT) for men and women. Ratios are converted to percentages by multiplying by 100 and then are rounded to whole numbers,</w:t>
        <w:br/>
      </w:r>
    </w:p>
    <w:p>
      <w:r>
        <w:t xml:space="preserve">variable PCGENRAN description Percent of graduate students that are American Indian or Alaska Native in the fall of the academic year. This variable is derived from the enrollment component that is collected in the winter and spring surveys. </w:t>
        <w:br/>
        <w:br/>
        <w:br/>
        <w:br/>
        <w:t xml:space="preserve">American Indian or Alaska Native (new definition) - A person having origins in any of the original peoples of North and South America (including Central America) who maintains cultural identification through tribal affiliation or community attachment. </w:t>
        <w:br/>
        <w:br/>
        <w:t>American Indian or Alaska Native (old definition) - A person having origins in any of the original peoples of North America and who maintains cultural identification through tribal affiliation or community recognition</w:t>
        <w:br/>
        <w:br/>
        <w:br/>
        <w:br/>
        <w:t>This variable is derived by dividing total American Indian graduate enrollment (EFALEVEL=12,EFAIANT) by the total graduate enrollment (EFALEVEL=12,EFTOTLT) for men and women . Ratios are converted to percentages by multiplying by 100 and then are rounded to whole numbers.,</w:t>
        <w:br/>
      </w:r>
    </w:p>
    <w:p>
      <w:r>
        <w:t xml:space="preserve">variable PCGENRAP description Percent of graduate students that are Asian/Native Hawaiian/Pacific Islander in the fall of the academic year. This variable is derived from the enrollment component that is collected in the winter and spring surveys. </w:t>
        <w:br/>
        <w:br/>
        <w:br/>
        <w:br/>
        <w:t xml:space="preserve">Asian (new definition) - A person having origins in any of the original peoples of the Far East, Southeast Asia, or the Indian Subcontinent, including, for example, Cambodia, China, India, Japan, Korea, Malaysia, Pakistan, the Philippine Islands, Thailand, and Vietnam. </w:t>
        <w:br/>
        <w:br/>
        <w:t xml:space="preserve">Native Hawaiian or Other Pacific Islanders (new definition) - A person having origins in any of the original peoples of Hawaii, Guam, Samoa, or other Pacific Islands. </w:t>
        <w:br/>
        <w:br/>
        <w:t>Asian/Pacific Islander (old definition) - A person having origins in any of the original peoples of the Far East, Southeast Asia, the Indian Subcontinent, and Pacific Islands. This includes people from China, Japan, Korea, the Philippine Islands, American Samoa, India, and Vietnam</w:t>
        <w:br/>
        <w:br/>
        <w:br/>
        <w:br/>
        <w:t>This variable is derived by dividing total Asian/Native Hawaiian or Pacific Islander graduate enrollment (EFALEVEL=12,EFASIAT,EFNHPIT ) by the total graduate enrollment (EFALEVEL=12,EFTOTLT) for men and women . Ratios are converted to percentages by multiplying by 100 and then are rounded to whole numbers.,</w:t>
        <w:br/>
      </w:r>
    </w:p>
    <w:p>
      <w:r>
        <w:t xml:space="preserve">variable PCGENRBK description Percent of graduate students that are Black or African American in the fall of the academic year. This variable is derived from the enrollment component that is collected in the winter and spring surveys. </w:t>
        <w:br/>
        <w:br/>
        <w:br/>
        <w:br/>
        <w:t xml:space="preserve">Black or African American (new definition) - A person having origins in any of the black racial groups of Africa. </w:t>
        <w:br/>
        <w:br/>
        <w:t xml:space="preserve">Black, non-Hispanic (old definition) - A person having origins in any of the black racial groups of Africa (except those of Hispanic origin). </w:t>
        <w:br/>
        <w:br/>
        <w:br/>
        <w:br/>
        <w:t>This variable is derived by dividing graduate Black non-Hispanic enrollment (EFALEVEL=12,EFBKAAT) by the graduate enrollment (EFALEVEL=12,EFTOTLT) for men and women. Ratios are converted to percentages by multiplying by 100 and then are rounded to whole numbers.,</w:t>
        <w:br/>
      </w:r>
    </w:p>
    <w:p>
      <w:r>
        <w:t xml:space="preserve">variable PCGENRHS description Percent of graduate students that are Hispanic/Latino  in the fall of the academic year. This variable is derived from the enrollment component that is collected in the winter and spring surveys. </w:t>
        <w:br/>
        <w:br/>
        <w:br/>
        <w:br/>
        <w:t xml:space="preserve">Hispanic or Latino (new definition) - A person of Cuban, Mexican, Puerto Rican, South or Central American, or other Spanish culture or origin, regardless of race. </w:t>
        <w:br/>
        <w:br/>
        <w:t>Hispanic (old definition) - A person of Mexican, Puerto Rican, Cuban, Central or South American or other Spanish culture or origin, regardless of race.</w:t>
        <w:br/>
        <w:br/>
        <w:br/>
        <w:br/>
        <w:t>This variable is derived by dividing total Hispanic/Latino graduate enrollment (EFALEVEL=12,EFHISPT) by the total graduate enrollment (EFALEVEL=12,EFTOTLT) for men and women . Ratios are converted to percentages by multiplying by 100 and then are rounded to whole numbers.,</w:t>
        <w:br/>
      </w:r>
    </w:p>
    <w:p>
      <w:r>
        <w:t xml:space="preserve">variable PCGENRWH description Percent of graduate students that are White in the fall of the academic year. This variable is derived from the enrollment component that is collected in the winter and spring surveys. </w:t>
        <w:br/>
        <w:br/>
        <w:br/>
        <w:br/>
        <w:t xml:space="preserve">White (new definition) - A person having origins in any of the original peoples of Europe, the Middle East, or North Africa. </w:t>
        <w:br/>
        <w:br/>
        <w:t xml:space="preserve">White, non-Hispanic (old definition) - A person having origins in any of the original peoples of Europe, North Africa, or the Middle East (except those of Hispanic origin). </w:t>
        <w:br/>
        <w:br/>
        <w:br/>
        <w:br/>
        <w:t>This variable is derived by dividing total White graduate enrollment (EFALEVEL=12,EFWHITTT) by the total graduate enrollment (EFALEVEL=12,EFTOTLT) for men and women . Ratios are converted to percentages by multiplying by 100 and then are rounded to whole numbers.,</w:t>
        <w:br/>
      </w:r>
    </w:p>
    <w:p>
      <w:r>
        <w:t xml:space="preserve">variable PCGENR2M description Percent of graduate students that are of two or more races in the fall of the academic year. This variable is derived from the enrollment component that is collected in the winter and spring </w:t>
        <w:br/>
        <w:br/>
        <w:br/>
        <w:br/>
        <w:t>Two or more races - Category used by institutions to report persons who selected more than one race.</w:t>
        <w:br/>
        <w:br/>
        <w:br/>
        <w:br/>
        <w:t>This variable is derived by dividing total two or more graduate enrollment (EFALEVEL=12,EF2MORT) by the total graduate enrollment (EFALEVEL=2,EFTOTLT) for men and women  . Ratios are converted to percentages by multiplying by 100 and then are rounded to whole numbers,</w:t>
        <w:br/>
      </w:r>
    </w:p>
    <w:p>
      <w:r>
        <w:t xml:space="preserve">variable PCGENRUN description Percent of graduate students that are race/ethnicity unknown in the fall of the academic year. This variable is derived from the enrollment component that is collected in the winter and spring </w:t>
        <w:br/>
        <w:br/>
        <w:br/>
        <w:br/>
        <w:t xml:space="preserve">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 </w:t>
        <w:br/>
        <w:br/>
        <w:br/>
        <w:br/>
        <w:t>This variable is derived by dividing total race/ehtnicity unknown graduate enrollment (EFALEVEL=12,EFUNKNT) by the total graduate enrollment (EFALEVEL=12,EFTOTLT) for men and women. Ratios are converted to percentages by multiplying by 100 and then are rounded to whole numbers,</w:t>
        <w:br/>
      </w:r>
    </w:p>
    <w:p>
      <w:r>
        <w:t xml:space="preserve">variable PCGENRNR description Percent of graduate students that are nonresident alien in the fall of the academic year. This variable is derived from the enrollment component that is collected in the winter and spring </w:t>
        <w:br/>
        <w:br/>
        <w:br/>
        <w:br/>
        <w:t xml:space="preserve">NONRESIDENT ALIEN - A person who is not a citizen or national of the United States and who is in this country on a visa or temporary basis and does not have the right to remain indefinitely. </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br/>
        <w:br/>
        <w:t>This variable is derived by dividing total Nonresident Alien graduate enrollment (EFALEVEL=12,EFNRALT) by the total graduate enrollment (EFALEVEL=12,EFTOTLT) for men and women. Ratios are converted to percentages by multiplying by 100 and then are rounded to whole numbers,</w:t>
        <w:br/>
      </w:r>
    </w:p>
    <w:p>
      <w:r>
        <w:t>variable PCGENRW description Percent of graduate students that are women in the fall of the academic year. This variable is derived from the enrollment component that is collected in the winter and spring</w:t>
        <w:br/>
        <w:br/>
        <w:br/>
        <w:br/>
        <w:t>This variable is derived by dividing women graduate enrollment (EFALEVEL=12,EFTOTLW) by the total graduate enrollment (EFALEVEL=12,EFTOTLT) for men and women. Ratios are converted to percentages by multiplying by 100 and then are rounded to whole numbers,</w:t>
        <w:br/>
      </w:r>
    </w:p>
    <w:p>
      <w:r>
        <w:t>variable PCTENRAS description Percent of total enrollment that are Asian</w:t>
        <w:br/>
        <w:br/>
        <w:br/>
        <w:br/>
        <w:t xml:space="preserve">Asian (new definition) - A person having origins in any of the original peoples of the Far East, Southeast Asia, or the Indian Subcontinent, including, for example, Cambodia, China, India, Japan, Korea, Malaysia, Pakistan, the Philippine Islands, Thailand, and Vietnam. </w:t>
        <w:br/>
        <w:br/>
        <w:br/>
        <w:br/>
        <w:t>This variable is derived by dividing total Asian  enrollment (EFALEVEL=1,EFASIAT ) by the total  enrollment (EFALEVEL=1,EFTOTLT) for men and women . Ratios are converted to percentages by multiplying by 100 and then are rounded to whole numbers.,</w:t>
        <w:br/>
      </w:r>
    </w:p>
    <w:p>
      <w:r>
        <w:t>variable PCTENRNH description Percent of total enrollment that are Native Hawaiian or Other Pacific Islander</w:t>
        <w:br/>
        <w:br/>
        <w:br/>
        <w:br/>
        <w:t>Native Hawaiian or Other Pacific Islanders (new definition) - A person having origins in any of the original peoples of Hawaii, Guam, Samoa, or other Pacific Islands.</w:t>
        <w:br/>
        <w:br/>
        <w:br/>
        <w:br/>
        <w:t>This variable is derived by dividing total Native Hawaiian or Pacific Islander enrollment (EFALEVEL=1,EFNHPIT ) by the total  enrollment (EFALEVEL=1,EFTOTLT) for men and women . Ratios are converted to percentages by multiplying by 100 and then are rounded to whole numbers.,</w:t>
        <w:br/>
      </w:r>
    </w:p>
    <w:p>
      <w:r>
        <w:t>variable PCUENRAS description Percent of undergraduate enrollment that are Asian</w:t>
        <w:br/>
        <w:br/>
        <w:br/>
        <w:br/>
        <w:t xml:space="preserve">Asian (new definition) - A person having origins in any of the original peoples of the Far East, Southeast Asia, or the Indian Subcontinent, including, for example, Cambodia, China, India, Japan, Korea, Malaysia, Pakistan, the Philippine Islands, Thailand, and Vietnam. </w:t>
        <w:br/>
        <w:br/>
        <w:br/>
        <w:br/>
        <w:t>This variable is derived by dividing total Asian undergraduate enrollment (EFALEVEL=2,EFASIAT ) by the total undergraduate enrollment (EFALEVEL=2,EFTOTLT) for men and women . Ratios are converted to percentages by multiplying by 100 and then are rounded to whole numbers.,</w:t>
        <w:br/>
      </w:r>
    </w:p>
    <w:p>
      <w:r>
        <w:t>variable PCUENRNH description Percent of undergraduate enrollment that are Native Hawaiian or Other Pacific Islander</w:t>
        <w:br/>
        <w:br/>
        <w:br/>
        <w:br/>
        <w:t>Native Hawaiian or Other Pacific Islanders (new definition) - A person having origins in any of the original peoples of Hawaii, Guam, Samoa, or other Pacific Islands.</w:t>
        <w:br/>
        <w:br/>
        <w:br/>
        <w:br/>
        <w:t>This variable is derived by dividing total Native Hawaiian or Pacific Islander undergraduate enrollment (EFALEVEL=2,EFNHPIT ) by the total undergraduate enrollment (EFALEVEL=2,EFTOTLT) for men and women . Ratios are converted to percentages by multiplying by 100 and then are rounded to whole numbers.,</w:t>
        <w:br/>
      </w:r>
    </w:p>
    <w:p>
      <w:r>
        <w:t>variable PCGENRAS description Percent of graduate enrollment that are Asian</w:t>
        <w:br/>
        <w:br/>
        <w:br/>
        <w:br/>
        <w:t xml:space="preserve">Asian (new definition) - A person having origins in any of the original peoples of the Far East, Southeast Asia, or the Indian Subcontinent, including, for example, Cambodia, China, India, Japan, Korea, Malaysia, Pakistan, the Philippine Islands, Thailand, and Vietnam. </w:t>
        <w:br/>
        <w:br/>
        <w:br/>
        <w:br/>
        <w:t>This variable is derived by dividing total Asian graduate enrollment (EFALEVEL=12,EFASIAT ) by the total graduate enrollment (EFALEVEL=12,EFTOTLT) for men and women . Ratios are converted to percentages by multiplying by 100 and then are rounded to whole numbers.,</w:t>
        <w:br/>
      </w:r>
    </w:p>
    <w:p>
      <w:r>
        <w:t>variable PCGENRNH description Percent of graduate enrollment that are Native Hawaiian or Other Pacific Islander</w:t>
        <w:br/>
        <w:br/>
        <w:br/>
        <w:br/>
        <w:t>Native Hawaiian or Other Pacific Islanders (new definition) - A person having origins in any of the original peoples of Hawaii, Guam, Samoa, or other Pacific Islands.</w:t>
        <w:br/>
        <w:br/>
        <w:br/>
        <w:br/>
        <w:t>This variable is derived by dividing total Native Hawaiian or Pacific Islander graduate enrollment (EFALEVEL=12,EFNHPIT ) by the total graduate enrollment (EFALEVEL=12,EFTOTLT) for men and women . Ratios are converted to percentages by multiplying by 100 and then are rounded to whole numbers.,</w:t>
        <w:br/>
      </w:r>
    </w:p>
    <w:p>
      <w:r>
        <w:t>variable FTEDPP description Doctor's-professional practice student FTE</w:t>
        <w:br/>
        <w:br/>
        <w:br/>
        <w:br/>
        <w:t>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r>
    </w:p>
    <w:p>
      <w:r>
        <w:t xml:space="preserve">variable EFDELEV description Level and degree-seeking/non degree-seeking status of student  - This variable identifies the level of enrollment data for the institution.  Enrollment counts are available by level of student (undergraduate or graduate).  Undergraduate enrollments are disaggregated by degree-seeking and non-degree seeking status. </w:t>
        <w:br/>
        <w:br/>
        <w:t xml:space="preserve"> </w:t>
        <w:br/>
        <w:br/>
        <w:t xml:space="preserve">Undergraduate  A student enrolled in a 4- or 5-year bachelor's degree program, an associate's degree program, or a vocational or technical program below the baccalaureate.  </w:t>
        <w:br/>
        <w:br/>
        <w:t xml:space="preserve"> </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Graduate student  A student who holds a bachelor's degree or above and is taking courses at the postbaccalaureate level. These students may or may not be enrolled in graduate programs.,</w:t>
        <w:br/>
      </w:r>
    </w:p>
    <w:p>
      <w:r>
        <w:t>variable EFDETOT description Grand total enrolled for credit during the fall</w:t>
        <w:br/>
        <w:br/>
        <w:br/>
        <w:br/>
        <w:t>CREDIT - Recognition of attendance or performance in an instructional activity (course or program) that can be applied by a recipient toward the requirements for a degree, diploma, certificate, or other formal award.</w:t>
        <w:br/>
        <w:br/>
        <w:t>NOTE: Enrollment reported is of the institution's official fall reporting date or October 15.,</w:t>
        <w:br/>
      </w:r>
    </w:p>
    <w:p>
      <w:r>
        <w:t>variable EFDEEXC description Students who are enrolled only in courses that are considered distance education courses.</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EFDESOM description Students who are enrolled in at least one course that is considered a distance education course, but are not enrolled exclusively in distance education courses.</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EFDENON description Students who are not enrolled in any distance education courses.</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EFDEEX1 description Students who are enrolled only in courses that are considered distance education courses that are located in the same state/jurisdiction as the institution.</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EFDEEX2 description Students who are enrolled only in courses that are considered distance education courses that are lin a different state/jurisdiction than the institution.</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EFDEEX3 description Students who are enrolled only in courses that are considered distance education courses in the U.S. but the state/jurisdiction is unknown</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EFDEEX4 description Students who are enrolled only in courses that are considered distance education courses that are residing outside the U.S.</w:t>
        <w:br/>
        <w:br/>
        <w:br/>
        <w:br/>
        <w:t>NOTE: Includes only students enrolled for credit as of the institution's official fall reporting date or October 15.</w:t>
        <w:br/>
        <w:br/>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EFDEEX5 description Students who are enrolled only in courses that are considered distance education courses and the location is unknown/not reported</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PCTDEEXC description Percent of students who are enrolled only in courses that are considered distance education courses.</w:t>
        <w:br/>
        <w:br/>
        <w:br/>
        <w:br/>
        <w:t>Derived: Students enrolled exclusively in distance education (EFDEEXC,EFDELEV=1) divided by all students enrolled (EFDETOT,EFDELEV=1)</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PCTDESOM description Percent of students who are enrolled in at least one course that is considered a distance education course, but are not enrolled exclusively in distance education courses.</w:t>
        <w:br/>
        <w:br/>
        <w:br/>
        <w:br/>
        <w:t>Derived: Students enrolled in some distance education (EFDESOM,EFDELEV=1) divided by all students enrolled (EFDETOT,EFDELEV=1)</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PCTDENON description Percent of students who are not enrolled in any distance education courses.</w:t>
        <w:br/>
        <w:br/>
        <w:br/>
        <w:br/>
        <w:t>Derived: Students not enrolled in any distance education (EFDENON,EFDELEV=1) divided by all students enrolled (EFDETOT,EFDELEV=1)</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PCUDEEXC description Percent of undergraduate students who are enrolled only in courses that are considered distance education courses.</w:t>
        <w:br/>
        <w:br/>
        <w:br/>
        <w:br/>
        <w:t>Derived: Undergraduate students enrolled exclusively in distance education (EFDEEXC,EFDELEV=2) divided by all undergraduate students enrolled (EFDETOT,EFDELEV=2)</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PCUDESOM description Percent of undergradate students who are enrolled in at least one course that is considered a distance education course, but are not enrolled exclusively in distance education courses.</w:t>
        <w:br/>
        <w:br/>
        <w:br/>
        <w:br/>
        <w:t>Derived: Undergraduate students enrolled in some distance education (EFDESOM,EFDELEV=2) divided by all undergraduate students enrolled (EFDETOT,EFDELEV=2)</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PCUDENON description Percent of undergraduate students who are not enrolled in any distance education courses.</w:t>
        <w:br/>
        <w:br/>
        <w:br/>
        <w:br/>
        <w:t>Derived: Undergraduate students not enrolled in any distance education (EFDENON,EFDELEV=2) divided by all undergraduate students enrolled (EFDETOT,EFDELEV=2)</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PCGDEEXC description Percent of graduate students who are enrolled only in courses that are considered distance education courses.</w:t>
        <w:br/>
        <w:br/>
        <w:br/>
        <w:br/>
        <w:t>Derived: Graduate students enrolled exclusively in distance education (EFDEEXC,EFDELEV=11) divided by all graduate students enrolled (EFDETOT,EFDELEV=11)</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PCGDESOM description Percent of gradate students who are enrolled in at least one course that is considered a distance education course, but are not enrolled exclusively in distance education courses.</w:t>
        <w:br/>
        <w:br/>
        <w:br/>
        <w:br/>
        <w:t>Derived: Graduate students enrolled in some distance education (EFDESOM,EFDELEV=11) divided by all graduate students enrolled (EFDETOT,EFDELEV=11)</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PCGDENON description Percent of graduate students who are not enrolled in any distance education courses.</w:t>
        <w:br/>
        <w:br/>
        <w:br/>
        <w:br/>
        <w:t>Derived: Graduate students not enrolled in any distance education (EFDENON,EFDELEV=11) divided by all graduate students enrolled (EFDETOT,EFDELEV=11)</w:t>
        <w:br/>
        <w:br/>
        <w:br/>
        <w:br/>
        <w:t>NOTE: Includes only students enrolled for credit as of the institution's official fall reporting date or October 15.</w:t>
        <w:br/>
        <w:br/>
        <w:br/>
        <w:br/>
        <w:t xml:space="preserve">Distance education course - A course in which the instructional content is delivered exclusively via distance education.  Requirements for coming to campus for orientation, testing, or academic support services do not exclude a course from being classified as distance education.  </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RMINSTTN description Number of first-time degree/certificate seeking undergraduate students who reside in the same state of the institution.</w:t>
        <w:br/>
        <w:br/>
        <w:br/>
        <w:br/>
        <w:t>This is derived as follows</w:t>
        <w:br/>
        <w:br/>
        <w:br/>
        <w:br/>
        <w:t xml:space="preserve">In-state enollment = EFRES01 if  state of residence EFCSTATE.EF2012C=HD2012.FIPS </w:t>
        <w:br/>
        <w:br/>
        <w:br/>
        <w:br/>
        <w:t xml:space="preserve">First-time student (undergraduate degree/certificate seeking)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Student is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State of residence - the state identified by the student as his/her permanent address at the time of application to the institution. This may be the legal residence of a parent or guardian, or the state in which a student has a driver's license or is registered to vote. It is not necessarily the state in which the student's high school is located.,</w:t>
        <w:br/>
      </w:r>
    </w:p>
    <w:p>
      <w:r>
        <w:t>variable RMINSTTP description Percent of first-time degree/certificate seeking undergraduate students who reside in the same state of the institution.</w:t>
        <w:br/>
        <w:br/>
        <w:br/>
        <w:br/>
        <w:t>This is derived as follows</w:t>
        <w:br/>
        <w:br/>
        <w:br/>
        <w:br/>
        <w:t xml:space="preserve">In-state enollment = EFRES01 if  state of residence EFCSTATE.EF2012C=HD2012.FIPS </w:t>
        <w:br/>
        <w:br/>
        <w:t>Percent of first-time undergraduates - in-state = in-state enrollment divided by total enrollment of first-time degree/seeking undergraduates (EFRES01.EFCSTATE=99) * 100</w:t>
        <w:br/>
        <w:br/>
        <w:br/>
        <w:br/>
        <w:t xml:space="preserve">First-time student (undergraduate degree/certificate seeking)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Student is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State of residence - the state identified by the student as his/her permanent address at the time of application to the institution. This may be the legal residence of a parent or guardian, or the state in which a student has a driver's license or is registered to vote. It is not necessarily the state in which the student's high school is located.,</w:t>
        <w:br/>
      </w:r>
    </w:p>
    <w:p>
      <w:r>
        <w:t>variable RMOUSTTN description Number of first-time degree/certificate seeking undergraduate students who reside from a different state than that of the institution.</w:t>
        <w:br/>
        <w:br/>
        <w:br/>
        <w:br/>
        <w:t>This is derived as follows</w:t>
        <w:br/>
        <w:br/>
        <w:br/>
        <w:br/>
        <w:t xml:space="preserve">Out-of-state enollment = EFRES01 if  state of residence EFCSTATE.EF2012C not equal HD2012.FIPS and state of residence is not unknown (EFCSTATE not (57,98) and state of residence is not a foreign country EFCSTATE=90) </w:t>
        <w:br/>
        <w:br/>
        <w:br/>
        <w:br/>
        <w:t xml:space="preserve">First-time student (undergraduate degree/certificate seeking)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Student is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State of residence - the state identified by the student as his/her permanent address at the time of application to the institution. This may be the legal residence of a parent or guardian, or the state in which a student has a driver's license or is registered to vote. It is not necessarily the state in which the student's high school is located.,</w:t>
        <w:br/>
      </w:r>
    </w:p>
    <w:p>
      <w:r>
        <w:t>variable RMOUSTTP description Percent of first-time degree/certificate seeking undergraduate students who reside from a different state than that of the institution.</w:t>
        <w:br/>
        <w:br/>
        <w:br/>
        <w:br/>
        <w:t>This is derived as follows</w:t>
        <w:br/>
        <w:br/>
        <w:br/>
        <w:br/>
        <w:t xml:space="preserve">Out-of-state enollment = EFRES01 if  state of residence EFCSTATE.EF2012C not equal HD2012.FIPS and state of residence is not unknown (EFCSTATE not (57,98) and state of residence is not a foreign country EFCSTATE=90) </w:t>
        <w:br/>
        <w:br/>
        <w:t>Percent of first-time undergraduates - out-of-state  = out-ofn-state enrollment divided by total enrollment of first-time degree/seeking undergraduates (EFRES01.EFCSTATE=99) * 100</w:t>
        <w:br/>
        <w:br/>
        <w:br/>
        <w:br/>
        <w:t xml:space="preserve">First-time student (undergraduate degree/certificate seeking)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Student is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State of residence - the state identified by the student as his/her permanent address at the time of application to the institution. This may be the legal residence of a parent or guardian, or the state in which a student has a driver's license or is registered to vote. It is not necessarily the state in which the student's high school is located.,</w:t>
        <w:br/>
      </w:r>
    </w:p>
    <w:p>
      <w:r>
        <w:t>variable RMFRGNCN description Number of first-time degree/certificate seeking undergraduate students who reside from foreign countries</w:t>
        <w:br/>
        <w:br/>
        <w:t>This is derived as follows</w:t>
        <w:br/>
        <w:br/>
        <w:br/>
        <w:br/>
        <w:t xml:space="preserve">Number of first-time undergraduates - foreign countries = EFRES01.EFCSTATE=90  </w:t>
        <w:br/>
        <w:br/>
        <w:br/>
        <w:br/>
        <w:t xml:space="preserve">First-time student (undergraduate degree/certificate seeking)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Student is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State of residence - the state identified by the student as his/her permanent address at the time of application to the institution. This may be the legal residence of a parent or guardian, or the state in which a student has a driver's license or is registered to vote. It is not necessarily the state in which the student's high school is located.,</w:t>
        <w:br/>
      </w:r>
    </w:p>
    <w:p>
      <w:r>
        <w:t>variable RMFRGNCP description Percent of first-time degree/certificate seeking undergraduate students who reside from foreign countries</w:t>
        <w:br/>
        <w:br/>
        <w:t>This is derived as follows</w:t>
        <w:br/>
        <w:br/>
        <w:br/>
        <w:br/>
        <w:t>Percent of first-time undergraduates - foreign countries = EFRES01.EFCSTATE=90  divided by total enrollment of first-time degree/seeking undergraduates (EFRES01.EFCSTATE=99) * 100</w:t>
        <w:br/>
        <w:br/>
        <w:br/>
        <w:br/>
        <w:t xml:space="preserve">First-time student (undergraduate degree/certificate seeking)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Student is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State of residence - the state identified by the student as his/her permanent address at the time of application to the institution. This may be the legal residence of a parent or guardian, or the state in which a student has a driver's license or is registered to vote. It is not necessarily the state in which the student's high school is located.,</w:t>
        <w:br/>
      </w:r>
    </w:p>
    <w:p>
      <w:r>
        <w:t>variable RMUNKNWN description Number of first-time degree/certificate seeking undergraduate students who residency status is unknown</w:t>
        <w:br/>
        <w:br/>
        <w:br/>
        <w:br/>
        <w:t>This is derived as follows</w:t>
        <w:br/>
        <w:br/>
        <w:br/>
        <w:br/>
        <w:t xml:space="preserve">Number of first-time undergraduates - residence unknown =  (From the U.S. but state unknown (EFRES01.EFCSTATE=57) plus residence unknown (EFRES01.EFCSTATE=98))  </w:t>
        <w:br/>
        <w:br/>
        <w:br/>
        <w:br/>
        <w:t xml:space="preserve">First-time student (undergraduate degree/certificate seeking)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Student is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State of residence - the state identified by the student as his/her permanent address at the time of application to the institution. This may be the legal residence of a parent or guardian, or the state in which a student has a driver's license or is registered to vote. It is not necessarily the state in which the student's high school is located.,</w:t>
        <w:br/>
      </w:r>
    </w:p>
    <w:p>
      <w:r>
        <w:t>variable RMUNKNWP description Percent of first-time degree/certificate seeking undergraduate students who residency status is unknown</w:t>
        <w:br/>
        <w:br/>
        <w:br/>
        <w:br/>
        <w:t>This is derived as follows</w:t>
        <w:br/>
        <w:br/>
        <w:br/>
        <w:br/>
        <w:t>Percent of first-time undergraduates - residence unknown =  (From the U.S. but state unknown (EFRES01.EFCSTATE=57) plus residence unknown (EFRES01.EFCSTATE=98))  divided by total enrollment of first-time degree/seeking undergraduates (EFRES01.EFCSTATE=99) * 100</w:t>
        <w:br/>
        <w:br/>
        <w:br/>
        <w:br/>
        <w:t xml:space="preserve">First-time student (undergraduate degree/certificate seeking)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Student is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State of residence - the state identified by the student as his/her permanent address at the time of application to the institution. This may be the legal residence of a parent or guardian, or the state in which a student has a driver's license or is registered to vote. It is not necessarily the state in which the student's high school is located.,</w:t>
        <w:br/>
      </w:r>
    </w:p>
    <w:p>
      <w:r>
        <w:t xml:space="preserve">variable EFFYDLEV description Level and degree-seeking/non degree-seeking status of student  - This variable identifies the level of enrollment data for the institution.  Enrollment counts are available by level of student (undergraduate or graduate).  Undergraduate enrollments are disaggregated by degree-seeking and non-degree seeking status. </w:t>
        <w:br/>
        <w:br/>
        <w:t xml:space="preserve"> </w:t>
        <w:br/>
        <w:br/>
        <w:t xml:space="preserve">Undergraduate  A student enrolled in a 4- or 5-year bachelor's degree program, an associate's degree program, or a vocational or technical program below the baccalaureate.  </w:t>
        <w:br/>
        <w:br/>
        <w:t xml:space="preserve"> </w:t>
        <w:br/>
        <w:br/>
        <w:t xml:space="preserve">Degree/certificate-seeking students  Students enrolled in courses for credit and recognized by the institution as seeking a degree, certificate, or other formal award. High school students also enrolled in postsecondary courses for credit are not considered degree/certificate-seeking.  </w:t>
        <w:br/>
        <w:br/>
        <w:t xml:space="preserve">  </w:t>
        <w:br/>
        <w:br/>
        <w:t>Graduate student  A student who holds a bachelor's degree or above and is taking courses at the postbaccalaureate level. These students may or may not be enrolled in graduate programs.,</w:t>
        <w:br/>
      </w:r>
    </w:p>
    <w:p>
      <w:r>
        <w:t>variable EFYDETOT description All students enrolled for credit during the 12-month reporting period. (July 1 - June 30)</w:t>
        <w:br/>
        <w:br/>
        <w:br/>
        <w:br/>
        <w:t>CREDIT - Recognition of attendance or performance in an instructional activity (course or program) that can be applied by a recipient toward the requirements for a degree, diploma, certificate, or other formal award.,</w:t>
        <w:br/>
      </w:r>
    </w:p>
    <w:p>
      <w:r>
        <w:t>variable EFYDEEXC description  Students who are enrolled only in courses that are considered distance education courses.</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EFYDESOM description Students who are enrolled in at least one course that is considered a distance education course, but are not enrolled exclusively in distance education courses.</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EFYDENON description Students who are not enrolled in any distance education courses.</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E12UG1ST description First-time degree/certificate-seeking undergraduate 12-month unduplicated headcount0</w:t>
        <w:br/>
        <w:br/>
        <w:br/>
        <w:br/>
        <w:t>Indicates how many individuals -first-time undergraduates (EFFYALEV=4,EFYTOTLT)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Undergraduate - A student enrolled in a 4- or 5-year bachelor's degree program, an associate's degree program, or a vocational or technical program below the baccalaureate.</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E12UGTRN description Transfer-in degree/certificate-seeking undergraduate 12-month unduplicated headcount</w:t>
        <w:br/>
        <w:br/>
        <w:br/>
        <w:br/>
        <w:t>Indicates how many individuals - transfer-in undergraduates (EFFYALEV=19,EFYTOTLT)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Transfer-in student - A student entering the reporting institution for the first time but known to have previously attended a postsecondary institution at the same level (e.g., undergraduate, graduate). The student may transfer with or without credit.</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Undergraduate - A student enrolled in a 4- or 5-year bachelor's degree program, an associate's degree program, or a vocational or technical program below the baccalaureate.</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E12UGCNT description Continuing degree/certificate-seeking undergraduate 12-month unduplicated headcount</w:t>
        <w:br/>
        <w:br/>
        <w:br/>
        <w:br/>
        <w:t>Indicates how many individuals -continuing undergraduates (EFFYALEV=20,EFYTOTLT)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Continuing - Students beyond their first-year and are also not transfer-ins</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Undergraduate - A student enrolled in a 4- or 5-year bachelor's degree program, an associate's degree program, or a vocational or technical program below the baccalaureate.</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E12UGNDG description Nondegree/certificate-seeking undergraduate 12-month unduplicated headcount</w:t>
        <w:br/>
        <w:br/>
        <w:br/>
        <w:br/>
        <w:t>Indicates how many individuals -nondegree/certificate-seeking  undergraduates (EFFYALEV=11,EFYTOTLT)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Examples of non-degree/certificate-seeking students would be high school students enrolled in creditable courses prior to high school graduation, or those enrolled in creditable courses who for some reason are not seeking a degree/certificate.</w:t>
        <w:br/>
        <w:br/>
        <w:t>Undergraduate - A student enrolled in a 4- or 5-year bachelor's degree program, an associate's degree program, or a vocational or technical program below the baccalaureate.</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E12GRAD description  Graduate 12-month unduplicated headcount</w:t>
        <w:br/>
        <w:br/>
        <w:br/>
        <w:br/>
        <w:t>Indicates how many individuals -graduate students (EFFYALEV=12,EFYTOTLT)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t>Graduate student A student who holds a bachelor's or first-professional degree, or equivalent, and is taking courses at the post-baccalaureate level. These students may or may not be enrolled in graduate programs .</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E12UGFT description Full-time undergraduate 12-month unduplicated headcount</w:t>
        <w:br/>
        <w:br/>
        <w:br/>
        <w:br/>
        <w:t>Indicates how many individuals  - full-time undergraduates (EFFYALEV=22,EFYTOTLT)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t>Credit - Recognition of attendance or performance in an instructional activity (course or program) that can be applied by a recipient toward the requirements for a degree, diploma, certificate, or other formal award</w:t>
        <w:br/>
        <w:br/>
        <w:t>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w:t>
        <w:br/>
        <w:br/>
        <w:t>NOTE: Enrollment reported is for the 12-month period (July 1 - June 30),</w:t>
        <w:br/>
      </w:r>
    </w:p>
    <w:p>
      <w:r>
        <w:t>variable E12UG1SFT description Full-time first-time degree/certificate-seeking undergraduate 12-month unduplicated headcount0</w:t>
        <w:br/>
        <w:br/>
        <w:br/>
        <w:br/>
        <w:t>Indicates how many individuals -full-time, first-time undergraduates (EFFYALEV=24,EFYTOTLT)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E12UGTRFT description Full-time transfer-in degree/certificate-seeking undergraduate 12-month unduplicated headcount</w:t>
        <w:br/>
        <w:br/>
        <w:br/>
        <w:br/>
        <w:t>Indicates how many individuals - full-time transfer-in undergraduates (EFFYALEV=39,EFYTOTLT)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Transfer-in student - A student entering the reporting institution for the first time but known to have previously attended a postsecondary institution at the same level (e.g., undergraduate, graduate). The student may transfer with or without credit.</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E12UGCNFT description Full-time continuing degree/certificate-seeking undergraduate 12-month unduplicated headcount</w:t>
        <w:br/>
        <w:br/>
        <w:br/>
        <w:br/>
        <w:t>Indicates how many individuals - full-time continuing undergraduates (EFFYALEV=40,EFYTOTLT)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Continuing - Students beyond their first-year and are also not transfer-ins</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E12UGNDFT description Full-time nondegree/certificate-seeking undergraduate 12-month unduplicated headcount</w:t>
        <w:br/>
        <w:br/>
        <w:br/>
        <w:br/>
        <w:t>Indicates how many individuals -full-time nondegree/certificate-seeking  undergraduates (EFFYALEV=31,EFYTOTLT)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Examples of non-degree/certificate-seeking students would be high school students enrolled in creditable courses prior to high school graduation, or those enrolled in creditable courses who for some reason are not seeking a degree/certificate.</w:t>
        <w:br/>
        <w:br/>
        <w:t>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E12UGPT description Part-time undergraduate 12-month unduplicated headcount</w:t>
        <w:br/>
        <w:br/>
        <w:br/>
        <w:br/>
        <w:t>Indicates how many individuals  - part-time undergraduates (EFFYALEV=42,EFYTOTLT)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t>Credit - Recognition of attendance or performance in an instructional activity (course or program) that can be applied by a recipient toward the requirements for a degree, diploma, certificate, or other formal award</w:t>
        <w:br/>
        <w:br/>
        <w:t>Part-time undergraduate - A student enrolled in a 4- or 5-year bachelor's degree program, an associate's degree program, or a vocational or technical program below the baccalaureate and enrolled for less than 12 semester credits or quarter credits, or 24 clock hours a week each term.</w:t>
        <w:br/>
        <w:br/>
        <w:t>NOTE: Enrollment reported is for the 12-month period (July 1 - June 30),</w:t>
        <w:br/>
      </w:r>
    </w:p>
    <w:p>
      <w:r>
        <w:t>variable E12UG1SPT description Part-time first-time degree/certificate-seeking undergraduate 12-month unduplicated headcount0</w:t>
        <w:br/>
        <w:br/>
        <w:br/>
        <w:br/>
        <w:t>Indicates how many individuals - part-time, first-time undergraduates (EFFYALEV=44,EFYTOTLT)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Part-time undergraduate - A student enrolled in a 4- or 5-year bachelor's degree program, an associate's degree program, or a vocational or technical program below the baccalaureate and enrolled for less than 12 semester credits or quarter credits, or 24 clock hours a week each term.</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E12UGTRPT description Part-time transfer-in degree/certificate-seeking undergraduate 12-month unduplicated headcount</w:t>
        <w:br/>
        <w:br/>
        <w:br/>
        <w:br/>
        <w:t>Indicates how many individuals -Part-time transfer-in undergraduates (EFFYALEV=59,EFYTOTLT)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Transfer-in student - A student entering the reporting institution for the first time but known to have previously attended a postsecondary institution at the same level (e.g., undergraduate, graduate). The student may transfer with or without credit.</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Part-time undergraduate - A student enrolled in a 4- or 5-year bachelor's degree program, an associate's degree program, or a vocational or technical program below the baccalaureate and enrolled for less than 12 semester credits or quarter credits, or 24 clock hours a week each term.</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E12UGCNPT description Part-time continuing degree/certificate-seeking undergraduate 12-month unduplicated headcount</w:t>
        <w:br/>
        <w:br/>
        <w:br/>
        <w:br/>
        <w:t>Indicates how many individuals -Part=time continuing undergraduates (EFFYALEV=60,EFYTOTLT)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Continuing - Students beyond their first-year and are also not transfer-ins</w:t>
        <w:br/>
        <w:br/>
        <w:t>Degree/certificate-seeking students Students enrolled in courses for credit and recognized by the institution as seeking a degree, certificate, or other formal award. High school students also enrolled in postsecondary courses for credit are not considered degree/certificate-seeking</w:t>
        <w:br/>
        <w:br/>
        <w:t>Full-time undergraduate - A student enrolled in a 4- or 5-year bachelor's degree program, an associate's degree program, or a vocational or technical program below the baccalaureate and enrolled for 12 or more semester credits , or 12 or more quarter credits, or 24 or more clock hours a week each term.</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E12UGNDPT description Part-time nondegree/certificate-seeking undergraduate 12-month unduplicated headcount</w:t>
        <w:br/>
        <w:br/>
        <w:br/>
        <w:br/>
        <w:t>Indicates how many individuals -part-time nondegree/certificate-seeking  undergraduates (EFFYALEV=51,EFYTOTLT) the institution served over a 12-month period (the unduplicated headcount)</w:t>
        <w:br/>
        <w:br/>
        <w:t xml:space="preserve">Unduplicated count - The sum of students enrolled for credit with each student counted only once during the reporting period, regardless of when the student enrolled. </w:t>
        <w:br/>
        <w:br/>
        <w:br/>
        <w:br/>
        <w:t>Examples of non-degree/certificate-seeking students would be high school students enrolled in creditable courses prior to high school graduation, or those enrolled in creditable courses who for some reason are not seeking a degree/certificate.</w:t>
        <w:br/>
        <w:br/>
        <w:t>Part-time undergraduate - A student enrolled in a 4- or 5-year bachelor's degree program, an associate's degree program, or a vocational or technical program below the baccalaureate and enrolled for less than 12 semester credits or quarter credits, or 24 clock hours a week each term.</w:t>
        <w:br/>
        <w:br/>
        <w:t>CREDIT - Recognition of attendance or performance in an instructional activity (course or program) that can be applied by a recipient toward the requirements for a degree, diploma, certificate, or other formal award.</w:t>
        <w:br/>
        <w:br/>
        <w:t>NOTE: Enrollment reported is for the 12-month period (July 1 - June 30),</w:t>
        <w:br/>
      </w:r>
    </w:p>
    <w:p>
      <w:r>
        <w:t>variable PCTE12AN description Percent of 12-month unduplicated headcount that are American Indian or Alaska Native.. This variable is derived from the 12-month (July 1-June 30) enrollment component that is collected in the fall surveys.</w:t>
        <w:br/>
        <w:br/>
        <w:br/>
        <w:br/>
        <w:t>American Indian or Alaska Native - A person having origins in any of the original peoples of North America and who maintains cultural identification through tribal affiliation or community recognition.</w:t>
        <w:br/>
        <w:br/>
        <w:br/>
        <w:br/>
        <w:t>This variable is derived by dividing total American Indian unduplicated headcount (EFFYALEV=1,EFYAIANT) by the grand total unduplicated headcount (EFFYALEV=1,EFYTOTLT). Ratios are converted to percentages by multiplying by 100 and then are rounded to whole numbers.,</w:t>
        <w:br/>
      </w:r>
    </w:p>
    <w:p>
      <w:r>
        <w:t>variable PCTE12AS description Percent of 12-month unduplicated headcount that are Asian. This variable is derived from the 12-month (July 1 - June 30) enrollment component that is collected in the fall surveys.</w:t>
        <w:br/>
        <w:br/>
        <w:br/>
        <w:br/>
        <w:t>Asian (new definition) - A person having origins in any of the original peoples of the Far East, Southeast Asia, or the Indian Subcontinent, including, for example, Cambodia, China, India, Japan, Korea, Malaysia, Pakistan, the Philippine Islands, Thailand, and Vietnam.</w:t>
        <w:br/>
        <w:br/>
        <w:br/>
        <w:br/>
        <w:t>This variable is derived by dividing total Asian unduplicated headcount (EFFYALEV=1,EFYASIAT) by the grand total unduplicated headcount EFFYALEV=1,EFYTOTLT). Ratios are converted to percentages by multiplying by 100 and then are rounded to whole numbers.,</w:t>
        <w:br/>
      </w:r>
    </w:p>
    <w:p>
      <w:r>
        <w:t>variable PCTE12BK description Percent of 12-month unduplicated headcount that are Black or African American. This variable is derived from the 12-month (July 1 - June 30) enrollment component that is collected in the fall surveys.</w:t>
        <w:br/>
        <w:br/>
        <w:br/>
        <w:br/>
        <w:t>Black non-Hispanic - A person having origins in any of the black racial groups of Africa (except those of Hispanic origin).</w:t>
        <w:br/>
        <w:br/>
        <w:br/>
        <w:br/>
        <w:t>This variable is derived by dividing total Black or African American unduplicated headcount (EFFYALEV=1,EFYBKAAT) by the grand total unduplicated headcount (EFFYALEV=1,EFYTOTLT). Ratios are converted to percentages by multiplying by 100 and then are rounded to whole numbers.,</w:t>
        <w:br/>
      </w:r>
    </w:p>
    <w:p>
      <w:r>
        <w:t>variable PCTE12HS description Percent of 12-month unduplicated headcount that are Hispanic/Latino. This variable is derived from the 12-month (July 1 - June 30) enrollment component that is collected in the fall surveys.</w:t>
        <w:br/>
        <w:br/>
        <w:br/>
        <w:br/>
        <w:t>Hispanic - A person of Mexican, Puerto Rican, Cuban, Central or South American or other Spanish culture or origin, regardless of race.</w:t>
        <w:br/>
        <w:br/>
        <w:br/>
        <w:br/>
        <w:t>This variable is derived by dividing total Hispanic/Latino unduplicated headcount (EFFYALEV=1,EFYHISPT) by the grand total unduplicated headcount (EFFYALEV=1,EFYTOTLT). Ratios are converted to percentages by multiplying by 100 and then are rounded to whole numbers.,</w:t>
        <w:br/>
      </w:r>
    </w:p>
    <w:p>
      <w:r>
        <w:t>variable PCTE12NH description Percent of 12-month unduplicated headcount that are Native Hawaiian or Other Pacific Islander. This variable is derived from the 12-month (July 1 - June 30) enrollment component that is collected in the fall surveys.</w:t>
        <w:br/>
        <w:br/>
        <w:br/>
        <w:br/>
        <w:t>Native Hawaiian or Other Pacific Islanders (new definition) - A person having origins in any of the original peoples of Hawaii, Guam, Samoa, or other Pacific Islands.</w:t>
        <w:br/>
        <w:br/>
        <w:br/>
        <w:br/>
        <w:t>This variable is derived by dividing total Native Hawaiian or Other Pacific Islander unduplicated headcount (EFFYALEV=1,EFYNHPIT) by the grand total unduplicated headcount (EFFYALEV=1,EFYTOTLT). Ratios are converted to percentages by multiplying by 100 and then are rounded to whole numbers.,</w:t>
        <w:br/>
      </w:r>
    </w:p>
    <w:p>
      <w:r>
        <w:t>variable PCTE12WH description Percent of 12-month unduplicated headcount that are White. This variable is derived from the 12-month (July 1 - June 30) enrollment component that is collected in the fall surveys.</w:t>
        <w:br/>
        <w:br/>
        <w:br/>
        <w:br/>
        <w:t>White, non-Hispanic - A person having origins in any of the original peoples of Europe, North Africa, or the Middle East (except those of Hispanic origin).</w:t>
        <w:br/>
        <w:br/>
        <w:br/>
        <w:br/>
        <w:t>This variable is derived by dividing total White unduplicated headcount (EFFYALEV=1,EFYWHITT) by the grand total unduplicated headcount (EFFYALEV=1,EFYTOTLT). Ratios are converted to percentages by multiplying by 100 and then are rounded to whole numbers.,</w:t>
        <w:br/>
      </w:r>
    </w:p>
    <w:p>
      <w:r>
        <w:t>variable PCTE122M description Percent of 12-month unduplicated headcount that are of Two or more races. This variable is derived from the 12-month (July 1 - June 30) enrollment component that is collected in the fall surveys.</w:t>
        <w:br/>
        <w:br/>
        <w:br/>
        <w:br/>
        <w:t>This variable is derived by dividing total Two or more races unduplicated headcount (EFFYALEV=1,EFY2MORT) by the grand total unduplicated headcount (EFFYALEV=1,EFYTOTLT). Ratios are converted to percentages by multiplying by 100 and then are rounded to whole numbers.,</w:t>
        <w:br/>
      </w:r>
    </w:p>
    <w:p>
      <w:r>
        <w:t>variable PCTE12UN description Percent of 12-month unduplicated headcount that are race/ethnicity unknown. This variable is derived from the 12-month (July 1 - June 30) enrollment component that is collected in the fall surveys.</w:t>
        <w:br/>
        <w:br/>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br/>
        <w:br/>
        <w:br/>
        <w:t>This variable is derived by dividing total race/ethnicity unknown unduplicated headcount (EFFYALEV=1,EFYUNKNT) by the grand total unduplicated headcount (EFFYALEV=1,EFYTOTLT). Ratios are converted to percentages by multiplying by 100 and then are rounded to whole numbers.,</w:t>
        <w:br/>
      </w:r>
    </w:p>
    <w:p>
      <w:r>
        <w:t>variable PCTE12NR description Percent of 12-month unduplicated headcount that are Nonresident Alien. This variable is derived from the 12-month (July 1 - June 30) enrollment component that is collected in the fall surveys.</w:t>
        <w:br/>
        <w:br/>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br/>
        <w:br/>
        <w:t>This variable is derived by dividing total Nonresident Alien headcount (EFFYALEV=1,EFYNRALT) by the grand total unduplicated headcount (EFFYALEV=1,EFYTOTLT). Ratios are converted to percentages by multiplying by 100 and then are rounded to whole numbers.,</w:t>
        <w:br/>
      </w:r>
    </w:p>
    <w:p>
      <w:r>
        <w:t>variable PCTE12W description Percent of 12-month unduplicated headcount that are Women. This variable is derived from the 12-month (July 1 - June 30) enrollment component that is collected in the fall surveys.</w:t>
        <w:br/>
        <w:br/>
        <w:br/>
        <w:br/>
        <w:t>This variable is derived by dividing total Women unduplicated headcount (EFFYALEV=1,EFYTOTLW by the grand total unduplicated headcount (EFFYALEV=1,EFYTOTLT). Ratios are converted to percentages by multiplying by 100 and then are rounded to whole numbers.,</w:t>
        <w:br/>
      </w:r>
    </w:p>
    <w:p>
      <w:r>
        <w:t>variable PCTE12UGAN description Percent of 12-month undergraduate unduplicated headcount that are American Indian or Alaska Native.. This variable is derived from the 12-month (July 1-June 30) enrollment component that is collected in the fall surveys.</w:t>
        <w:br/>
        <w:br/>
        <w:br/>
        <w:br/>
        <w:t>American Indian or Alaska Native - A person having origins in any of the original peoples of North America and who maintains cultural identification through tribal affiliation or community recognition.</w:t>
        <w:br/>
        <w:br/>
        <w:br/>
        <w:br/>
        <w:t>This variable is derived by dividing undergraduate American Indian unduplicated headcount (EFFYALEV=2,EFYAIANT) by the total undergraduate unduplicated headcount (effyalev=2,EFYTOTLT). Ratios are converted to percentages by multiplying by 100 and then are rounded to whole numbers.,</w:t>
        <w:br/>
      </w:r>
    </w:p>
    <w:p>
      <w:r>
        <w:t>variable PCTE12UGAS description Percent of 12-month undergraduate unduplicated headcount that are Asian. This variable is derived from the 12-month (July 1 - June 30) enrollment component that is collected in the fall surveys.</w:t>
        <w:br/>
        <w:br/>
        <w:br/>
        <w:br/>
        <w:t>Asian (new definition) - A person having origins in any of the original peoples of the Far East, Southeast Asia, or the Indian Subcontinent, including, for example, Cambodia, China, India, Japan, Korea, Malaysia, Pakistan, the Philippine Islands, Thailand, and Vietnam.</w:t>
        <w:br/>
        <w:br/>
        <w:br/>
        <w:br/>
        <w:t>This variable is derived by dividing undergraduate Asian unduplicated headcount (EFFYALEV=2,EFYASIAT) by the total undergraduate unduplicated headcount (effyalev=2,EFYTOTLT). Ratios are converted to percentages by multiplying by 100 and then are rounded to whole numbers.,</w:t>
        <w:br/>
      </w:r>
    </w:p>
    <w:p>
      <w:r>
        <w:t>variable PCTE12UGBK description Percent of 12-month undergraduate unduplicated headcount that are Black or African American. This variable is derived from the 12-month (July 1 - June 30) enrollment component that is collected in the fall surveys.</w:t>
        <w:br/>
        <w:br/>
        <w:br/>
        <w:br/>
        <w:t>Black non-Hispanic - A person having origins in any of the black racial groups of Africa (except those of Hispanic origin).</w:t>
        <w:br/>
        <w:br/>
        <w:br/>
        <w:br/>
        <w:t>This variable is derived by dividing undergraduate Black or African American unduplicated headcount (EFFYALEV=2,EFYBKAAT) by the total undergraduate unduplicated headcount (effyalev=2,EFYTOTLT). Ratios are converted to percentages by multiplying by 100 and then are rounded to whole numbers.,</w:t>
        <w:br/>
      </w:r>
    </w:p>
    <w:p>
      <w:r>
        <w:t>variable PCTE12UGHS description Percent of 12-month undergraduate unduplicated headcount that are Hispanic/Latino. This variable is derived from the 12-month (July 1 - June 30) enrollment component that is collected in the fall surveys.</w:t>
        <w:br/>
        <w:br/>
        <w:br/>
        <w:br/>
        <w:t>Hispanic - A person of Mexican, Puerto Rican, Cuban, Central or South American or other Spanish culture or origin, regardless of race.</w:t>
        <w:br/>
        <w:br/>
        <w:br/>
        <w:br/>
        <w:t>This variable is derived by dividing undergraduate Hispanic/Latino unduplicated headcount (EFFYALEV=2,EFYHISPT) by the total undergraduate unduplicated headcount (EFFYALEV=2,EFYTOTLT). Ratios are converted to percentages by multiplying by 100 and then are rounded to whole numbers.,</w:t>
        <w:br/>
      </w:r>
    </w:p>
    <w:p>
      <w:r>
        <w:t>variable PCTE12UGNH description Percent of 12-month undergraduate unduplicated headcount that are Native Hawaiian or Other Pacific Islander. This variable is derived from the 12-month (July 1 - June 30) enrollment component that is collected in the fall surveys.</w:t>
        <w:br/>
        <w:br/>
        <w:br/>
        <w:br/>
        <w:t>Native Hawaiian or Other Pacific Islanders (new definition) - A person having origins in any of the original peoples of Hawaii, Guam, Samoa, or other Pacific Islands.</w:t>
        <w:br/>
        <w:br/>
        <w:br/>
        <w:br/>
        <w:t>This variable is derived by dividing undergraduate Native Hawaiian or Other Pacific Islander unduplicated headcount (EFFYALEV=2,EFYNHPIT) by the total undergraduate unduplicated headcount (EFFYALEV=2,EFYTOTLT). Ratios are converted to percentages by multiplying by 100 and then are rounded to whole numbers.,</w:t>
        <w:br/>
      </w:r>
    </w:p>
    <w:p>
      <w:r>
        <w:t>variable PCTE12UGWH description Percent of 12-month undergraduate unduplicated headcount that are White. This variable is derived from the 12-month (July 1 - June 30) enrollment component that is collected in the fall surveys.</w:t>
        <w:br/>
        <w:br/>
        <w:br/>
        <w:br/>
        <w:t>White, non-Hispanic - A person having origins in any of the original peoples of Europe, North Africa, or the Middle East (except those of Hispanic origin).</w:t>
        <w:br/>
        <w:br/>
        <w:br/>
        <w:br/>
        <w:t>This variable is derived by dividing undergraduate White unduplicated headcount (EFFYALEV=2,EFYWHITT) by the  total undergraduate unduplicated headcount (EFFYALEV=2,EFYTOTLT). Ratios are converted to percentages by multiplying by 100 and then are rounded to whole numbers.,</w:t>
        <w:br/>
      </w:r>
    </w:p>
    <w:p>
      <w:r>
        <w:t>variable PCTE12UG2M description Percent of 12-month undergraduate unduplicated headcount that are of Two or more races. This variable is derived from the 12-month (July 1 - June 30) enrollment component that is collected in the fall surveys.</w:t>
        <w:br/>
        <w:br/>
        <w:br/>
        <w:br/>
        <w:t>This variable is derived by dividing undergraduate Two or more races unduplicated headcount (EFFYALEV=2,EFY2MORT) by the total undergraduate unduplicated headcount (EFFYALEV=2,EFYTOTLT). Ratios are converted to percentages by multiplying by 100 and then are rounded to whole numbers.,</w:t>
        <w:br/>
      </w:r>
    </w:p>
    <w:p>
      <w:r>
        <w:t>variable PCTE12UGUN description Percent of 12-month undergraduate unduplicated headcount that are race/ethnicity unknown. This variable is derived from the 12-month (July 1 - June 30) enrollment component that is collected in the fall surveys.</w:t>
        <w:br/>
        <w:br/>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br/>
        <w:br/>
        <w:br/>
        <w:t>This variable is derived by dividing undergraduate race/ethnicity unknown unduplicated headcount (EFFYALEV=2,EFYUNKNT) by the  total undergraduate unduplicated headcount (EFFYALEV=2,EFYTOTLT). Ratios are converted to percentages by multiplying by 100 and then are rounded to whole numbers.,</w:t>
        <w:br/>
      </w:r>
    </w:p>
    <w:p>
      <w:r>
        <w:t>variable PCTE12UGNR description Percent of 12-month undergraduate unduplicated headcount that are Nonresident Alien. This variable is derived from the 12-month (July 1 - June 30) enrollment component that is collected in the fall surveys.</w:t>
        <w:br/>
        <w:br/>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br/>
        <w:br/>
        <w:t>This variable is derived by dividing undergraduate Nonresident Alien headcount (EFFYALEV=2,EFYNRALT) by the total undergraduate unduplicated headcount (EFFYALEV=2,EFYTOTLT). Ratios are converted to percentages by multiplying by 100 and then are rounded to whole numbers.,</w:t>
        <w:br/>
      </w:r>
    </w:p>
    <w:p>
      <w:r>
        <w:t>variable PCTE12UGW description Percent of 12-month undergraduate unduplicated headcount that are Women. This variable is derived from the 12-month (July 1 - June 30) enrollment component that is collected in the fall surveys.</w:t>
        <w:br/>
        <w:br/>
        <w:br/>
        <w:br/>
        <w:t>This variable is derived by dividing undergraduate Women unduplicated headcount (EFFYALEV=2,EFYTOTLW by the  total undergraduate unduplicated headcount (EFFYALEV=2,EFYTOTLT). Ratios are converted to percentages by multiplying by 100 and then are rounded to whole numbers.,</w:t>
        <w:br/>
      </w:r>
    </w:p>
    <w:p>
      <w:r>
        <w:t>variable PCTE12GRADAN description Percent of 12-month graduate unduplicated headcount that are American Indian or Alaska Native.. This variable is derived from the 12-month (July 1-June 30) enrollment component that is collected in the fall surveys.</w:t>
        <w:br/>
        <w:br/>
        <w:br/>
        <w:br/>
        <w:t>American Indian or Alaska Native - A person having origins in any of the original peoples of North America and who maintains cultural identification through tribal affiliation or community recognition.</w:t>
        <w:br/>
        <w:br/>
        <w:br/>
        <w:br/>
        <w:t>This variable is derived by dividing graduate American Indian unduplicated headcount (EFFYALEV=12,EFYAIANT) by the total graduate unduplicated headcount (effyalev=12,EFYTOTLT). Ratios are converted to percentages by multiplying by 100 and then are rounded to whole numbers,</w:t>
        <w:br/>
      </w:r>
    </w:p>
    <w:p>
      <w:r>
        <w:t>variable PCTE12GRADAS description Percent of 12-month graduate unduplicated headcount that are Asian. This variable is derived from the 12-month (July 1 - June 30) enrollment component that is collected in the fall surveys.</w:t>
        <w:br/>
        <w:br/>
        <w:br/>
        <w:br/>
        <w:t>Asian (new definition) - A person having origins in any of the original peoples of the Far East, Southeast Asia, or the Indian Subcontinent, including, for example, Cambodia, China, India, Japan, Korea, Malaysia, Pakistan, the Philippine Islands, Thailand, and Vietnam.</w:t>
        <w:br/>
        <w:br/>
        <w:br/>
        <w:br/>
        <w:t>This variable is derived by dividing graduate Asian unduplicated headcount (EFFYALEV=12,EFYASIAT) by the total graduate unduplicated headcount (effyalev=12,EFYTOTLT). Ratios are converted to percentages by multiplying by 100 and then are rounded to whole numbers.,</w:t>
        <w:br/>
      </w:r>
    </w:p>
    <w:p>
      <w:r>
        <w:t>variable PCTE12GRADBK description Percent of 12-month graduate unduplicated headcount that are Black or African American. This variable is derived from the 12-month (July 1 - June 30) enrollment component that is collected in the fall surveys.</w:t>
        <w:br/>
        <w:br/>
        <w:br/>
        <w:br/>
        <w:t>Black non-Hispanic - A person having origins in any of the black racial groups of Africa (except those of Hispanic origin).</w:t>
        <w:br/>
        <w:br/>
        <w:br/>
        <w:br/>
        <w:t>This variable is derived by dividing graduate Black or African American unduplicated headcount (EFFYALEV=12,EFYBKAAT) by the total graduate unduplicated headcount (effyalev=12,EFYTOTLT). Ratios are converted to percentages by multiplying by 100 and then are rounded to whole numbers.,</w:t>
        <w:br/>
      </w:r>
    </w:p>
    <w:p>
      <w:r>
        <w:t>variable PCTE12GRADHS description Percent of 12-month graduate unduplicated headcount that are Hispanic/Latino. This variable is derived from the 12-month (July 1 - June 30) enrollment component that is collected in the fall surveys.</w:t>
        <w:br/>
        <w:br/>
        <w:br/>
        <w:br/>
        <w:t>Hispanic - A person of Mexican, Puerto Rican, Cuban, Central or South American or other Spanish culture or origin, regardless of race.</w:t>
        <w:br/>
        <w:br/>
        <w:br/>
        <w:br/>
        <w:t>This variable is derived by dividing graduate Hispanic/Latino unduplicated headcount (EFFYALEV=12,EFYHISPT) by the total graduate unduplicated headcount (EFFYALEV=12,EFYTOTLT). Ratios are converted to percentages by multiplying by 100 and then are rounded to whole numbers.,</w:t>
        <w:br/>
      </w:r>
    </w:p>
    <w:p>
      <w:r>
        <w:t>variable PCTE12GRADNH description Percent of 12-month graduate unduplicated headcount that are Native Hawaiian or Other Pacific Islander. This variable is derived from the 12-month (July 1 - June 30) enrollment component that is collected in the fall surveys.</w:t>
        <w:br/>
        <w:br/>
        <w:br/>
        <w:br/>
        <w:t>Native Hawaiian or Other Pacific Islanders (new definition) - A person having origins in any of the original peoples of Hawaii, Guam, Samoa, or other Pacific Islands.</w:t>
        <w:br/>
        <w:br/>
        <w:br/>
        <w:br/>
        <w:t>This variable is derived by dividing graduate Native Hawaiian or Other Pacific Islander unduplicated headcount (EFFYALEV=12,EFYNHPIT) by the total graduate unduplicated headcount (EFFYALEV=12,EFYTOTLT). Ratios are converted to percentages by multiplying by 100 and then are rounded to whole numbers.,</w:t>
        <w:br/>
      </w:r>
    </w:p>
    <w:p>
      <w:r>
        <w:t>variable PCTE12GRADWH description Percent of 12-month graduate unduplicated headcount that are White. This variable is derived from the 12-month (July 1 - June 30) enrollment component that is collected in the fall surveys.</w:t>
        <w:br/>
        <w:br/>
        <w:br/>
        <w:br/>
        <w:t>White, non-Hispanic - A person having origins in any of the original peoples of Europe, North Africa, or the Middle East (except those of Hispanic origin).</w:t>
        <w:br/>
        <w:br/>
        <w:br/>
        <w:br/>
        <w:t>This variable is derived by dividing graduate White unduplicated headcount (EFFYALEV=12,EFYWHITT) by the  total graduate unduplicated headcount (EFFYALEV=12,EFYTOTLT). Ratios are converted to percentages by multiplying by 100 and then are rounded to whole numbers.,</w:t>
        <w:br/>
      </w:r>
    </w:p>
    <w:p>
      <w:r>
        <w:t>variable PCTE12GRAD2M description Percent of 12-month graduate unduplicated headcount that are of Two or more races. This variable is derived from the 12-month (July 1 - June 30) enrollment component that is collected in the fall surveys.</w:t>
        <w:br/>
        <w:br/>
        <w:br/>
        <w:br/>
        <w:t>This variable is derived by dividing graduate Two or more races unduplicated headcount (EFFYALEV=12,EFY2MORT) by the total graduate unduplicated headcount (EFFYALEV=12,EFYTOTLT). Ratios are converted to percentages by multiplying by 100 and then are rounded to whole numbers.,</w:t>
        <w:br/>
      </w:r>
    </w:p>
    <w:p>
      <w:r>
        <w:t>variable PCTE12GRADUN description Percent of 12-month graduate unduplicated headcount that are race/ethnicity unknown. This variable is derived from the 12-month (July 1 - June 30) enrollment component that is collected in the fall surveys.</w:t>
        <w:br/>
        <w:br/>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br/>
        <w:br/>
        <w:br/>
        <w:t>This variable is derived by dividing graduate race/ethnicity unknown unduplicated headcount (EFFYALEV=12,EFYUNKNT) by the  total graduate unduplicated headcount (EFFYALEV=12,EFYTOTLT). Ratios are converted to percentages by multiplying by 100 and then are rounded to whole numbers.,</w:t>
        <w:br/>
      </w:r>
    </w:p>
    <w:p>
      <w:r>
        <w:t>variable PCTE12GRADNR description Percent of 12-month graduate unduplicated headcount that are Nonresident Alien. This variable is derived from the 12-month (July 1 - June 30) enrollment component that is collected in the fall surveys.</w:t>
        <w:br/>
        <w:br/>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br/>
        <w:br/>
        <w:br/>
        <w:t>This variable is derived by dividing graduate Nonresident Alien headcount (EFFYALEV=12,EFYNRALT) by the total graduate unduplicated headcount (EFFYALEV=12,EFYTOTLT). Ratios are converted to percentages by multiplying by 100 and then are rounded to whole numbers.,</w:t>
        <w:br/>
      </w:r>
    </w:p>
    <w:p>
      <w:r>
        <w:t>variable PCTE12GRADW description Percent of 12-month graduate unduplicated headcount that are Women. This variable is derived from the 12-month (July 1 - June 30) enrollment component that is collected in the fall surveys.</w:t>
        <w:br/>
        <w:br/>
        <w:br/>
        <w:br/>
        <w:t>This variable is derived by dividing graduate Women unduplicated headcount (EFFYALEV=12,EFYTOTLW by the  total graduate unduplicated headcount (EFFYALEV=12,EFYTOTLT). Ratios are converted to percentages by multiplying by 100 and then are rounded to whole numbers.,</w:t>
        <w:br/>
      </w:r>
    </w:p>
    <w:p>
      <w:r>
        <w:t>variable PCTE12DEEXC description Percent of the 12-month unduplicated headcount who are enrolled only in courses that are considered distance education courses.</w:t>
        <w:br/>
        <w:br/>
        <w:br/>
        <w:br/>
        <w:t>Derived: Students enrolled exclusively in distance education (EFYDEEXC,EFFYDLEV=1) divided by all students enrolled (EFYDETOT,EFFYDLEV=1)</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PCTE12DESOM description Percent of the 12-month unduplicated headcount who are enrolled only in some but not all distance education courses</w:t>
        <w:br/>
        <w:br/>
        <w:br/>
        <w:br/>
        <w:t>Derived: Students enrolled in some but not all distance education courses (EFYDESOM,EFFYDLEV=1) divided by all students enrolled (EFYDETOT,EFFYDLEV=1)</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PCTE12DENON description Percent of the 12-month unduplicated headcount who are not enrolled in any distance education courses</w:t>
        <w:br/>
        <w:br/>
        <w:br/>
        <w:br/>
        <w:t>Derived: Students who are not enrolled in any distance education courses (EFYDENON,EFFYDLEV=1) divided by all students enrolled (EFYDETOT,EFFYDLEV=1)</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PCTE12UGDEEXC description Percent of undergraduate 12-month unduplicated headcount who are enrolled only in courses that are considered distance education courses.</w:t>
        <w:br/>
        <w:br/>
        <w:br/>
        <w:br/>
        <w:t>Derived: Undergraduate students enrolled exclusively in distance education (EFYDEEXC,EFFYDLEV=2) divided by all undergraduate students enrolled (EFYDETOT,EFFYDLEV=2)</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PCTE12UGDESOM description Percent of undergraduate 12-month unduplicated headcount who are enrolled only in some but not all distance education courses</w:t>
        <w:br/>
        <w:br/>
        <w:br/>
        <w:br/>
        <w:t>Derived: Undergraduate students enrolled only in some but not all distance education courses(EFYDESOM,EFFYDLEV=2) divided by all undergraduate students enrolled (EFYDETOT,EFFYDLEV=2)</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PCTE12UGDENON description Percent of undergraduate 12-month unduplicated headcount who are not enrolled in any distance education courses</w:t>
        <w:br/>
        <w:br/>
        <w:br/>
        <w:br/>
        <w:t>Derived: Undergraduate students not enrolled in any distance education courses (EFYDENON,EFFYDLEV=2) divided by all undergraduate students enrolled (EFYDETOT,EFFYDLEV=2)</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PCTE12GRADDEEXC description Percent of graduate 12-month unduplicated headcount who are enrolled only in courses that are considered distance education courses.</w:t>
        <w:br/>
        <w:br/>
        <w:br/>
        <w:br/>
        <w:t>Derived: Graduate students enrolled exclusively in distance education (EFYDEEXC,EFFYDLEV=12) divided by all graduate students enrolled (EFYDETOT,EFFYDLEV=12)</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PCTE12GRADDESOM description Percent of graduate 12-month unduplicated headcount who are enrolled only in some but not all distance education courses</w:t>
        <w:br/>
        <w:br/>
        <w:br/>
        <w:br/>
        <w:t>Derived: Graduate students enrolled only in some but not all distance education courses (EFYDESOM,EFFYDLEV=12) divided by all graduate students enrolled (EFYDETOT,EFFYDLEV=12)</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PCTE12GRADDENON description Percent of graduate 12-month unduplicated headcount who are not enrolled in any distance education courses</w:t>
        <w:br/>
        <w:br/>
        <w:br/>
        <w:br/>
        <w:t>Derived: graduate students not enrolled in any distance education courses (EFYDENON,EFFYDLEV=12) divided by all graduate students enrolled (EFYDETOT,EFFYDLEV=12)</w:t>
        <w:br/>
        <w:br/>
        <w:br/>
        <w:br/>
        <w:t>NOTE: Includes only students enrolled for credit during the 12-month period (July 1 - June 30)</w:t>
        <w:br/>
        <w:br/>
        <w:br/>
        <w:br/>
        <w:t>Distance education course - A course in which the instructional content is delivered exclusively via distance education. Requirements for coming to campus for orientation, testing, or academic support services do not exclude a course from being classified as distance education.</w:t>
        <w:br/>
        <w:br/>
        <w:br/>
        <w:br/>
        <w:t>Distance education - Education that uses one or more technologies to deliver instruction to students who are separated from the instructor and to support regular and substantive interaction between the students and the instructor synchronously or asynchronously.</w:t>
        <w:br/>
        <w:br/>
        <w:br/>
        <w:br/>
        <w:t>Technologies used for instruction may include the following: Internet; one-way and two-way transmissions through open broadcasts, closed circuit, cable, microwave, broadband lines, fiber optics, satellite or wireless communication devices; audio conferencing; and video cassette, DVDs, and CD-ROMs, if the cassette, DVDs, and CD-ROMs are used in a course in conjunction with the technologies listed above.,</w:t>
        <w:br/>
      </w:r>
    </w:p>
    <w:p>
      <w:r>
        <w:t>variable STAT_C description Response status of the institution</w:t>
        <w:br/>
        <w:br/>
        <w:t>,</w:t>
        <w:br/>
      </w:r>
    </w:p>
    <w:p>
      <w:r>
        <w:t>variable REV_C description Identifies institutions that submitted revised completions data for July 1, 2019 through June 30, 2020 using the IPEDS 2020-21 Prior Year Data Revision system,</w:t>
        <w:br/>
      </w:r>
    </w:p>
    <w:p>
      <w:r>
        <w:t>variable LOCK_C description Status of completions component when institution was migrated,</w:t>
        <w:br/>
      </w:r>
    </w:p>
    <w:p>
      <w:r>
        <w:t>variable PRCH_C description Identifies Parent/child institutions for the Completions component   Parent records includes data for their institution and other campuses/institutions (child institutions). The child institution record will not have  data because it is included with the parent. The variable IDX_C contains the UNITID of the parent institution.,</w:t>
        <w:br/>
      </w:r>
    </w:p>
    <w:p>
      <w:r>
        <w:t>variable IDX_C description UNITID number of parent institution reporting Completions data  IDX_C contains the UNITID number of the parent institution institution. This data field is used to link child institutions  with the parent institution.,</w:t>
        <w:br/>
      </w:r>
    </w:p>
    <w:p>
      <w:r>
        <w:t>variable PCC_F description This value is the allocation factors for the Completions component.  These factors are provided by the parent instituion so that data reported by the parent can be allocated to the child campuses/institutions.,</w:t>
        <w:br/>
      </w:r>
    </w:p>
    <w:p>
      <w:r>
        <w:t>variable IMP_C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MAJORNUM description First or Second Major,</w:t>
        <w:br/>
      </w:r>
    </w:p>
    <w:p>
      <w:r>
        <w:t>variable CNRALM description Awards/degrees conferred between July 1, 2019 and June 30, 2020 to Nonresident alien men.</w:t>
        <w:br/>
        <w:br/>
        <w:br/>
        <w:br/>
        <w:t>Nonresident alien - A person who is not a citizen or national of the United States and who is in this country on a visa or temporary basis and does not have the right to remain indefinitely.,</w:t>
        <w:br/>
      </w:r>
    </w:p>
    <w:p>
      <w:r>
        <w:t>variable CNRALW description Awards/degrees conferred between July 1, 2019 and June 30, 2020 to Nonresident alien women.</w:t>
        <w:br/>
        <w:br/>
        <w:br/>
        <w:br/>
        <w:t>Nonresident alien - A person who is not a citizen or national of the United States and who is in this country on a visa or temporary basis and does not have the right to remain indefinitely.,</w:t>
        <w:br/>
      </w:r>
    </w:p>
    <w:p>
      <w:r>
        <w:t xml:space="preserve">variable CUNKNM description Awards/degrees conferred between July 1, 2019 and June 30, 2020 to Race/ethnicity unknown men                                               </w:t>
        <w:br/>
        <w:br/>
        <w:br/>
        <w:br/>
        <w:t>Race/ethnicity unknown - Category used to classify students or employees whose race/ethnicity is not known and institutions are unable to place them in one of the specified racial/ethnic categories.,</w:t>
        <w:br/>
      </w:r>
    </w:p>
    <w:p>
      <w:r>
        <w:t xml:space="preserve">variable CUNKNW description Awards/degrees conferred between July 1, 2019 and June 30, 2020 to Race/ethnicity unknown women                                               </w:t>
        <w:br/>
        <w:br/>
        <w:br/>
        <w:br/>
        <w:t>Race/ethnicity unknown - Category used to classify students or employees whose race/ethnicity is not known and institutions are unable to place them in one of the specified racial/ethnic categories.,</w:t>
        <w:br/>
      </w:r>
    </w:p>
    <w:p>
      <w:r>
        <w:t>variable CTOTALM description Awards/degrees conferred between July 1, 2019 and June 30, 2020 to Grand total Men,</w:t>
        <w:br/>
      </w:r>
    </w:p>
    <w:p>
      <w:r>
        <w:t>variable CTOTALW description Awards/degrees conferred between July 1, 2019 and June 30, 2098 to Grand total Men,</w:t>
        <w:br/>
      </w:r>
    </w:p>
    <w:p>
      <w:r>
        <w:t>variable CNRALT description Awards/degrees conferred between July 1, 2019 and June 30, 2020 to nonresident alien men and women.</w:t>
        <w:br/>
        <w:br/>
        <w:br/>
        <w:br/>
        <w:t>Nonresident alien  - A person who is not a citizen or national of the United States and who is in this country on a visa or temporary basis and does not have the right to remain indefinitely.,</w:t>
        <w:br/>
      </w:r>
    </w:p>
    <w:p>
      <w:r>
        <w:t xml:space="preserve">variable CUNKNT description Awards/degrees conferred between July 1, 2019 and June 30, 2020 to race/ethnicity unknown men and women.                                                           </w:t>
        <w:br/>
        <w:br/>
        <w:t>Race/ethnicity unknown - Category used to classify students or employees whose race/ethnicity is not known, and institutions are unable to place them in one of the specified racial/ethnic categories.,</w:t>
        <w:br/>
      </w:r>
    </w:p>
    <w:p>
      <w:r>
        <w:t>variable CTOTALT description Awards/degrees conferred between July 1, 2019 and June 30, 2020 to all recipients, across all race/ethnicities and both genders,</w:t>
        <w:br/>
      </w:r>
    </w:p>
    <w:p>
      <w:r>
        <w:t xml:space="preserve">variable DOCDEGRS description Doctor's degree - research/scholarship awarded between July 1, 2019 and June 30, 2020 </w:t>
        <w:br/>
        <w:br/>
        <w:br/>
        <w:br/>
        <w:t>This variable is derived directly from the completions survey Grand total (CTOTALT) for first majors(MAJORNUM=1) and Doctor's degree research/scholarship (AWLEVEL=17)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t>Doctor's degree - research/scholarship (new classification) - A Ph.D. or other doctor's degree that requires advanced work beyond the master’s level, including the preparation and defense of a dissertation based on original research, or the planning and execution of an original project demonstrating substantial artistic or scholarly achievement. Some examples of this type of degree may include Ed.D., D.M.A., D.B.A., D.Sc., D.A., or D.M, and others, as designated by the awarding institution.,</w:t>
        <w:br/>
      </w:r>
    </w:p>
    <w:p>
      <w:r>
        <w:t xml:space="preserve">variable DOCDEGPP description Doctor's degree - professional practice awarded between July 1, 2019 and June 30, 2020 </w:t>
        <w:br/>
        <w:br/>
        <w:br/>
        <w:br/>
        <w:t>This variable is derived directly from the completions survey Grand total (CTOTALT) for first majors(MAJORNUM=1) and Doctor's degree professional practice (AWLEVEL=18)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t>Doctor's degree - professional practice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r>
    </w:p>
    <w:p>
      <w:r>
        <w:t>variable DOCDEGOT description Doctor's degree - other awarded between July 1, 2019 and June 30, 2020</w:t>
        <w:br/>
        <w:br/>
        <w:t xml:space="preserve"> </w:t>
        <w:br/>
        <w:br/>
        <w:t>This variable is derived directly from the completions survey Grand total (CTOTALT) for first majors(MAJORNUM=1) and Doctor's degree other(AWLEVEL=19)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t>A doctor's degree that does not meet the definition of a doctor’s degree - research/scholarship or a doctor’s degree - professional practice.,</w:t>
        <w:br/>
      </w:r>
    </w:p>
    <w:p>
      <w:r>
        <w:t xml:space="preserve">variable MASDEG description Master's degee awarded between July 1, 2019 and June 30, 2020 </w:t>
        <w:br/>
        <w:br/>
        <w:br/>
        <w:br/>
        <w:t>This variable is derived directly from the completions survey Grand total (CTOTALT) for first majors(MAJORNUM=1) and Master's degree (AWLEVEL=7)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br/>
        <w:br/>
        <w:br/>
        <w:br/>
        <w:t>Master's degree  An award that requires the successful completion of a program of study of at least the full-time equivalent of 1 but not more than 2 academic years of work beyond the bachelor's degree,</w:t>
        <w:br/>
      </w:r>
    </w:p>
    <w:p>
      <w:r>
        <w:t xml:space="preserve">variable BASDEG description Bachelor's degree awarded between July 1, 2019 and June 30, 2020 </w:t>
        <w:br/>
        <w:br/>
        <w:br/>
        <w:br/>
        <w:t>This variable is derived directly from the completions survey Grand total (CTOTALT) for first majors(MAJORNUM=1) and Bachelor's degree (AWLEVEL=5)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br/>
        <w:br/>
        <w:br/>
        <w:br/>
        <w:t>Bachelor's degree -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 xml:space="preserve">variable ASCDEG description Associate's degree awarded between July 1, 2019 and June 30, 2020 </w:t>
        <w:br/>
        <w:br/>
        <w:br/>
        <w:br/>
        <w:t>This variable is derived directly from the completions survey Grand total (CTOTALT) for first majors(MAJORNUM=1) and Associate's degree (AWLEVEL=3)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br/>
        <w:br/>
        <w:t>Associate's degree - An award that normally requires at least 2 but less than 4 years of full-time equivalent college work.,</w:t>
        <w:br/>
      </w:r>
    </w:p>
    <w:p>
      <w:r>
        <w:t xml:space="preserve">variable CERT4 description Postsecondary award, certificate, or diploma of 2 but less than 4-years awarded between July 1, 2019 and June 30, 2020 </w:t>
        <w:br/>
        <w:br/>
        <w:br/>
        <w:br/>
        <w:t>This variable is derived directly from the completions survey Grand total (CTOTALT) for first majors(MAJORNUM=1) and Certificates of 2 but less-than 4-year (AWLEVEL=4)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br/>
        <w:br/>
        <w:t>Postsecondary award, certificate, or diploma (at least 2 but less than 4 academic years) - Requires completion of an organized program of study at the postsecondary level (below the baccalaureate degree) in at least 2 but less than 4 full-time equivalent academic years , or designed for completion in at least 60 but less than 120 semester or trimester credit hours, or in at least 90 but less than 180 quarter credit hours, or in at least 1,800 but less than 3,600 contact or clock hours, by a student enrolled full time.,</w:t>
        <w:br/>
      </w:r>
    </w:p>
    <w:p>
      <w:r>
        <w:t xml:space="preserve">variable CERT2 description Postsecondary awared, certificate or diploma of 1 but less than 2-years awarded between July 1, 2019 and June 30, 2020 </w:t>
        <w:br/>
        <w:br/>
        <w:br/>
        <w:br/>
        <w:t>This variable is derived directly from the completions survey Grand total (CTOTALT) for first majors(MAJORNUM=1) and Certificates of 1 but less-than 2-year (AWLEVEL=2)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br/>
        <w:br/>
        <w:t>Postsecondary award, certificate, or diploma (at least 1 but less than 2 academic years) - Requires completion of an organized program of study at the postsecondary level (below the baccalaureate degree) in at least 1 but less than 2 full-time equivalent academic years , or designed for completion in at least 30 but less than 60 semester or trimester credit hours, or in at least 45 but less than 90 quarter credit hours, or in at least 900 but less than 1,800 contact or clock hours, by a student enrolled full time.,</w:t>
        <w:br/>
      </w:r>
    </w:p>
    <w:p>
      <w:r>
        <w:t xml:space="preserve">variable CERT1 description Postsecondary award, certificate, or diploma of less than 1 year awarded between July 1, 2019 and June 30, 2020 </w:t>
        <w:br/>
        <w:br/>
        <w:br/>
        <w:br/>
        <w:t>This variable is derived directly from the completions survey Grand total (CTOTALT) for first majors(MAJORNUM=1) and Certificates of less-than 1-year (AWLEVEL=1)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br/>
        <w:br/>
        <w:t>Postsecondary award, certificate, or diploma (less than 1 academic year) - Requires completion of an organized program of study at the postsecondary level (below the baccalaureate degree) in less than 1 academic year (2 semesters or 3 quarters), or designed for completion in less than 30 semester or trimester credit hours, or in less than 45 quarter credit hours, or in less than 900 contact or clock hours, by a student enrolled full time.,</w:t>
        <w:br/>
      </w:r>
    </w:p>
    <w:p>
      <w:r>
        <w:t xml:space="preserve">variable PBACERT description Postbaccalaureate certificates awarded between July 1, 2019 and June 30, 2020 </w:t>
        <w:br/>
        <w:br/>
        <w:br/>
        <w:br/>
        <w:t>This variable is derived directly from the completions survey Grand total (CTOTALT) for first majors(MAJORNUM=1) and Postbaccalaureate certificates (AWLEVEL=6)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br/>
        <w:br/>
        <w:t>POSTBACCALAUREATE CERTIFICATE - An award that requires completion of an organized program of study requiring 18 credit hours beyond the bachelor's; designed for persons who have completed a baccalaureate degree, but do not meet the requirements of academic degrees carrying the title of master.,</w:t>
        <w:br/>
      </w:r>
    </w:p>
    <w:p>
      <w:r>
        <w:t xml:space="preserve">variable PMACERT description Post-master's certificates awarded between July 1, 2019 and June 30, 2020 </w:t>
        <w:br/>
        <w:br/>
        <w:br/>
        <w:br/>
        <w:t>This variable is derived directly from the completions survey Grand total (CTOTALT) for first majors(MAJORNUM=1) and Post-master's certificates (AWLEVEL=8)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br/>
        <w:br/>
        <w:t>POST-MASTER'S CERTIFICATE - An award that requires completion of an organized program of study of 24 credit hours beyond the master's degree, but does not meet the requirements of academic degrees at the doctor's level.,</w:t>
        <w:br/>
      </w:r>
    </w:p>
    <w:p>
      <w:r>
        <w:t xml:space="preserve">variable CERT1A description Postsecondary award, certificate, or diploma of less than 300 clock,  9 semester/trimester credit  or 13 quarter credit hours awarded between July 1, 2019 and June 30, 2020 </w:t>
        <w:br/>
        <w:br/>
        <w:br/>
        <w:br/>
        <w:t>This variable is derived directly from the completions survey Grand total (CTOTALT) for first majors(MAJORNUM=1) and Certificates of less-than 1-year (AWLEVEL=20)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t>Postsecondary award, certificate, or diploma of less than 300 clock,  9 semester/trimester credit  or 13 quarter credit hours requires completion of an organized program of study at the postsecondary level (below the baccalaureate degree) designed for completion in less than 300 clock hours, or in less than 9 semester or trimester credit hours, or less than 13 quarter credit hours. Beginning in 2020-21, this award level category was one of two added options for reporting certificates of less than one year in length.,</w:t>
        <w:br/>
      </w:r>
    </w:p>
    <w:p>
      <w:r>
        <w:t xml:space="preserve">variable CERT1B description Postsecondary award, certificate, or diploma  300-899 clock, 9-29 semester/trimester or 13-44 quarter credit hours awarded between July 1, 2019 and June 30, 2020 </w:t>
        <w:br/>
        <w:br/>
        <w:br/>
        <w:br/>
        <w:t>This variable is derived directly from the completions survey Grand total (CTOTALT) for first majors(MAJORNUM=1) and Certificates of less-than 1-year (AWLEVEL=21) and the sum of all 6-digit CIP programs (CIPCODE=99).</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t>Postsecondary award, certificate, or diploma  300-899 clock, 9-29 semester/trimester or 13-44 quarter credit hours requires completion of an organized program of study at the postsecondary level (below the baccalaureate degree) designed for completion in at least 300 but less than 900 clock hours, or in at least 9 but less 30 semester or trimester credit hours, or in at least 13 but less than 45 quarter credit hours. Beginning in 2020-21, this award level category was one of two added options for reporting certificates of less than one academic year in length.,</w:t>
        <w:br/>
      </w:r>
    </w:p>
    <w:p>
      <w:r>
        <w:t>variable CHISPM description Awards/degrees conferred between July 1, 2019 and June 30, 2020 to Hispanic or Latino men.</w:t>
        <w:br/>
        <w:br/>
        <w:br/>
        <w:br/>
        <w:t>Hispanic or Latino - A person of Cuban, Mexican, Puerto Rican, South or Central American, or other Spanish culture or origin, regardless of race.,</w:t>
        <w:br/>
      </w:r>
    </w:p>
    <w:p>
      <w:r>
        <w:t>variable CHISPW description Awards/degrees conferred between July 1, 2019 and June 30, 2020 to Hispanic or Latino women.</w:t>
        <w:br/>
        <w:br/>
        <w:br/>
        <w:br/>
        <w:t>Hispanic or Latino - A person of Cuban, Mexican, Puerto Rican, South or Central American, or other Spanish culture or origin, regardless of race.,</w:t>
        <w:br/>
      </w:r>
    </w:p>
    <w:p>
      <w:r>
        <w:t>variable CAIANM description Awards/degrees conferred between July 1, 2019 and June 30, 2020 to American Indian or Alaska Native 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CAIANW description Awards/degrees conferred between July 1, 2019 and June 30, 2020 to American Indian or Alaska Native women.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CASIAM description Awards/degrees conferred between July 1, 2019 and June 30, 2020 to Asian 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CASIAW description Awards/degrees conferred between July 1, 2019 and June 30, 2020 to Asian women.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CBKAAM description Awards/degrees conferred between July 1, 2019 and June 30, 2020 to Black or African American men.</w:t>
        <w:br/>
        <w:br/>
        <w:br/>
        <w:br/>
        <w:t>Black or African American - A person having origins in any of the black racial groups of Africa,</w:t>
        <w:br/>
      </w:r>
    </w:p>
    <w:p>
      <w:r>
        <w:t>variable CBKAAW description Awards/degrees conferred between July 1, 2019 and June 30, 2020 to Black or African American women.</w:t>
        <w:br/>
        <w:br/>
        <w:br/>
        <w:br/>
        <w:t>Black or African American - A person having origins in any of the black racial groups of Africa,</w:t>
        <w:br/>
      </w:r>
    </w:p>
    <w:p>
      <w:r>
        <w:t>variable CNHPIM description Awards/degrees conferred between July 1, 2019 and June 30, 2020 to Native Hawaiian or Other Pacific Islanders men.</w:t>
        <w:br/>
        <w:br/>
        <w:br/>
        <w:br/>
        <w:t>Native Hawaiian or Other Pacific Islanders - A person having origins in any of the original peoples of Hawaii, Guam, Samoa, or other Pacific Islands.,</w:t>
        <w:br/>
      </w:r>
    </w:p>
    <w:p>
      <w:r>
        <w:t>variable CNHPIW description Awards/degrees conferred between July 1, 2019 and June 30, 2020 to Native Hawaiian or Other Pacific Islanders women.</w:t>
        <w:br/>
        <w:br/>
        <w:br/>
        <w:br/>
        <w:t>Native Hawaiian or Other Pacific Islanders - A person having origins in any of the original peoples of Hawaii, Guam, Samoa, or other Pacific Islands.,</w:t>
        <w:br/>
      </w:r>
    </w:p>
    <w:p>
      <w:r>
        <w:t>variable CWHITM description Awards/degrees conferred between July 1, 2019 and June 30, 2020 to White men.</w:t>
        <w:br/>
        <w:br/>
        <w:br/>
        <w:br/>
        <w:t>White - A person having origins in any of the original peoples of Europe, the Middle East, or North Africa.,</w:t>
        <w:br/>
      </w:r>
    </w:p>
    <w:p>
      <w:r>
        <w:t>variable CWHITW description Awards/degrees conferred between July 1, 2019 and June 30, 2020 to White women.</w:t>
        <w:br/>
        <w:br/>
        <w:br/>
        <w:br/>
        <w:t>White - A person having origins in any of the original peoples of Europe, the Middle East, or North Africa.,</w:t>
        <w:br/>
      </w:r>
    </w:p>
    <w:p>
      <w:r>
        <w:t>variable C2MORM description Awards/degrees conferred between July 1, 2019 and June 30, 2020 to two or more races men.</w:t>
        <w:br/>
        <w:br/>
        <w:br/>
        <w:br/>
        <w:t>Two or more races - Category used by institutions to report persons who selected more than one race.,</w:t>
        <w:br/>
      </w:r>
    </w:p>
    <w:p>
      <w:r>
        <w:t>variable C2MORW description Awards/degrees conferred between July 1, 2019 and June 30, 2020 to two or more races women.</w:t>
        <w:br/>
        <w:br/>
        <w:br/>
        <w:br/>
        <w:t>Two or more races - Category used by institutions to report persons who selected more than one race.,</w:t>
        <w:br/>
      </w:r>
    </w:p>
    <w:p>
      <w:r>
        <w:t>variable CHISPT description Awards/degrees conferred between July 1, 2019 and June 30, 2020 to Hispanic or Latino men and women.</w:t>
        <w:br/>
        <w:br/>
        <w:br/>
        <w:br/>
        <w:t>Hispanic or Latino - A person of Cuban, Mexican, Puerto Rican, South or Central American, or other Spanish culture or origin, regardless of race.,</w:t>
        <w:br/>
      </w:r>
    </w:p>
    <w:p>
      <w:r>
        <w:t>variable CAIANT description Awards/degrees conferred between July 1, 2019 and June 30, 2098 to American Indian or Alaska Native men and women.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CASIAT description Awards/degrees conferred between July 1, 2019 and June 30, 2020 to Asian men and women.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CBKAAT description Awards/degrees conferred between July 1, 2019 and June 30, 2020 to Black or African American men and women.</w:t>
        <w:br/>
        <w:br/>
        <w:br/>
        <w:br/>
        <w:t>Black or African American - A person having origins in any of the black racial groups of Africa,</w:t>
        <w:br/>
      </w:r>
    </w:p>
    <w:p>
      <w:r>
        <w:t>variable CNHPIT description Awards/degrees conferred between July 1, 2019 and June 30, 2020 to Native Hawaiian or Other Pacific Islanders men and women.</w:t>
        <w:br/>
        <w:br/>
        <w:br/>
        <w:br/>
        <w:t>Native Hawaiian or Other Pacific Islanders - A person having origins in any of the original peoples of Hawaii, Guam, Samoa, or other Pacific Islands.,</w:t>
        <w:br/>
      </w:r>
    </w:p>
    <w:p>
      <w:r>
        <w:t>variable CWHITT description Awards/degrees conferred between July 1, 2019 and June 30, 2020 to White men and women.</w:t>
        <w:br/>
        <w:br/>
        <w:br/>
        <w:br/>
        <w:t>White - A person having origins in any of the original peoples of Europe, the Middle East, or North Africa.,</w:t>
        <w:br/>
      </w:r>
    </w:p>
    <w:p>
      <w:r>
        <w:t>variable C2MORT description Awards/degrees conferred between July 1, 2019 and June 30, 2020 to two or more races men and women.</w:t>
        <w:br/>
        <w:br/>
        <w:br/>
        <w:br/>
        <w:t>Two or more races - Category used by institutions to report persons who selected more than one race.,</w:t>
        <w:br/>
      </w:r>
    </w:p>
    <w:p>
      <w:r>
        <w:t>variable CSTOTLT description Number of students receiving awards/degrees conferred between July 1, 2019 and June 30, 2020 to all recipients, across all race/ethnicities and both genders,</w:t>
        <w:br/>
      </w:r>
    </w:p>
    <w:p>
      <w:r>
        <w:t>variable CSTOTLM description Number of men receiving awards/degrees  conferred between July 1, 2019 and June 30, 2020,</w:t>
        <w:br/>
      </w:r>
    </w:p>
    <w:p>
      <w:r>
        <w:t>variable CSTOTLW description Number of women receiving awards/degrees  conferred between July 1, 2019 and June 30, 2020,</w:t>
        <w:br/>
      </w:r>
    </w:p>
    <w:p>
      <w:r>
        <w:t xml:space="preserve">variable CSAIANT description Number of American Indian or Alaska Native men and women receiving awards/degrees conferred between July 1, 2019 and June 30, 2020. </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CSAIANM description Number of American Indian or Alaska Native men receiving awards/degrees conferred between July 1, 2019 and June 30, 2020. </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CSAIANW description Number of American Indian or Alaska Native women receiving awards/degrees conferred between July 1, 2019 and June 30, 2020. </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CSASIAT description Number of Asian men and women receving awards/degrees conferred between July 1, 2019 and June 30, 2020.</w:t>
        <w:br/>
        <w:br/>
        <w:br/>
        <w:br/>
        <w:t xml:space="preserve"> 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CSASIAM description Number of Asian men receving awards/degrees conferred between July 1, 2019 and June 30, 2020. </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CSASIAW description Number of Asian women receving awards/degrees conferred between July 1, 2019 and June 30, 2020. </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CSBKAAT description Number of Black or African American men and women receving awards/degrees conferred between July 1, 2019 and June 30, 2020. </w:t>
        <w:br/>
        <w:br/>
        <w:br/>
        <w:br/>
        <w:t>Black or African American - A person having origins in any of the black racial groups of Africa,</w:t>
        <w:br/>
      </w:r>
    </w:p>
    <w:p>
      <w:r>
        <w:t xml:space="preserve">variable CSBKAAM description Number of Black or African American men receving awards/degrees conferred between July 1, 2019 and June 30, 2020. </w:t>
        <w:br/>
        <w:br/>
        <w:br/>
        <w:br/>
        <w:t>Black or African American - A person having origins in any of the black racial groups of Africa,</w:t>
        <w:br/>
      </w:r>
    </w:p>
    <w:p>
      <w:r>
        <w:t xml:space="preserve">variable CSBKAAW description Number of Black or African American women receving awards/degrees conferred between July 1, 2019 and June 30, 2020. </w:t>
        <w:br/>
        <w:br/>
        <w:t>Black or African American - A person having origins in any of the black racial groups of Africa,</w:t>
        <w:br/>
      </w:r>
    </w:p>
    <w:p>
      <w:r>
        <w:t xml:space="preserve">variable CSHISPT description Number of Hispanic or Latino men and women receiving awards/degrees conferred between July 1, 2019 and June 30, 2020. </w:t>
        <w:br/>
        <w:br/>
        <w:br/>
        <w:br/>
        <w:t>Hispanic or Latino - A person of Cuban, Mexican, Puerto Rican, South or Central American, or other Spanish culture or origin, regardless of race.,</w:t>
        <w:br/>
      </w:r>
    </w:p>
    <w:p>
      <w:r>
        <w:t xml:space="preserve">variable CSHISPM description Number of Hispanic or Latino men receiving awards/degrees conferred between July 1, 2019 and June 30, 2020. </w:t>
        <w:br/>
        <w:br/>
        <w:br/>
        <w:br/>
        <w:t>Hispanic or Latino - A person of Cuban, Mexican, Puerto Rican, South or Central American, or other Spanish culture or origin, regardless of race.,</w:t>
        <w:br/>
      </w:r>
    </w:p>
    <w:p>
      <w:r>
        <w:t xml:space="preserve">variable CSHISPW description Number of Hispanic or Latino women receiving awards/degrees conferred between July 1, 2019 and June 30, 2020. </w:t>
        <w:br/>
        <w:br/>
        <w:br/>
        <w:br/>
        <w:t>Hispanic or Latino - A person of Cuban, Mexican, Puerto Rican, South or Central American, or other Spanish culture or origin, regardless of race.,</w:t>
        <w:br/>
      </w:r>
    </w:p>
    <w:p>
      <w:r>
        <w:t xml:space="preserve">variable CSNHPIT description Number of Native Hawaiian or Other Pacific Islanders men and women receivng awards/degrees conferred between July 1, 2017 and June 30, 2019. </w:t>
        <w:br/>
        <w:br/>
        <w:br/>
        <w:br/>
        <w:t>Native Hawaiian or Other Pacific Islanders - A person having origins in any of the original peoples of Hawaii, Guam, Samoa, or other Pacific Islands.,</w:t>
        <w:br/>
      </w:r>
    </w:p>
    <w:p>
      <w:r>
        <w:t xml:space="preserve">variable CSNHPIM description Number of Native Hawaiian or Other Pacific Islanders men receivng awards/degrees conferred between July 1, 2019 and June 30, 2020. </w:t>
        <w:br/>
        <w:br/>
        <w:br/>
        <w:br/>
        <w:t>Native Hawaiian or Other Pacific Islanders - A person having origins in any of the original peoples of Hawaii, Guam, Samoa, or other Pacific Islands.,</w:t>
        <w:br/>
      </w:r>
    </w:p>
    <w:p>
      <w:r>
        <w:t xml:space="preserve">variable CSNHPIW description Number of Native Hawaiian or Other Pacific Islanders women receivng awards/degrees conferred between July 1, 2019 and June 30, 2020. </w:t>
        <w:br/>
        <w:br/>
        <w:br/>
        <w:br/>
        <w:t>Native Hawaiian or Other Pacific Islanders - A person having origins in any of the original peoples of Hawaii, Guam, Samoa, or other Pacific Islands.,</w:t>
        <w:br/>
      </w:r>
    </w:p>
    <w:p>
      <w:r>
        <w:t xml:space="preserve">variable CSWHITT description Number of White men and women receiving awards/degrees conferred between July 1, 2019 and June 30, 2020. </w:t>
        <w:br/>
        <w:br/>
        <w:br/>
        <w:br/>
        <w:t>White - A person having origins in any of the original peoples of Europe, the Middle East, or North Africa.,</w:t>
        <w:br/>
      </w:r>
    </w:p>
    <w:p>
      <w:r>
        <w:t xml:space="preserve">variable CSWHITM description Number of White men receiving awards/degrees conferred between July 1, 2019 and June 30, 2020. </w:t>
        <w:br/>
        <w:br/>
        <w:br/>
        <w:br/>
        <w:t>White - A person having origins in any of the original peoples of Europe, the Middle East, or North Africa.,</w:t>
        <w:br/>
      </w:r>
    </w:p>
    <w:p>
      <w:r>
        <w:t xml:space="preserve">variable CSWHITW description Number of White women receiving awards/degrees conferred between July 1, 2019 and June 30, 2020. </w:t>
        <w:br/>
        <w:br/>
        <w:br/>
        <w:br/>
        <w:t>White - A person having origins in any of the original peoples of Europe, the Middle East, or North Africa.,</w:t>
        <w:br/>
      </w:r>
    </w:p>
    <w:p>
      <w:r>
        <w:t>variable CS2MORT description Number of  men and women of two or more races receiving awards/degrees conferred between July 1, 2019 and June 30, 2020. Two or more races - Category used by institutions to report persons who selected more than one race.,</w:t>
        <w:br/>
      </w:r>
    </w:p>
    <w:p>
      <w:r>
        <w:t>variable CS2MORM description Number of  men of two or more races receiving awards/degrees conferred between July 1, 2019 and June 30, 2020.</w:t>
        <w:br/>
        <w:br/>
        <w:br/>
        <w:br/>
        <w:t>Two or more races - Category used by institutions to report persons who selected more than one race.,</w:t>
        <w:br/>
      </w:r>
    </w:p>
    <w:p>
      <w:r>
        <w:t xml:space="preserve">variable CS2MORW description Number of women of two or more races receiving awards/degrees conferred between July 1, 2019 and June 30, 2020. </w:t>
        <w:br/>
        <w:br/>
        <w:br/>
        <w:br/>
        <w:t>Two or more races - Category used by institutions to report persons who selected more than one race.,</w:t>
        <w:br/>
      </w:r>
    </w:p>
    <w:p>
      <w:r>
        <w:t>variable CSUNKNT description Number of race/ethnicity unknown men and women receiving awards/degrees conferred between July 1, 2019 and June 30, 2020.</w:t>
        <w:br/>
        <w:br/>
        <w:t xml:space="preserve">                                                        </w:t>
        <w:br/>
        <w:br/>
        <w:t>Race/ethnicity unknown - Category used to classify students or employees whose race/ethnicity is not known, and institutions are unable to place them in one of the specified racial/ethnic categories.,</w:t>
        <w:br/>
      </w:r>
    </w:p>
    <w:p>
      <w:r>
        <w:t>variable CSUNKNM description Number of race/ethnicity unknown men receiving awards/degrees conferred between July 1, 2019 and June 30, 2020.</w:t>
        <w:br/>
        <w:br/>
        <w:t xml:space="preserve">                                                        </w:t>
        <w:br/>
        <w:br/>
        <w:t>Race/ethnicity unknown - Category used to classify students or employees whose race/ethnicity is not known, and institutions are unable to place them in one of the specified racial/ethnic categories.,</w:t>
        <w:br/>
      </w:r>
    </w:p>
    <w:p>
      <w:r>
        <w:t>variable CSUNKNW description Number of race/ethnicity unknown women receiving awards/degrees conferred between July 1, 2019 and June 30, 2020.</w:t>
        <w:br/>
        <w:br/>
        <w:t xml:space="preserve">                                                        </w:t>
        <w:br/>
        <w:br/>
        <w:t>Race/ethnicity unknown - Category used to classify students or employees whose race/ethnicity is not known, and institutions are unable to place them in one of the specified racial/ethnic categories.,</w:t>
        <w:br/>
      </w:r>
    </w:p>
    <w:p>
      <w:r>
        <w:t xml:space="preserve">variable CSNRALT description Number of nonresident alien men and women receiving awards/degrees  conferred between July 1, 2019 and June 30, 2020. </w:t>
        <w:br/>
        <w:br/>
        <w:br/>
        <w:br/>
        <w:t>Nonresident alien  - A person who is not a citizen or national of the United States and who is in this country on a visa or temporary basis and does not have the right to remain indefinitely.,</w:t>
        <w:br/>
      </w:r>
    </w:p>
    <w:p>
      <w:r>
        <w:t xml:space="preserve">variable CSNRALM description Number of nonresident alien men receiving awards/degrees  conferred between July 1, 2019 and June 30, 2020. </w:t>
        <w:br/>
        <w:br/>
        <w:br/>
        <w:br/>
        <w:t>Nonresident alien  - A person who is not a citizen or national of the United States and who is in this country on a visa or temporary basis and does not have the right to remain indefinitely.,</w:t>
        <w:br/>
      </w:r>
    </w:p>
    <w:p>
      <w:r>
        <w:t xml:space="preserve">variable CSNRALW description Number of nonresident alien women receiving awards/degrees  conferred between July 1, 2019une 30, 2020. </w:t>
        <w:br/>
        <w:br/>
        <w:br/>
        <w:br/>
        <w:t>Nonresident alien  - A person who is not a citizen or national of the United States and who is in this country on a visa or temporary basis and does not have the right to remain indefinitely.,</w:t>
        <w:br/>
      </w:r>
    </w:p>
    <w:p>
      <w:r>
        <w:t>variable AWLEVELC description Completers (Students receiving awards/degree by award level are available for the following seven award levels:</w:t>
        <w:br/>
        <w:br/>
        <w:br/>
        <w:br/>
        <w:t xml:space="preserve">Certificates of less than 12 weeks (new in 2019-20) includes programs of less than 300 clock hours, or less than 9 semester or trimester credit hours, or less than 13 quarter credit hours </w:t>
        <w:br/>
        <w:br/>
        <w:br/>
        <w:br/>
        <w:t>Certificates of at 12 weeks but less than1 year (new in 2019-20) includes programs of 300-899 clock hours, or 9-29 semester or trimester credit hours, or 13-44 quarter credit hours</w:t>
        <w:br/>
        <w:br/>
        <w:br/>
        <w:br/>
        <w:t>Certificates of at least 1 but less than 4 years(combines 1 but less than 2-year and 2 but less than 4 years) includes  programs of 900 or more clock hours, or 30 or more semester or trimester credit hours, or  45 or more quarter credit hours</w:t>
        <w:br/>
        <w:br/>
        <w:br/>
        <w:br/>
        <w:t xml:space="preserve">Associate's degrees </w:t>
        <w:br/>
        <w:br/>
        <w:t xml:space="preserve">Bachelor's degrees </w:t>
        <w:br/>
        <w:br/>
        <w:t xml:space="preserve">Master's degrees </w:t>
        <w:br/>
        <w:br/>
        <w:t>Doctor's degrees (combines research, professional practice and other doctoral)</w:t>
        <w:br/>
        <w:br/>
        <w:t>Postbaccalaureate and post-master's certificates,</w:t>
        <w:br/>
      </w:r>
    </w:p>
    <w:p>
      <w:r>
        <w:t>variable CSTOTLT description Number of students receiving awards/degrees conferred between July 1, 2019 and June 30, 2020 to all recipients, across all race/ethnicities and both genders,</w:t>
        <w:br/>
      </w:r>
    </w:p>
    <w:p>
      <w:r>
        <w:t>variable CSTOTLM description Number of men receiving awards/degrees  conferred between July 1, 2019 and June 30, 2020,</w:t>
        <w:br/>
      </w:r>
    </w:p>
    <w:p>
      <w:r>
        <w:t>variable CSTOTLW description Number of women receiving awards/degrees  conferred between July 1, 2019 and June 30, 2020,</w:t>
        <w:br/>
      </w:r>
    </w:p>
    <w:p>
      <w:r>
        <w:t xml:space="preserve">variable CSAIANT description Number of American Indian or Alaska Native men and women receiving awards/degrees conferred between July 1, 2019 and June 30, 2020. </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CSASIAT description Number of Asian men and women receving awards/degrees conferred between July 1, 2019 and June 30, 2020. </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CSBKAAT description Number of Black or African American men and women receving awards/degrees conferred between July 1, 2019 and June 30, 2020. </w:t>
        <w:br/>
        <w:br/>
        <w:br/>
        <w:br/>
        <w:t>Black or African American - A person having origins in any of the black racial groups of Africa,</w:t>
        <w:br/>
      </w:r>
    </w:p>
    <w:p>
      <w:r>
        <w:t xml:space="preserve">variable CSHISPT description Number of Hispanic or Latino men and women receiving awards/degrees conferred between July 1, 2019 and June 30, 2020. </w:t>
        <w:br/>
        <w:br/>
        <w:br/>
        <w:br/>
        <w:t>Hispanic or Latino - A person of Cuban, Mexican, Puerto Rican, South or Central American, or other Spanish culture or origin, regardless of race.,</w:t>
        <w:br/>
      </w:r>
    </w:p>
    <w:p>
      <w:r>
        <w:t xml:space="preserve">variable CSNHPIT description Number of Native Hawaiian or Other Pacific Islanders men and women receivng awards/degrees conferred between July 1, 2019 and June 30, 2020. </w:t>
        <w:br/>
        <w:br/>
        <w:br/>
        <w:br/>
        <w:t>Native Hawaiian or Other Pacific Islanders - A person having origins in any of the original peoples of Hawaii, Guam, Samoa, or other Pacific Islands.,</w:t>
        <w:br/>
      </w:r>
    </w:p>
    <w:p>
      <w:r>
        <w:t xml:space="preserve">variable CSWHITT description Number of White men and women receiving awards/degrees conferred between July 1, 2019 and June 30, 2020. </w:t>
        <w:br/>
        <w:br/>
        <w:br/>
        <w:br/>
        <w:t>White - A person having origins in any of the original peoples of Europe, the Middle East, or North Africa.,</w:t>
        <w:br/>
      </w:r>
    </w:p>
    <w:p>
      <w:r>
        <w:t xml:space="preserve">variable CS2MORT description Number of  men and women of two or more races receiving awards/degrees conferred between July 1, 2019 and June 30, 2020. </w:t>
        <w:br/>
        <w:br/>
        <w:br/>
        <w:br/>
        <w:t>Two or more races - Category used by institutions to report persons who selected more than one race.,</w:t>
        <w:br/>
      </w:r>
    </w:p>
    <w:p>
      <w:r>
        <w:t>variable CSUNKNT description Number of race/ethnicity unknown men and women receiving awards/degrees conferred between July 1, 2019e 30, 2020.</w:t>
        <w:br/>
        <w:br/>
        <w:t xml:space="preserve">                                                        </w:t>
        <w:br/>
        <w:br/>
        <w:t>Race/ethnicity unknown - Category used to classify students or employees whose race/ethnicity is not known, and institutions are unable to place them in one of the specified racial/ethnic categories.,</w:t>
        <w:br/>
      </w:r>
    </w:p>
    <w:p>
      <w:r>
        <w:t xml:space="preserve">variable CSNRALT description Number of nonresident alien men and women receiving awards/degrees  conferred between July 1, 2019 and June 30, 2020. </w:t>
        <w:br/>
        <w:br/>
        <w:br/>
        <w:br/>
        <w:t>Nonresident alien  - A person who is not a citizen or national of the United States and who is in this country on a visa or temporary basis and does not have the right to remain indefinitely.,</w:t>
        <w:br/>
      </w:r>
    </w:p>
    <w:p>
      <w:r>
        <w:t>variable CSUND18 description Number of students under the age of 18 receiving awards/degrees between July 1, 2019 and June 30, 2020.,</w:t>
        <w:br/>
      </w:r>
    </w:p>
    <w:p>
      <w:r>
        <w:t>variable CS18_24 description Number of students between the ages of 18 and 24 receiving awards/degrees between July 1, 2019 and June 30, 2020.,</w:t>
        <w:br/>
      </w:r>
    </w:p>
    <w:p>
      <w:r>
        <w:t>variable CS25_39 description Number of students between the ages of 25 and 36 receiving awards/degrees between July 1, 2019 and June 30, 2020.,</w:t>
        <w:br/>
      </w:r>
    </w:p>
    <w:p>
      <w:r>
        <w:t>variable CSABV40 description Number of students between the ages 40 and above receiving awards/degrees between July 1, 2019 and June 30, 2020.,</w:t>
        <w:br/>
      </w:r>
    </w:p>
    <w:p>
      <w:r>
        <w:t>variable CSUNKN description Number of students age unknown receiving awards/degrees between July 1, 2019 and June 30, 2020.,</w:t>
        <w:br/>
      </w:r>
    </w:p>
    <w:p>
      <w:r>
        <w:t xml:space="preserve">variable SDOCDEG description Number of students receiving Doctor's degree awarded between July 1, 2019 and June 30, 2020 </w:t>
        <w:br/>
        <w:br/>
        <w:br/>
        <w:br/>
        <w:t>This variable is derived directly from the completions survey on number of students receiving awards/degrees by award level. Variable is equal to Grand total (CSTOTLT) for Doctor's degree (AWLEVELC=9).</w:t>
        <w:br/>
        <w:br/>
        <w:br/>
        <w:br/>
        <w:t>If institution submits data for more than one institution (parent/child) the total awards/degrees are allocated based on factors submitted by the institution.</w:t>
        <w:br/>
        <w:br/>
        <w:br/>
        <w:br/>
        <w:t>For more information on allocation factors see Parent/child allocation factor - Completions in the reponse status section.</w:t>
        <w:br/>
        <w:br/>
        <w:br/>
        <w:br/>
        <w:t>Doctor's degree - research/scholarship(new classification) - A Ph.D. or other doctor's degree that requires advanced work beyond the master’s level, including the preparation and defense of a dissertation based on original research, or the planning and execution of an original project demonstrating substantial artistic or scholarly achievement. Some examples of this type of degree may include Ed.D., D.M.A., D.B.A., D.Sc., D.A., or D.M, and others, as designated by the awarding institution.</w:t>
        <w:br/>
        <w:br/>
        <w:br/>
        <w:br/>
        <w:t>Doctor's degree - professional practice - A doctor's degree that is conferred upon completion of a program providing the knowledge and skills for the recognition, credential, or license required for professional practice. The degree is awarded after a period of study such that the total time to the degree, including both pre-professional and professional preparation, equals at least six full-time equivalent academic years. Some of these degrees were formerly classified as first-professional and may include: Chiropractic (D.C. or D.C.M.); Dentistry (D.D.S. or D.M.D.); Law (L.L.B. or J.D.); Medicine (M.D.); Optometry (O.D.); Osteopathic Medicine (D.O); Pharmacy (Pharm.D.); Podiatry (D.P.M., Pod.D., D.P.); or, Veterinary Medicine (D.V.M.), and others, as designated by the awarding institution.,</w:t>
        <w:br/>
      </w:r>
    </w:p>
    <w:p>
      <w:r>
        <w:t xml:space="preserve">variable SMASDEG description Number of students receiving a Master's degee awarded between July 1, 2019 and June 30, 2020 </w:t>
        <w:br/>
        <w:br/>
        <w:br/>
        <w:br/>
        <w:t>This variable is derived directly from the completions survey on number of students receiving awards/degrees by award level. Variable is equal to Grand total (CSTOTLT) and Master's degree (AWLEVELC=7).</w:t>
        <w:br/>
        <w:br/>
        <w:br/>
        <w:br/>
        <w:t>If institution submits data for more than one institution (parent/child) the total awards/degrees are allocated based on factors submitted by the institution.</w:t>
        <w:br/>
        <w:br/>
        <w:br/>
        <w:br/>
        <w:t>For more information on allocation factors see Parent/child allocation factor - Completions in the reponse status section.</w:t>
        <w:br/>
        <w:br/>
        <w:br/>
        <w:br/>
        <w:t>Master's degree  An award that requires the successful completion of a program of study of at least the full-time equivalent of 1 but not more than 2 academic years of work beyond the bachelor's degree,</w:t>
        <w:br/>
      </w:r>
    </w:p>
    <w:p>
      <w:r>
        <w:t xml:space="preserve">variable SBASDEG description Number of students receiving a Bachelor's degee awarded between July 1, 2019 and June 30, 2020 </w:t>
        <w:br/>
        <w:br/>
        <w:br/>
        <w:br/>
        <w:t>This variable is derived directly from the completions survey on number of students receiving awards/degrees by award level. Variable is equal to Grand total (CSTOTLT) and Bachelor's degree (AWLEVELC=5).</w:t>
        <w:br/>
        <w:br/>
        <w:br/>
        <w:br/>
        <w:t>If institution submits data for more than one institution (parent/child) the total awards/degrees are allocated based on factors submitted by the institution.</w:t>
        <w:br/>
        <w:br/>
        <w:br/>
        <w:br/>
        <w:t>For more information on allocation factors see Parent/child allocation factor - Completions in the reponse status section.</w:t>
        <w:br/>
        <w:br/>
        <w:br/>
        <w:br/>
        <w:t>Bachelor's degree -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 xml:space="preserve">variable SASCDEG description Number of students receiving an Associate's degee awarded between July 1, 2019 and June 30, 2020 </w:t>
        <w:br/>
        <w:br/>
        <w:br/>
        <w:br/>
        <w:t>This variable is derived directly from the completions survey on number of students receiving awards/degrees by award level. Variable is equal to Grand total (CSTOTLT) and Associate's degree (AWLEVELC=3).</w:t>
        <w:br/>
        <w:br/>
        <w:br/>
        <w:br/>
        <w:t>If institution submits data for more than one institution (parent/child) the total awards/degrees are allocated based on factors submitted by the institution.</w:t>
        <w:br/>
        <w:br/>
        <w:br/>
        <w:br/>
        <w:t>For more information on allocation factors see Parent/child allocation factor - Completions in the reponse status section.</w:t>
        <w:br/>
        <w:br/>
        <w:br/>
        <w:br/>
        <w:t>Associate's degree - An award that normally requires at least 2 but less than 4 years of full-time equivalent college work.,</w:t>
        <w:br/>
      </w:r>
    </w:p>
    <w:p>
      <w:r>
        <w:t>variable SBAMACRT description Number of students receiving a Postbaccalaureate or Post-master's certificate awarded between July 1, 2019 and June 30, 2020.</w:t>
        <w:br/>
        <w:br/>
        <w:br/>
        <w:br/>
        <w:t>This variable is derived directly from the completions survey on number of students receiving awards/degrees by award level. Variable is equal to Grand total (CSTOTLT) and Postbaccalaureate or Post-master's certificate (AWLEVELC=10).</w:t>
        <w:br/>
        <w:br/>
        <w:br/>
        <w:br/>
        <w:t>If institution submits data for more than one institution (parent/child) the total awards/degrees are allocated based on factors submitted by the institution.</w:t>
        <w:br/>
        <w:br/>
        <w:br/>
        <w:br/>
        <w:t>For more information on allocation factors see Parent/child allocation factor - Completions in the reponse status section.</w:t>
        <w:br/>
        <w:br/>
        <w:br/>
        <w:br/>
        <w:t>POSTBACCALAUREATE CERTIFICATE - An award that requires completion of an organized program of study requiring 18 credit hours beyond the bachelor's; designed for persons who have completed a baccalaureate degree, but do not meet the requirements of academic degrees carrying the title of master.</w:t>
        <w:br/>
        <w:br/>
        <w:br/>
        <w:br/>
        <w:t>POST-MASTER'S CERTIFICATE - An award that requires completion of an organized program of study of 24 credit hours beyond the master's degree, but does not meet the requirements of academic degrees at the doctor's level.,</w:t>
        <w:br/>
      </w:r>
    </w:p>
    <w:p>
      <w:r>
        <w:t xml:space="preserve">variable SCERT24 description Number of students receiving postsecondary awards, certificate or diploma of 1 but less than 4-years awarded between July 1, 2019 and June 30, 2020 </w:t>
        <w:br/>
        <w:br/>
        <w:br/>
        <w:br/>
        <w:t>This variable is derived directly from the completions survey on number of students receiving awards/degrees by award level. Variable is equal to Grand total (CSTOTLT)and Certificates of 1 but less-than 4-year (AWLEVELC=2).</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t>Postsecondary award, certificate, or diploma (at least 1 but less than 2 academic years) - Requires completion of an organized program of study at the postsecondary level (below the baccalaureate degree) in at least 1 but less than 2 full-time equivalent academic years , or designed for completion in at least 30 but less than 60 semester or trimester credit hours, or in at least 45 but less than 90 quarter credit hours, or in at least 900 but less than 1,800 contact or clock hours, by a student enrolled full time.</w:t>
        <w:br/>
        <w:br/>
        <w:br/>
        <w:br/>
        <w:t>Postsecondary award, certificate, or diploma (at least 2 but less than 4 academic years) - Requires completion of an organized program of study at the postsecondary level (below the baccalaureate degree) in at least 2 but less than 4 full-time equivalent academic years , or designed for completion in at least 60 but less than 120 semester or trimester credit hours, or in at least 90 but less than 180 quarter credit hours, or in at least 1,800 but less than 3,600 contact or clock hours, by a student enrolled full time.,</w:t>
        <w:br/>
      </w:r>
    </w:p>
    <w:p>
      <w:r>
        <w:t xml:space="preserve">variable SCERT1A description Number of students receiving postsecondary awards, certificates, or diplomas of less than 300 clock,  9 semester/trimester credit  or 13 quarter credit hours awarded between July 1, 2019 and June 30, 2020 </w:t>
        <w:br/>
        <w:br/>
        <w:br/>
        <w:br/>
        <w:t xml:space="preserve">This variable is derived directly from the completions survey on number of students receiving awards/degrees by award level.  Variable is equal to Grand total (CSTOTLT) ) and certificates of less-than 1-year (AWLEVELC=11). </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r>
    </w:p>
    <w:p>
      <w:r>
        <w:t xml:space="preserve">variable SCERT1B description Number of students receiving a postsecondary award, certificate, or diploma of 300-899 clock, 9-29 semester/trimester or 13-44 quarter credit hours awarded between July 1, 2019 and June 30, 2020 </w:t>
        <w:br/>
        <w:br/>
        <w:br/>
        <w:br/>
        <w:t xml:space="preserve">This variable is derived directly from the completions survey on number of students receiving awards/degrees by award level.  Variable is equal to Grand total (CSTOTLT) ) and certificates of less-than 1-year (AWLEVELC=12). </w:t>
        <w:br/>
        <w:br/>
        <w:t>If institution submits data for more than one institution (parent/child) the total awards/degrees are allocated based on factors submitted by the institution.</w:t>
        <w:br/>
        <w:br/>
        <w:br/>
        <w:br/>
        <w:t>For more information on allocation factors see</w:t>
        <w:br/>
        <w:br/>
        <w:t>Parent/child allocation factor - Completions in the reponse status section.</w:t>
        <w:br/>
        <w:br/>
        <w:br/>
        <w:br/>
        <w:t>Postsecondary award, certificate, or diploma  300-899 clock, 9-29 semester/trimester or 13-44 quarter credit hours requires completion of an organized program of study at the postsecondary level (below the baccalaureate degree) designed for completion in at least 300 but less than 900 clock hours, or in at least 9 but less 30 semester or trimester credit hours, or in at least 13 but less than 45 quarter credit hours. Beginning in 2020-21, this award level category was one of two added options for reporting certificates of less than one year in length.,</w:t>
        <w:br/>
      </w:r>
    </w:p>
    <w:p>
      <w:r>
        <w:t>variable CIPCODE description A six-digit code in the form xx.xxxx that identifies instructional  program specialties within educational institutions.</w:t>
        <w:br/>
        <w:br/>
        <w:br/>
        <w:br/>
        <w:t>The Classification of Instructional Programs (CIP) provides a taxonomic scheme that supports the accurate tracking and reporting of fields of study and program completions activity. CIP was originally developed by the U.S. Department of Education's National Center for Education Statistics (NCES) in 1980, with revisions occurring in 1985, 1990, 2000, 2010 and 2020.</w:t>
        <w:br/>
        <w:br/>
        <w:br/>
        <w:br/>
        <w:t>Information on the CIP classification taxonomy, including a crosswalk between CIP 2010 and 2020 is available at https://nces.ed.gov/ipeds/cipcode/resources.aspx?y=56,</w:t>
        <w:br/>
      </w:r>
    </w:p>
    <w:p>
      <w:r>
        <w:t xml:space="preserve">variable PTOTAL description Number of programs offered is the sum of all programs offered across all award levels.  </w:t>
        <w:br/>
        <w:br/>
        <w:t>It is the sum of (PASSOC,PBACHL,PMAST,PDOCRS,PDOCPP,PDOCOT,</w:t>
        <w:br/>
        <w:br/>
        <w:t>PPBACC,PPMASTR,PCERT2,PCERT4,PCERT1A,PCERT1B)</w:t>
        <w:br/>
        <w:br/>
        <w:br/>
        <w:br/>
        <w:t>See details of each award level category,</w:t>
        <w:br/>
      </w:r>
    </w:p>
    <w:p>
      <w:r>
        <w:t>variable PTOTALDE description Number of programs within a cipcode that can be completed entirely online is the sum of all programs in a cipcode that can be completed entirely via distance education across all award levels . It is the sum of (PASSOCDE,PBACHLDE,PMASTDE,PDOCRSDE,PDOCPPDE,PDOCOTDE,</w:t>
        <w:br/>
        <w:br/>
        <w:t>PPBACCDE,PPMASTRDE,PCERT2DE,PCERT4DE,PCERT1ADE,PCERT1BDE).</w:t>
        <w:br/>
        <w:br/>
        <w:t xml:space="preserve"> See details of each award level category</w:t>
        <w:br/>
        <w:br/>
        <w:br/>
        <w:br/>
        <w:t>Distance education program -  A program for which all the required coursework for program completion is able to be completed via distance education courses,</w:t>
        <w:br/>
      </w:r>
    </w:p>
    <w:p>
      <w:r>
        <w:t xml:space="preserve">variable PTOTALDES description Number of programs within a cipcode that some programs can be completed entirely online is the sum of programs within a cipcode that some programs can be completed entirely via distance education across all award levels. It is the sum of </w:t>
        <w:br/>
        <w:br/>
        <w:t>(PASSOCDES,PBACHLDES,PMASTDES,PDOCRSDES,PDOCPPDES,PDOCOTDES,</w:t>
        <w:br/>
        <w:br/>
        <w:t>PPBACCDES,PPMASTRDES,PCERT2DES,PCERT4DES,PCERT1ADES,PCERT1BDES).  See details of each award level category</w:t>
        <w:br/>
        <w:br/>
        <w:br/>
        <w:br/>
        <w:t>Distance education program -  A program for which all the required coursework for program completion is able to be completed via distance education courses,</w:t>
        <w:br/>
      </w:r>
    </w:p>
    <w:p>
      <w:r>
        <w:t>variable PASSOC description Derived from the total Associate's degrees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PASSOCDE description Derived from the total Associate's degrees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PASSOCDES description Derived from the total Associate's degrees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PBACHL description Derived from the total Bachelor's degrees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PBACHLDE description Derived from the total Bachelor's degrees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PBACHLDES description Derived from the total Bachelor's degrees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PMASTR description Derived from the total Master's degrees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PMASTRDE description Derived from the total Master's degrees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PMASTRDES description Derived from the total Master's degrees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PDOCRS description Derived from the total Doctor's degree-research/scholarship programs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PDOCRSDE description Derived from the total Doctor's research/scholarship degrees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PDOCRSDES description Derived from the total Doctor's research/scholarhip degrees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PDOCPP description Derived from the total Doctor's degree-professional practice degrees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PDOCPPDE description Derived from the total Doctor's professional practice degrees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PDOCPPDES description Derived from the total Doctor's professional practice degrees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PDOCOT description Derived from the total Doctor's degree-other degrees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PDOCOTDE description Derived from the total Doctor's, other degrees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PDOCOTDES description Derived from the total Doctor's professional practice degrees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PCERT2 description Derived from the total one-year, but less than-two-year certificates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PCERT2DE description Derived from the total one-year, but less-than-two year certificates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PCERT2DES description Derived from the total one-year, but less that-two-year certificates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PCERT4 description Derived from the total two-year, but less than-four-year certificates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PCERT4DE description Derived from the total two-year, but less that four year certificates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PCERT4DES description Derived from the total two-year, but less that four year certificates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PPBACC description Derived from the total Postbaccalaureate certificates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PPBACCDE description Derived from the total Postbaccalaureate certificates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PPBACCDES description Derived from the total Posbaccalaureate certificates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PPMAST description Derived from the total Post-master's certificates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PPMASTDE description Derived from the total Post-master's certificates awarded,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w:t>
        <w:br/>
      </w:r>
    </w:p>
    <w:p>
      <w:r>
        <w:t xml:space="preserve">variable PPMASTDES description Derived from the total Post-master's certificates awarded,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t xml:space="preserve"> </w:t>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PCERT1A description Derived from the total  less than 300 clock hour or 9 semester/trimester credit or 13 quarter credit hours,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PCERT1ADE description Derived from the the total  less than 300 clock hour or 9 semester/trimester credit or 13 quarter credit hours,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PCERT1ADES description Derived from the the total  less than 300 clock hour or 9 semester/trimester credit or 13 quarter credit hours,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variable PCERT1B description Derived from the  less than (300-899) clock hours or (9-29_ semester/trimester credit or (13-44) quarter credit hours, awarded, which are reported on the completions component for the 12-month period July 1 - June 30.  If the total reported were greater than or equal to zero for each 6-digit CIPCODE, this variable was set to 1 - program offered, else variable was set to zero – not offered. The 2-digit CIPCODE level contains the total number of 6-digit programs offered for the 2-digit category and the grand total CIPCODE (99) will contain the number of programs offered for the institution.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r>
    </w:p>
    <w:p>
      <w:r>
        <w:t xml:space="preserve">variable PCERT1BDE description Derived from the the total  (300-899) clock hour or (9-29) semester/trimester credit or (13-44) quarter credit hours, which are reported on the completions component for the 12-month period July 1 - June 30.  If the total reported were greater than or equal to zero for each 6-digit CIPCODE and institution indicated that all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PCERT1BDES description Derived from the the total  (300-899) clock hour or (9-29) semester/trimester credit or (13-44) quarter credit hours, which are reported on the completions component for the 12-month period July 1 - June 30.  If the total reported were greater than or equal to zero for each 6-digit CIPCODE and institution indicated that some programs within the 6-digit CIP code can be completed entirely via distance education, then this variable was set to 1 - program offered, else was set to zero – not offered.  </w:t>
        <w:br/>
        <w:br/>
        <w:br/>
        <w:br/>
        <w:t>The total number of 6-digit programs offered  and the total number offered by the various distance education categories are aggregated for the 2-digit category and for the institution CIPCODE (99) (Note: Institutions are asked to enter a zero to indicate a program that is offered, but no awards were granted in the 12-month period).</w:t>
        <w:br/>
        <w:br/>
        <w:br/>
        <w:br/>
        <w:t>Values and labels</w:t>
        <w:br/>
        <w:br/>
        <w:t xml:space="preserve"> 1 - program offered, applicable for 6-digit cipcodes</w:t>
        <w:br/>
        <w:br/>
        <w:t xml:space="preserve"> 0 - Program not offered, applicable for 6-digit cipcodes</w:t>
        <w:br/>
        <w:br/>
        <w:t>1-High - Total programs offered, applicable for 2-digit and 99 grand total summary records</w:t>
        <w:br/>
        <w:br/>
        <w:t xml:space="preserve">  0 - No programs offered, applicable for 2-digit and 99 grand total summary records</w:t>
        <w:br/>
        <w:br/>
        <w:br/>
        <w:br/>
        <w:t xml:space="preserve">It is possible that one or more programs may be reported under the same CIP code: For each 6-digit CIP code and program level/length combination, institutions could select one of the following three options: </w:t>
        <w:br/>
        <w:br/>
        <w:br/>
        <w:br/>
        <w:t>1. All programs in the CIP can be completed entirely online.</w:t>
        <w:br/>
        <w:br/>
        <w:t>2. At least one program in the CIP can be completed entirely online (if institutions select this option they were asked to select one of the options below:</w:t>
        <w:br/>
        <w:br/>
        <w:t>--- 2a. At least one program in the CIP has a mandatory onsite component</w:t>
        <w:br/>
        <w:br/>
        <w:t>--- 2b. At least one program in the CIP has a non-mandatory onsite component</w:t>
        <w:br/>
        <w:br/>
        <w:t>3. None of the programs in this CIP can be completed entirely online.</w:t>
        <w:br/>
        <w:br/>
        <w:br/>
        <w:br/>
        <w:t>Distance education program -  A program for which all the required coursework for program completion is able to be completed via distance education courses,</w:t>
        <w:br/>
      </w:r>
    </w:p>
    <w:p>
      <w:r>
        <w:t xml:space="preserve">variable CIPCODE description Classification of instrucional Program (CIP) code. A six-digit code in the form xx.xxxx that identifies instructional  program specialties within educational institutions.    </w:t>
        <w:br/>
        <w:br/>
        <w:br/>
        <w:br/>
        <w:t>The Classification of Instructional Programs (CIP) provides a taxonomic scheme that supports the accurate tracking and reporting of fields of study and program completions activity. CIP was originally developed by the U.S. Department of Education's National Center for Education Statistics (NCES) in 1980, with revisions occurring in 1985, 1990, 2000, 2010 and 2020.</w:t>
        <w:br/>
        <w:br/>
        <w:br/>
        <w:br/>
        <w:t>Information on the CIP classification taxonomy, including a crosswalk between CIP 2010 and 2020 is available at https://nces.ed.gov/ipeds/cipcode/resources.aspx?y=56,</w:t>
        <w:br/>
      </w:r>
    </w:p>
    <w:p>
      <w:r>
        <w:t>variable AWLEVEL description Award level code</w:t>
        <w:br/>
        <w:br/>
        <w:br/>
        <w:br/>
        <w:t>The twelve award levels under which completions can be reported are:</w:t>
        <w:br/>
        <w:br/>
        <w:br/>
        <w:br/>
        <w:t>Certificates of less than 12 weeks includes programs of less than 300 clock hours, or, Less than 9 SEMESTER or TRIMESTER credit hours, or Less than 13 QUARTER credit hours</w:t>
        <w:br/>
        <w:br/>
        <w:t>Certificates of at least 12 weeks but less than 1 year includes programs of 300-899 clock hours, or 9-29 SEMESTER or TRIMESTER credit hours, or 13-44 QUARTER credit hours</w:t>
        <w:br/>
        <w:br/>
        <w:t>Certificates of at least 1 year but less the 2 years includes programs of at least 900, but less than 1800 clock hours, or at least 30, but less than 60 SEMESTER OR TRIMESTER HOURS, or at least 45, but less than 90 QUARTER HOURS</w:t>
        <w:br/>
        <w:br/>
        <w:t>Associate's degree</w:t>
        <w:br/>
        <w:br/>
        <w:t>Certificates of at least 2 years but less the 4 years includes programs of 1800 or more clock hours, or 60 or more SEMESTER OR TRIMESTER credit hours, or 90 or more QUARTER credit hours</w:t>
        <w:br/>
        <w:br/>
        <w:t>Bachelor's degree</w:t>
        <w:br/>
        <w:br/>
        <w:t>Postbaccalaureate certificate</w:t>
        <w:br/>
        <w:br/>
        <w:t>Master's degree</w:t>
        <w:br/>
        <w:br/>
        <w:t>Post-master's certificate</w:t>
        <w:br/>
        <w:br/>
        <w:t>Doctor's degree - research/scholarship</w:t>
        <w:br/>
        <w:br/>
        <w:t>Doctor's degree - professional practice</w:t>
        <w:br/>
        <w:br/>
        <w:t>Doctor's degree - other,</w:t>
        <w:br/>
      </w:r>
    </w:p>
    <w:p>
      <w:r>
        <w:t>variable SA_EXCL description Do all of the instructional faculty at your institution fall into any of the following categories?</w:t>
        <w:br/>
        <w:br/>
        <w:t xml:space="preserve">All are part time </w:t>
        <w:br/>
        <w:br/>
        <w:t xml:space="preserve">All are military personnel </w:t>
        <w:br/>
        <w:br/>
        <w:t xml:space="preserve">All contribute their services (e.g., member of a religious order) </w:t>
        <w:br/>
        <w:br/>
        <w:t>All teach pre-clinical or clinical medicine. If all instructional faculty fall into any of these categories the Faculty Salary survey is not applicable.</w:t>
        <w:br/>
        <w:br/>
        <w:br/>
        <w:br/>
        <w:br/>
        <w:br/>
        <w:t>,</w:t>
        <w:br/>
      </w:r>
    </w:p>
    <w:p>
      <w:r>
        <w:t>variable ARANK description Academic rank is usually assigned by institution and includes Professors, Associate professors, Assistant professors, Instructors, Lecturers, and No academic rank.,</w:t>
        <w:br/>
      </w:r>
    </w:p>
    <w:p>
      <w:r>
        <w:t>variable SATOTLM description Number of full-time, non-medical, instructional staff - men as of November 1, on 9, 10, 11 or 12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SATOTLW description Number of full-time, non-medical, instructional staff - women as of November 1, on 9, 10, 11 or 12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SATOTLT description Number of full-time, non-medical, instructional staff - total as of November 1, on 9, 10, 11 or 12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STAT_SA description Response status to the Faculty Salary survey,</w:t>
        <w:br/>
      </w:r>
    </w:p>
    <w:p>
      <w:r>
        <w:t>variable SAINSTT description Number of full-time, non-medical, instructional staff - total as of November 1, on 9, 10, 11 or 12 month contract and less less-than 9-month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SAINSTM description Number of full-time, non-medical, instructional staff -men as of November 1, on 9, 10, 11 or 12 month contract and less less-than 9-month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SAINSTW description Number of full-time, non-medical, instructional staff - women as of November 1, on 9, 10, 11 or 12 month contract and less less-than 9-month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SA_9MCT description Number of full-time, non-medical, instructional staff - total as of November 1, on less less-than 9-month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SA_9MCM description Number of full-time, non-medical, instructional staff - men as of November 1, on less than 9-month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SA_9MCW description Number of full-time, non-medical, instructional staff - women as of November 1, on less less-than 9-month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SA09MCT description Number of full-time, non-medical, instructional staff - total as of November 1, on 9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SA09MCM description Number of full-time, non-medical, instructional staff - men of November 1, on 9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SA09MCW description Number of full-time, non-medical, instructional staff - women as of November 1, on 9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SA10MCT description Number of full-time, non-medical, instructional staff - total as of November 1, on 10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SA10MCM description Number of full-time, non-medical, instructional staff - men as of November 1, on 10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SA10MCW description Number of full-time, non-medical, instructional staff - women as of November 1, on 10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SA11MCT description Number of full-time, non-medical, instructional staff - total as of November 1, on 11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SA11MCM description Number of full-time, non-medical, instructional staff - men as of November 1, on 11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SA11MCW description Number of full-time, non-medical, instructional staff - women as of November 1, on 11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SA12MCT description Number of full-time, non-medical, instructional staff - total as of November 1, on 12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SA12MCM description Number of full-time, non-medical, instructional staff - men as of November 1, on 12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SA12MCW description Number of full-time, non-medical, instructional staff - women as of November 1, on 12 month contract.</w:t>
        <w:br/>
        <w:br/>
        <w:br/>
        <w:br/>
        <w:t>Instructional Staff- An occupational category that consists of the following two functions: 1) "Instruction" only and 2) "Instruction combined with research and/or public service</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SAOUTLT description Total salary outlays of full-time, non-medical, instructional staff  as of November 1.</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SAOUTLM description Total salary outlays of full-time, non-medical, instructional staff - men as of November 1.</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SAOUTLW description Total salary outlays of full-time, non-medical, instructional staff - women as of November 1.</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SANIN01 description Number of full-time, non-medical, non-instructional staff</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SANIT01 description Salary outlays for full-time, non-medical, non-instructional staff</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SANIN02 description Research - An occupational category used to classify persons whose specific assignments customarily are made for the purpose of conducting research. Regardless of title, academic rank, or tenure status, these employees formally spend the majority of their time conducting research,</w:t>
        <w:br/>
      </w:r>
    </w:p>
    <w:p>
      <w:r>
        <w:t>variable SANIT02 description Research - An occupational category used to classify persons whose specific assignments customarily are made for the purpose of conducting research. Regardless of title, academic rank, or tenure status, these employees formally spend the majority of their time conducting research,</w:t>
        <w:br/>
      </w:r>
    </w:p>
    <w:p>
      <w:r>
        <w:t>variable SANIN03 description Public Service  - An occupational category used to classify persons whose specific assignments customarily are made for the purpose of carrying out public service activities such as agricultural extension services, clinical services, or continuing education. Regardless of title, academic rank, or tenure status, these employees formally spend the majority of their time carrying out public service activities. (This category includes employees with a public service assignment regardless of the location of the assignment (e.g., in the field rather than on campus).,</w:t>
        <w:br/>
      </w:r>
    </w:p>
    <w:p>
      <w:r>
        <w:t>variable SANIT03 description Public service  - An occupational category used to classify persons whose specific assignments customarily are made for the purpose of carrying out public service activities such as agricultural extension services, clinical services, or continuing education. Regardless of title, academic rank, or tenure status, these employees formally spend the majority of their time carrying out public service activities. (This category includes employees with a public service assignment regardless of the location of the assignment (e.g., in the field rather than on campus).,</w:t>
        <w:br/>
      </w:r>
    </w:p>
    <w:p>
      <w:r>
        <w:t>variable SANIN04 description This variable includes the following four SOC categories</w:t>
        <w:br/>
        <w:br/>
        <w:br/>
        <w:br/>
        <w:t>Archivists, Curators, and Museum Technicians - An occupational category based on the broad occupation in the 2018 Standard Occupational Classification (SOC) Manual called "Archivists, Curators, and Museum Technicians" (SOC code 25-4010).  For detailed information, refer to the following website: https://www.bls.gov/soc/2018/major_groups.htm#25-0000.</w:t>
        <w:br/>
        <w:br/>
        <w:br/>
        <w:br/>
        <w:t>Librarians -  An occupational category based on the broad occupation in the 2018 Standard Occupational Classification (SOC) Manual called "Librarians and Media Collections Specialists" (SOC code 25-4020).  For detailed information, refer to the following website: https://www.bls.gov/soc/2018/major_groups.htm#25-0000.</w:t>
        <w:br/>
        <w:br/>
        <w:br/>
        <w:br/>
        <w:t xml:space="preserve">Library Technicians  An occupational category based on the broad occupation in the 2018 Standard Occupational Classification (SOC) Manual called "Library Technicians" (SOC code 25-4030).  For detailed information, refer to the following website: https://www.bls.gov/soc/2018/major_groups.htm#25-0000.  </w:t>
        <w:br/>
        <w:br/>
        <w:br/>
        <w:br/>
        <w:t>Academic Affairs and Other Education Services Occupations  - An occupational category based on the following three minor groups in the 2018 Standard Occupational Classification (SOC) Manual:  1) Pre-school, Primary, Secondary, and Special Education School Teachers (SOC code 25-2000) (https://www.bls.gov/soc/2018/major_groups.htm#25-0000); 2) Other Teachers and Instructors (SOC code 25-3000) (https://www.bls.gov/soc/2018/major_groups.htm#25-0000); and 3) Other Education Instruction and Library Occupations (SOC code 25-9000) (https://www.bls.gov/soc/2018/major_groups.htm#25-0000).,</w:t>
        <w:br/>
      </w:r>
    </w:p>
    <w:p>
      <w:r>
        <w:t>variable SANIT04 description This variable includes the following four SOC categories</w:t>
        <w:br/>
        <w:br/>
        <w:br/>
        <w:br/>
        <w:t>Archivists, Curators, and Museum Technicians - An occupational category based on the broad occupation in the 2018 Standard Occupational Classification (SOC) Manual called "Archivists, Curators, and Museum Technicians" (SOC code 25-4010).  For detailed information, refer to the following website: https://www.bls.gov/soc/2018/major_groups.htm#25-0000.</w:t>
        <w:br/>
        <w:br/>
        <w:br/>
        <w:br/>
        <w:t>Librarians -  An occupational category based on the broad occupation in the 2018 Standard Occupational Classification (SOC) Manual called "Librarians and Media Collections Specialists" (SOC code 25-4020).  For detailed information, refer to the following website: https://www.bls.gov/soc/2018/major_groups.htm#25-0000.</w:t>
        <w:br/>
        <w:br/>
        <w:br/>
        <w:br/>
        <w:t xml:space="preserve">Library Technicians  An occupational category based on the broad occupation in the 2018 Standard Occupational Classification (SOC) Manual called "Library Technicians" (SOC code 25-4030).  For detailed information, refer to the following website: https://www.bls.gov/soc/2018/major_groups.htm#25-0000.  </w:t>
        <w:br/>
        <w:br/>
        <w:br/>
        <w:br/>
        <w:t>Academic Affairs and Other Education Services Occupations  - An occupational category based on the following three minor groups in the 2018 Standard Occupational Classification (SOC) Manual:  1) Pre-school, Primary, Secondary, and Special Education School Teachers (SOC code 25-2000) (https://www.bls.gov/soc/2018/major_groups.htm#25-0000); 2) Other Teachers and Instructors (SOC code 25-3000) (https://www.bls.gov/soc/2018/major_groups.htm#25-0000); and 3) Other Education Instruction and Library Occupations (SOC code 25-9000) (https://www.bls.gov/soc/2018/major_groups.htm#25-0000).,</w:t>
        <w:br/>
      </w:r>
    </w:p>
    <w:p>
      <w:r>
        <w:t>variable SANIN05 description Management Occupations  - Management function should include those staff whose job it is to plan, direct, or coordinate policies, programs, and may include some supervision of other workers. In addition, Postsecondary Deans should be classified in this category as well, even though they perform similar activities to the workers that they supervise. For additional guidance please refer to the Crosswalk for the IPEDS Human Resources Occupational Functions. For detailed information refer to the following website: https://www.bls.gov/soc/2018/major_groups.htm#11-0000,</w:t>
        <w:br/>
      </w:r>
    </w:p>
    <w:p>
      <w:r>
        <w:t>variable SANIT05 description Management Occupations  - Management function should include those staff whose job it is to plan, direct, or coordinate policies, programs, and may include some supervision of other workers. In addition, Postsecondary Deans should be classified in this category as well, even though they perform similar activities to the workers that they supervise. For additional guidance please refer to the Crosswalk for the IPEDS Human Resources Occupational Functions.  For detailed information refer to the following website: https://www.bls.gov/soc/2018/major_groups.htm#11-0000,</w:t>
        <w:br/>
      </w:r>
    </w:p>
    <w:p>
      <w:r>
        <w:t>variable SANIN06 description Business and Financial Operations Occupations  - An occupational category based on the major group in the 2018 Standard Occupational Classification (SOC) Manual called "Business and Financial Operations Occupations." For detailed information refer to the following website: https://www.bls.gov/soc/2018/major_groups.htm#13-0000,</w:t>
        <w:br/>
      </w:r>
    </w:p>
    <w:p>
      <w:r>
        <w:t>variable SANIT06 description Business and Financial Operations Occupations  - An occupational category based on the major group in the 2018 Standard Occupational Classification (SOC) Manual called "Business and Financial Operations Occupations." For detailed information refer to the following website: https://www.bls.gov/soc/2018/major_groups.htm#13-0000,</w:t>
        <w:br/>
      </w:r>
    </w:p>
    <w:p>
      <w:r>
        <w:t>variable SANIN07 description Computer, Engineering, and Science Occupations - An occupational category based on the following three major groups in the 2018 Standard Occupational Classification (SOC) Manual:  1) Computer and Mathematical Occupations (https://www.bls.gov/soc/2018/major_groups.htm#15-0000); 2) Architecture and Engineering Occupations (https://www.bls.gov/soc/2018/major_groups.htm#17-0000); and 3) Life, Physical, and Social Science Occupations (https://www.bls.gov/soc/2018/major_groups.htm#19-0000).,</w:t>
        <w:br/>
      </w:r>
    </w:p>
    <w:p>
      <w:r>
        <w:t>variable SANIT07 description Computer, Engineering, and Science Occupations - An occupational category based on the following three major groups in the 2018 Standard Occupational Classification (SOC) Manual:  1) Computer and Mathematical Occupations (https://www.bls.gov/soc/2018/major_groups.htm#15-0000); 2) Architecture and Engineering Occupations (https://www.bls.gov/soc/2018/major_groups.htm#17-0000); and 3) Life, Physical, and Social Science Occupations (https://www.bls.gov/soc/2018/major_groups.htm#19-0000).,</w:t>
        <w:br/>
      </w:r>
    </w:p>
    <w:p>
      <w:r>
        <w:t>variable SANIN08 description Community, Social  Service, Legal, Arts, Design, Entertainment, Sports and Media  Occupations  - An occupational category based on the following three major groups in the 2018 Standard Occupational Classification (SOC) Manual:  1) Community and Social Service Occupations (https://www.bls.gov/soc/2018/major_groups.htm#21-0000); 2) Legal Occupations (https://www.bls.gov/soc/2018/major_groups.htm#23-0000); and 3) Arts, Design, Entertainment, Sports, and Media Occupations (https://www.bls.gov/soc/2018/major_groups.htm#27-0000).,</w:t>
        <w:br/>
      </w:r>
    </w:p>
    <w:p>
      <w:r>
        <w:t>variable SANIT08 description Community, Social  Service, Legal, Arts, Design, Entertainment, Sports and Media Occupations  - An occupational category based on the following three major groups in the 2018 Standard Occupational Classification (SOC) Manual:  1) Community and Social Service Occupations (https://www.bls.gov/soc/2018/major_groups.htm#21-0000); 2) Legal Occupations (https://www.bls.gov/soc/2018/major_groups.htm#23-0000); and 3) Arts, Design, Entertainment, Sports, and Media Occupations (https://www.bls.gov/soc/2018/major_groups.htm#27-0000).,</w:t>
        <w:br/>
      </w:r>
    </w:p>
    <w:p>
      <w:r>
        <w:t>variable SANIN09 description Healthcare Practitioners and Technical Occupations  - An occupational category based on the major group in the 2018 Standard Occupational Classification (SOC) Manual called "Healthcare Practitioners and Technical Occupations." For detailed information refer to the following website: https://www.bls.gov/soc/2018/major_groups.htm#29-0000.,</w:t>
        <w:br/>
      </w:r>
    </w:p>
    <w:p>
      <w:r>
        <w:t>variable SANIT09 description Healthcare Practitioners and Technical Occupations  - An occupational category based on the major group in the 2018 Standard Occupational Classification (SOC) Manual called "Healthcare Practitioners and Technical Occupations." For detailed information refer to the following website: https://www.bls.gov/soc/2018/major_groups.htm#29-0000.,</w:t>
        <w:br/>
      </w:r>
    </w:p>
    <w:p>
      <w:r>
        <w:t>variable SANIN10 description Service Occupations - An occupational category based on the following five major groups in the 2018 Standard Occupational Classification (SOC) Manual:  1) Healthcare Support Occupations (https://www.bls.gov/soc/2018/major_groups.htm#31-0000); 2) Protective Service Occupations (https://www.bls.gov/soc/2018/major_groups.htm#33-0000); 3) Food Preparation and Serving Related Occupations (https://www.bls.gov/soc/2018/major_groups.htm#35-0000); 4) Building and Grounds Cleaning and Maintenance Occupations (https://www.bls.gov/soc/2018/major_groups.htm#37-0000); and 5) Personal Care and Service Occupations (https://www.bls.gov/soc/2018/major_groups.htm#39-0000).,</w:t>
        <w:br/>
      </w:r>
    </w:p>
    <w:p>
      <w:r>
        <w:t>variable SANIT10 description Service Occupations - An occupational category based on the following five major groups in the 2018 Standard Occupational Classification (SOC) Manual:  1) Healthcare Support Occupations (https://www.bls.gov/soc/2018/major_groups.htm#31-0000); 2) Protective Service Occupations (https://www.bls.gov/soc/2018/major_groups.htm#33-0000); 3) Food Preparation and Serving Related Occupations (https://www.bls.gov/soc/2018/major_groups.htm#35-0000); 4) Building and Grounds Cleaning and Maintenance Occupations (https://www.bls.gov/soc/2018/major_groups.htm#37-0000); and 5) Personal Care and Service Occupations (https://www.bls.gov/soc/2018/major_groups.htm#39-0000).,</w:t>
        <w:br/>
      </w:r>
    </w:p>
    <w:p>
      <w:r>
        <w:t>variable SANIN11 description Sales and Related Occupations - An occupational category based on the major group in the 2018 Standard Occupational Classification (SOC) Manual called "Sales and Related Occupations." For detailed information refer to the following website: https://www.bls.gov/soc/2018/major_groups.htm#41-0000.,</w:t>
        <w:br/>
      </w:r>
    </w:p>
    <w:p>
      <w:r>
        <w:t>variable SANIT11 description Sales and Related Occupations - An occupational category based on the major group in the 2018 Standard Occupational Classification (SOC) Manual called "Sales and Related Occupations." For detailed information refer to the following website: https://www.bls.gov/soc/2018/major_groups.htm#41-0000.,</w:t>
        <w:br/>
      </w:r>
    </w:p>
    <w:p>
      <w:r>
        <w:t>variable SANIN12 description Office and Administrative Support Occupations - An occupational category based on the major group in the 2018 Standard Occupational Classification (SOC) Manual called "Office and Administrative Support Occupations." For detailed information refer to the following website: https://www.bls.gov/soc/2018/major_groups.htm#43-000,</w:t>
        <w:br/>
      </w:r>
    </w:p>
    <w:p>
      <w:r>
        <w:t>variable SANIT12 description Office and Administrative Support Occupations - An occupational category based on the major group in the 2018 Standard Occupational Classification (SOC) Manual called "Office and Administrative Support Occupations." For detailed information refer to the following website: https://www.bls.gov/soc/2018/major_groups.htm#43-000,</w:t>
        <w:br/>
      </w:r>
    </w:p>
    <w:p>
      <w:r>
        <w:t>variable SANIN13 description Natural Resources, Construction, and Maintenance Occupations  - An occupational category based on the following three major groups in the 2018 Standard Occupational Classification (SOC) Manual:  1) Farming, Fishing, and Forestry Occupations (https://www.bls.gov/soc/2018/major_groups.htm#45-0000); 2) Construction and Extraction Occupations (https://www.bls.gov/soc/2018/major_groups.htm#47-0000); and 3) Installation, Maintenance, and Repair Occupations (https://www.bls.gov/soc/2018/major_groups.htm#49-0000).,</w:t>
        <w:br/>
      </w:r>
    </w:p>
    <w:p>
      <w:r>
        <w:t>variable SANIT13 description Natural Resources, Construction, and Maintenance Occupations  - An occupational category based on the following three major groups in the 2018 Standard Occupational Classification (SOC) Manual:  1) Farming, Fishing, and Forestry Occupations (https://www.bls.gov/soc/2018/major_groups.htm#45-0000); 2) Construction and Extraction Occupations (https://www.bls.gov/soc/2018/major_groups.htm#47-0000); and 3) Installation, Maintenance, and Repair Occupations (https://www.bls.gov/soc/2018/major_groups.htm#49-0000).,</w:t>
        <w:br/>
      </w:r>
    </w:p>
    <w:p>
      <w:r>
        <w:t>variable SANIN14 description Production, Transportation, and Material Moving Occupations  - An occupational category based on the following two major groups in the 2018 Standard Occupational Classification (SOC) Manual:  1) Production Occupations (https://www.bls.gov/soc/2018/major_groups.htm#51-0000) and 2) Transportation and Material Moving Occupations (https://www.bls.gov/soc/2018/major_groups.htm#53-0000).,</w:t>
        <w:br/>
      </w:r>
    </w:p>
    <w:p>
      <w:r>
        <w:t>variable SANIT14 description Production, Transportation, and Material Moving Occupations  - An occupational category based on the following two major groups in the 2018 Standard Occupational Classification (SOC) Manual:  1) Production Occupations (https://www.bls.gov/soc/2018/major_groups.htm#51-0000) and 2) Transportation and Material Moving Occupations (https://www.bls.gov/soc/2018/major_groups.htm#53-0000).,</w:t>
        <w:br/>
      </w:r>
    </w:p>
    <w:p>
      <w:r>
        <w:t>variable SALTOTL description Average salary equated to 9 months of full-time non-medical instructional staff - all ranks</w:t>
        <w:br/>
        <w:br/>
        <w:br/>
        <w:br/>
        <w:t>Derived by multiplying the average weighted monthly salary SAAVMNT for all ranks (ARANK=7) by 9,</w:t>
        <w:br/>
      </w:r>
    </w:p>
    <w:p>
      <w:r>
        <w:t>variable SalProf description Average salary equated to 9 months of full-time non-medical instructional staff - professors</w:t>
        <w:br/>
        <w:br/>
        <w:br/>
        <w:br/>
        <w:t>Derived by multiplying the average weighted monthly salary SAAVMNT for professors (ARANK=1) by 9,</w:t>
        <w:br/>
      </w:r>
    </w:p>
    <w:p>
      <w:r>
        <w:t>variable SalAssc description Average salary equated to 9 months of full-time non-medical instructional staff - associate professors</w:t>
        <w:br/>
        <w:br/>
        <w:br/>
        <w:br/>
        <w:t>Derived by multiplying the average weighted monthly salary SAAVMNT for associate professors (ARANK=2) by 9,</w:t>
        <w:br/>
      </w:r>
    </w:p>
    <w:p>
      <w:r>
        <w:t>variable SalAsst description Average salary equated to 9 months of full-time non-medical instructional staff - assistant professors</w:t>
        <w:br/>
        <w:br/>
        <w:br/>
        <w:br/>
        <w:t>Derived by multiplying the average weighted monthly salary SAAVMNT for assistant professors (ARANK=3) by 9,</w:t>
        <w:br/>
      </w:r>
    </w:p>
    <w:p>
      <w:r>
        <w:t>variable SalInst description Average salary equated to 9 months of full-time non-medical instructional staff - instructors</w:t>
        <w:br/>
        <w:br/>
        <w:br/>
        <w:br/>
        <w:t>Derived by multiplying the average weighted monthly salary SAAVMNT for  instructors (ARANK=4) by 9,</w:t>
        <w:br/>
      </w:r>
    </w:p>
    <w:p>
      <w:r>
        <w:t>variable Sallect description Average salary equated to 9 months of full-time non-medical instructional staff - lecturers</w:t>
        <w:br/>
        <w:br/>
        <w:br/>
        <w:br/>
        <w:t>Derived by multiplying the average weighted monthly salary SAAVMNT for lecturers (ARANK=5) by 9,</w:t>
        <w:br/>
      </w:r>
    </w:p>
    <w:p>
      <w:r>
        <w:t>variable SALNRNK description Average salary equated to 9 months of full-time non-medical instructional staff - no academic rank</w:t>
        <w:br/>
        <w:br/>
        <w:br/>
        <w:br/>
        <w:t>Derived by multiplying the average weighted monthly salary SAAVMNT for no academic rank (ARANK=6) by 9,</w:t>
        <w:br/>
      </w:r>
    </w:p>
    <w:p>
      <w:r>
        <w:t>variable SA09MOT description Total salary outlays of full-time, non-medical, instructional staff -total  as of November 1 on 9-month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SA09MOM description Total salary outlays of full-time, non-medical, instructional staff - men  as of November 1 on 9-month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SA09MOW description Total salary outlays of full-time, non-medical, instructional staff - women  as of November 1 on 9-month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SA10MOT description Total salary outlays of full-time, non-medical, instructional staff -total  as of November 1 on 10-month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SA10MOM description Total salary outlays of full-time, non-medical, instructional staff - men  as of November 1 on 10-month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SA10MOW description Total salary outlays of full-time, non-medical, instructional staff - men as of November 1 on 10-month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SA11MOT description Total salary outlays of full-time, non-medical, instructional staff - total  as of November 1 on 11-month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SA11MOM description Total salary outlays of full-time, non-medical, instructional staff - men  as of November 1 on 11-month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SA11MOW description Total salary outlays of full-time, non-medical, instructional staff - women  as of November 1 on 11-month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SA12MOT description Total salary outlays of full-time, non-medical, instructional staff - total  as of November 1 on 12-month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SA12MOM description Total salary outlays of full-time, non-medical, instructional staff - men  as of November 1 on 12-month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SA12MOW description Total salary outlays of full-time, non-medical, instructional staff -women as of November 1 on 12-month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SAEQ9OT description Total salary outlays of full-time, non-medical, instructional staff - total  equated to month contract.</w:t>
        <w:br/>
        <w:br/>
        <w:br/>
        <w:br/>
        <w:t>This is  calculated by adjusting the salary outlays at 10-, 11- 12-month contracts to a 9-month contract as follows:</w:t>
        <w:br/>
        <w:br/>
        <w:br/>
        <w:br/>
        <w:t>(salary outlays at 9-months SA09MOT)+</w:t>
        <w:br/>
        <w:br/>
        <w:t>(.90 * salary outlays at 10 months SA10MOT)+</w:t>
        <w:br/>
        <w:br/>
        <w:t>(.818 *salary outlays at 11 months SA11MOT) +</w:t>
        <w:br/>
        <w:br/>
        <w:t>(.75 * salary outlays at 12 months SA12MOT)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SAEQ9OM description Total salary outlays of full-time, non-medical, instructional staff - men  equated to month contract.</w:t>
        <w:br/>
        <w:br/>
        <w:br/>
        <w:br/>
        <w:t>This is  calculated by adjusting the salary outlays at 10-, 11- 12-month contracts to a 9-month contract as follows:</w:t>
        <w:br/>
        <w:br/>
        <w:br/>
        <w:br/>
        <w:t>(salary outlays at 9-months SA09MOM)+</w:t>
        <w:br/>
        <w:br/>
        <w:t>(.90 * salary outlays at 10 months SA10MOM)+</w:t>
        <w:br/>
        <w:br/>
        <w:t>(.818 *salary outlays at 11 months SA11MOM) +</w:t>
        <w:br/>
        <w:br/>
        <w:t>(.75 * salary outlays at 12 months SA12MOM)</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SAEQ9OW description Total salary outlays of full-time, non-medical, instructional staff - women  equated to month contract.</w:t>
        <w:br/>
        <w:br/>
        <w:br/>
        <w:br/>
        <w:t>This is  calculated by adjusting the salary outlays at 10-, 11- 12-month contracts to a 9-month contract as follows:</w:t>
        <w:br/>
        <w:br/>
        <w:br/>
        <w:br/>
        <w:t>(salary outlays at 9-months SA09MOW)+</w:t>
        <w:br/>
        <w:br/>
        <w:t>(.90 * salary outlays at 10 months SA10MOW)+</w:t>
        <w:br/>
        <w:br/>
        <w:t>(.818 *salary outlays at 11 months SA11MOW) +</w:t>
        <w:br/>
        <w:br/>
        <w:t>(.75 * salary outlays at 12 months SA12MOW)</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SAEQ9AT description Average salary for instructional staff equated to a 9-month contract-total</w:t>
        <w:br/>
        <w:br/>
        <w:br/>
        <w:br/>
        <w:t>This is  calculated by dividing  the total salary outlays of full-time, non-medical, instructional staff - total  equated to month contract (SAEQ9OT) by the number of full-time, non-medical, instructional staff (SATOTLT),</w:t>
        <w:br/>
      </w:r>
    </w:p>
    <w:p>
      <w:r>
        <w:t>variable SAEQ9AM description Average salary for instructional staff equated to a 9-month contract - men</w:t>
        <w:br/>
        <w:br/>
        <w:br/>
        <w:br/>
        <w:t>This is  calculated by dividing  the total salary outlays of full-time, non-medical, instructional staff - men  equated to month contract (SAEQ9OM) by the number of full-time, non-medical, instructional staff (SATOTLM),</w:t>
        <w:br/>
      </w:r>
    </w:p>
    <w:p>
      <w:r>
        <w:t>variable SAEQ9AW description Average salary for instructional staff equated to a 9-month contract - women</w:t>
        <w:br/>
        <w:br/>
        <w:br/>
        <w:br/>
        <w:t>This is  calculated by dividing  the total salary outlays of full-time, non-medical, instructional staff - women  equated to month contract (SAEQ9OW) by the number of full-time, non-medical, instructional staff (SATOTLW),</w:t>
        <w:br/>
      </w:r>
    </w:p>
    <w:p>
      <w:r>
        <w:t>variable SA09MAT description Average salary of full-time, non-medical, instructional staff - total  as of November 1 on 9-month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SA09MAM description Average salary of full-time, non-medical, instructional staff - men  as of November 1 on 9-month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SA09MAW description Average salary of full-time, non-medical, instructional staff - women  as of November 1 on 9-month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SA10MAT description Average salary of full-time, non-medical, instructional staff - total  as of November 1 on 10-month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SA10MAM description Average salary of full-time, non-medical, instructional staff - men  as of November 1 on 10-month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SA10MAW description Average salary of full-time, non-medical, instructional staff - women as of November 1 on 10-month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SA11MAT description Average salary of full-time, non-medical, instructional staff - total  as of November 1 on 11-month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SA11MAM description Average salary of full-time, non-medical, instructional staff - men as of November 1 on 11-month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SA11MAW description Average salary of full-time, non-medical, instructional staff - women as of November 1 on 11-month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SA12MAT description Average salary of full-time, non-medical, instructional staff - total  as of November 1 on 12-month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SA12MAM description Average salary of full-time, non-medical, instructional staff - men as of November 1 on 12-month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SA12MAW description Average salary of full-time, non-medical, instructional staff - women as of November 1 on 12-month contract.</w:t>
        <w:br/>
        <w:br/>
        <w:br/>
        <w:br/>
        <w:t>Instructional Staff- An occupational category that consists of the following two functions: 1) "Instruction" only and 2) "Instruction combined with research and/or public service</w:t>
        <w:br/>
        <w:br/>
        <w:br/>
        <w:br/>
        <w:t>Annual salary outlays (combined salaries of all staff)  include base salaries only – no supplements, overloads or bonuses. Additional stipends for administrative, managerial or other responsibilities are NOT included in the salary outlays data for instructional staff.</w:t>
        <w:br/>
        <w:br/>
        <w:br/>
        <w:br/>
        <w:t>Contract length - The contracted teaching period. The number of months should correspond with the number of months worked (which may differ from the number of months over which staff are paid).</w:t>
        <w:br/>
        <w:br/>
        <w:br/>
        <w:br/>
        <w:t>Excludes medical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STAT_S description Response status for Fall Staff Survey,</w:t>
        <w:br/>
      </w:r>
    </w:p>
    <w:p>
      <w:r>
        <w:t xml:space="preserve">variable FTEMP15 description Does institution have 15 or more full-time employees? FULL-TIME STAFF (EMPLOYEES) - The type of appointment at the snapshot date determines whether an employee is full time or part time. The employee's term of contract is not considered in making the determination of full or part time. Employees are counted only once even if employed multiple ways (e.g., a full-time employee who also teaches part time on a per course basis is counted only as full time). Also, a full-time employee who has an additional overload part-time appointment, contract, or course payment is counted as full time. (If Institution has less than 15 full-time employes the Fall staff survey is not applicable). </w:t>
        <w:br/>
        <w:br/>
        <w:br/>
        <w:br/>
        <w:t>,</w:t>
        <w:br/>
      </w:r>
    </w:p>
    <w:p>
      <w:r>
        <w:t xml:space="preserve">variable SABDTYPE description Description of staff counted, by primary funcition and occupation, full- or part-time. PRIMARY OCCUPATIONAL ACTIVITY - The principal activity of a staff member as determined by the institution. If an individual participates in two or more activities, the primary activity is normally determined by the amount of time spent in each activity. </w:t>
        <w:br/>
        <w:br/>
        <w:br/>
        <w:br/>
        <w:t xml:space="preserve">FULL-TIME STAFF (EMPLOYEES) </w:t>
        <w:br/>
        <w:br/>
        <w:t xml:space="preserve">As defined by the institution. The type of appointment at the snapshot date determines whether an employee is full time or part time. The employee's term of contract is not considered in making the determination of full or part time. </w:t>
        <w:br/>
        <w:br/>
        <w:br/>
        <w:br/>
        <w:br/>
        <w:br/>
        <w:t xml:space="preserve">PART-TIME STAFF(EMPLOYEES) </w:t>
        <w:br/>
        <w:br/>
        <w:t xml:space="preserve">As determined by the institution. The type of appointment at the snapshot date determines whether an employee is full time or part time. The employee's term of contract is not considered in making the determination of full or part time. Casual employees (hired on an ad-hoc basis or occasional basis to meet short-term needs) and students in the College Work-Study Program are not considered part-time staff. </w:t>
        <w:br/>
        <w:br/>
        <w:br/>
        <w:br/>
        <w:br/>
        <w:br/>
        <w:t xml:space="preserve">FACULTY </w:t>
        <w:br/>
        <w:br/>
        <w:t xml:space="preserve">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 </w:t>
        <w:br/>
        <w:br/>
        <w:br/>
        <w:br/>
        <w:t xml:space="preserve">9/10-MONTH SALARY CONTRACT/TEACHING PERIOD - The contracted teaching period of faculty employed for 2 semesters, 3 quarters, 2 trimesters,  4-month sessions, or the equivalent. </w:t>
        <w:br/>
        <w:br/>
        <w:t xml:space="preserve">11/12-MONTH SALARY CONTRACT/TEACHING PERIOD - The contracted teaching period of faculty employed for the entire year, usually a period of 11 or 12 months. </w:t>
        <w:br/>
        <w:br/>
        <w:t xml:space="preserve">LESS-THAN-9-MONTH SALARY CONTRACT/TEACHING PERIOD -The contracted teaching period of faculty employed for less than 2 semesters, 3 quarters, 2 trimesters, or 2 4-month sessions. </w:t>
        <w:br/>
        <w:br/>
        <w:br/>
        <w:br/>
        <w:t xml:space="preserve">EXECUTIVE, ADMINISTRATIVE, AND MANAGERIAL </w:t>
        <w:br/>
        <w:br/>
        <w:t xml:space="preserve">Persons whose assignments require management of the institution, or a customarily recognized department or subdivision thereof. Assignments require the performance of work directly related to management policies or general business operations of the institution, department or subdivision. Assignments in this category customarily and regularly require the incumbent to exercise discretion and independent judgment. Included in this category are employees holding titles such as: top executives; chief executives; general and operations managers; advertising, marketing, promotions, public relations, and sales managers; operations specialties managers; administrative services managers; computer and information systems managers; financial managers; human resources managers; purchasing managers; postsecondary education administrators such as: presidents, vice presidents (including assistants and associates), deans (including assistants and associates) if their principal activity is administrative and not primarily instruction, research or public service, directors (including assistants and associates), department heads (including assistants and associates) if their principal activity is administrative and not primarily instruction, research or public service, assistant and associate managers (including first-line managers of service, production and sales workers who spend more than 80 percent of their time performing supervisory activities); engineering managers; food service managers; lodging managers; and medical and health services managers. </w:t>
        <w:br/>
        <w:br/>
        <w:br/>
        <w:br/>
        <w:t xml:space="preserve">GRADUATE ASSISTANTS </w:t>
        <w:br/>
        <w:br/>
        <w:t xml:space="preserve">Students employed on a part-time basis for the primary purpose of assisting in classroom or laboratory instruction or in the conduct of research. Graduate students having titles such as graduate assistant, teaching assistant, teaching associate, teaching fellow, or research assistant typically hold these positions. Students in the College Work-Study Program are not included in this category. </w:t>
        <w:br/>
        <w:br/>
        <w:br/>
        <w:br/>
        <w:br/>
        <w:br/>
        <w:t xml:space="preserve">OTHER PROFESSIONAL STAFF (SUPPORT/SERVICE) </w:t>
        <w:br/>
        <w:br/>
        <w:t xml:space="preserve">Persons employed for the primary purpose of performing academic support, student service, and institutional support, whose assignments would require either a baccalaureate degree or higher or experience of such kind and amount as to provide a comparable background. Included in this category are all employees holding titles such as business operations specialists; buyers and purchasing agents; human resources, training, and labor relations specialists; management analysts; meeting and convention planners; miscellaneous business operations specialists; financial specialists; accountants and auditors; budget analysts; financial analysts and advisors; financial examiners; loan counselors and officers; computer specialists; computer and information scientists, research; computer programmers; computer software engineers; computer support specialists; computer systems analysts; database administrators; network and computer systems administrators; network systems and data communication analysts; counselors, social workers, and other community and social service specialists; counselors; social workers; health educators; clergy; directors, religious activities and education; lawyers; librarians, curators, and archivists; museum technicians and conservators; librarians; artists and related workers; designers; athletes, coaches, umpires; dancers and choreographers; music directors and composers; chiropractors; dentists; dietitians and nutritionists; optometrists; pharmacists; physicians and surgeons; podiatrists; registered nurses; therapists; a </w:t>
        <w:br/>
        <w:br/>
        <w:br/>
        <w:br/>
        <w:t xml:space="preserve">TECHNICAL AND PARAPROFESSIONAL (STAFF) </w:t>
        <w:br/>
        <w:br/>
        <w:t xml:space="preserve">Persons whose assignments require specialized knowledge or skills which may be acquired through experience, apprenticeship, on-the-job-training, or academic work in occupationally specific programs that result in a 2-year degree or other certificate or diploma. Includes persons who perform some of the duties of a professional in a supportive role, which usually requires less formal training and/or experience than normally required for professional status. Included in this category are mathematical technicians; life, physical, and social science technicians; agricultural and food science technicians; chemical technicians; geological and petroleum technicians; nuclear technicians; paralegals and legal assistants; miscellaneous legal support workers; health technologists and technicians; dietetic technicians; pharmacy technicians; licensed practical and licensed vocational nurses; medical records and health information technicians; opticians, dispensing; healthcare support occupations; nursing aides, orderlies, and attendants; physical therapist assistants and aides; massage therapists; dental assistants; medical assistants; and pharmacy aides. </w:t>
        <w:br/>
        <w:br/>
        <w:br/>
        <w:br/>
        <w:t xml:space="preserve">CLERICAL AND SECRETARIAL </w:t>
        <w:br/>
        <w:br/>
        <w:t>Persons whose assignments typically are assoc,</w:t>
        <w:br/>
      </w:r>
    </w:p>
    <w:p>
      <w:r>
        <w:t xml:space="preserve">variable HRNRALM description </w:t>
        <w:br/>
        <w:br/>
        <w:br/>
        <w:br/>
        <w:t>Non resident alien men.  NONRESIDENTALIEN - A person who is not a citizen or national of the United States and who is in this country on a visa or temporary basis and does not have the right to remain indefinitely.  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r>
    </w:p>
    <w:p>
      <w:r>
        <w:t xml:space="preserve">variable HRNRALW description </w:t>
        <w:br/>
        <w:br/>
        <w:br/>
        <w:br/>
        <w:t>Non resident alien women.  NONRESIDENTALIEN - A person who is not a citizen or national of the United States and who is in this country on a visa or temporary basis and does not have the right to remain indefinitely.  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r>
    </w:p>
    <w:p>
      <w:r>
        <w:t xml:space="preserve">variable HRUNKNM description </w:t>
        <w:br/>
        <w:br/>
        <w:br/>
        <w:br/>
        <w:t>Race/ethnicity unknown men. RACE/ETHNICITY UNKNOWN - Category used to classify students or employees whose race/ethnicity is not known and institutions are unable to place them in one of the specified racial/ethnic categories. RACE/ETHNICITY - Categories used to describe groups to which individuals belong, identify with, or belong in the eyes of the community. The categories do not denote scientific definitions of anthropological origins. A person may be counted in only one group.,</w:t>
        <w:br/>
      </w:r>
    </w:p>
    <w:p>
      <w:r>
        <w:t xml:space="preserve">variable HRUNKNW description </w:t>
        <w:br/>
        <w:br/>
        <w:br/>
        <w:br/>
        <w:t>Race/ethnicity unknown women. RACE/ETHNICITY UNKNOWN -Category used to classify students or employees whose race/ethnicity is not known and institutions are unable to place them in one of the specified racial/ethnic categories. RACE/ETHNICITY - Categories used to describe groups to which individuals belong, identify with, or belong in the eyes of the community. The categories do not denote scientific definitions of anthropological origins. A person may be counted in only one group.,</w:t>
        <w:br/>
      </w:r>
    </w:p>
    <w:p>
      <w:r>
        <w:t xml:space="preserve">variable HRTOTLM description </w:t>
        <w:br/>
        <w:br/>
        <w:br/>
        <w:br/>
        <w:t>Grand total men,</w:t>
        <w:br/>
      </w:r>
    </w:p>
    <w:p>
      <w:r>
        <w:t xml:space="preserve">variable HRTOTLW description </w:t>
        <w:br/>
        <w:br/>
        <w:t>Grand total women,</w:t>
        <w:br/>
      </w:r>
    </w:p>
    <w:p>
      <w:r>
        <w:t xml:space="preserve">variable HRNRALT description </w:t>
        <w:br/>
        <w:br/>
        <w:br/>
        <w:br/>
        <w:t>Nonresident alien total</w:t>
        <w:br/>
        <w:br/>
        <w:t>NONRESIDENT ALIEN - A person who is not a citizen or national of the United States and who is in this country on a visa or temporary basis and does not have the right to remain indefinitely.  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r>
    </w:p>
    <w:p>
      <w:r>
        <w:t xml:space="preserve">variable HRUNKNT description </w:t>
        <w:br/>
        <w:br/>
        <w:br/>
        <w:br/>
        <w:t>Race/ethnicity unknown total</w:t>
        <w:br/>
        <w:br/>
        <w:t xml:space="preserve">RACE/ETHNICITY UNKNOWN -Category used to classify students or employees whose race/ethnicity is not known and institutions are unable to place them in one of the specified racial/ethnic categories. </w:t>
        <w:br/>
        <w:br/>
        <w:t>RACE/ETHNICITY - Categories used to describe groups to which individuals belong, identify with, or belong in the eyes of the community. The categories do not denote scientific definitions of anthropological origins. A person may be counted in only one group.,</w:t>
        <w:br/>
      </w:r>
    </w:p>
    <w:p>
      <w:r>
        <w:t xml:space="preserve">variable HRTOTLT description </w:t>
        <w:br/>
        <w:br/>
        <w:br/>
        <w:br/>
        <w:t>Grand total across all race/ethnicities and both genders.,</w:t>
        <w:br/>
      </w:r>
    </w:p>
    <w:p>
      <w:r>
        <w:t xml:space="preserve">variable HRNRALM description Nonresident alien men.  </w:t>
        <w:br/>
        <w:br/>
        <w:br/>
        <w:br/>
        <w:t xml:space="preserve">NONRESIDENT ALIEN - A person who is not a citizen or national of the United States and who is in this country on a visa or temporary basis and does not have the right to remain indefinitely.  </w:t>
        <w:br/>
        <w:br/>
        <w:br/>
        <w:br/>
        <w:t>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br/>
        <w:br/>
        <w:br/>
        <w:t>,</w:t>
        <w:br/>
      </w:r>
    </w:p>
    <w:p>
      <w:r>
        <w:t xml:space="preserve">variable HRNRALW description Nonresident alien women.  </w:t>
        <w:br/>
        <w:br/>
        <w:br/>
        <w:br/>
        <w:t xml:space="preserve">NONRESIDENT ALIEN - A person who is not a citizen or national of the United States and who is in this country on a visa or temporary basis and does not have the right to remain indefinitely.  </w:t>
        <w:br/>
        <w:br/>
        <w:br/>
        <w:br/>
        <w:t>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br/>
        <w:br/>
        <w:br/>
        <w:t>,</w:t>
        <w:br/>
      </w:r>
    </w:p>
    <w:p>
      <w:r>
        <w:t xml:space="preserve">variable HRUNKNM description Race/ethnicity unknown men. </w:t>
        <w:br/>
        <w:br/>
        <w:br/>
        <w:br/>
        <w:t xml:space="preserve">RACE/ETHNICITY UNKNOWN - Category used to classify students or employees whose race/ethnicity is not known and institutions are unable to place them in one of the specified racial/ethnic categories. </w:t>
        <w:br/>
        <w:br/>
        <w:br/>
        <w:br/>
        <w:t>RACE/ETHNICITY - Categories used to describe groups to which individuals belong, identify with, or belong in the eyes of the community. The categories do not denote scientific definitions of anthropological origins. A person may be counted in only one group. ,</w:t>
        <w:br/>
      </w:r>
    </w:p>
    <w:p>
      <w:r>
        <w:t xml:space="preserve">variable HRUNKNW description Race/ethnicity unknown women. </w:t>
        <w:br/>
        <w:br/>
        <w:br/>
        <w:br/>
        <w:t xml:space="preserve">RACE/ETHNICITY UNKNOWN - Category used to classify students or employees whose race/ethnicity is not known and institutions are unable to place them in one of the specified racial/ethnic categories. </w:t>
        <w:br/>
        <w:br/>
        <w:br/>
        <w:br/>
        <w:t>RACE/ETHNICITY - Categories used to describe groups to which individuals belong, identify with, or belong in the eyes of the community. The categories do not denote scientific definitions of anthropological origins. A person may be counted in only one group. ,</w:t>
        <w:br/>
      </w:r>
    </w:p>
    <w:p>
      <w:r>
        <w:t>variable HRTOTLM description Grand total men,</w:t>
        <w:br/>
      </w:r>
    </w:p>
    <w:p>
      <w:r>
        <w:t>variable HRTOTLW description Grand total women,</w:t>
        <w:br/>
      </w:r>
    </w:p>
    <w:p>
      <w:r>
        <w:t>variable HRNRALT description Nonresident alien total</w:t>
        <w:br/>
        <w:br/>
        <w:br/>
        <w:br/>
        <w:t>NONRESIDENT ALIEN - A person who is not a citizen or national of the United States and who is in this country on a visa or temporary basis and does not have the right to remain indefinitely.</w:t>
        <w:br/>
        <w:br/>
        <w:br/>
        <w:br/>
        <w:t>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br/>
        <w:t>,</w:t>
        <w:br/>
      </w:r>
    </w:p>
    <w:p>
      <w:r>
        <w:t>variable HRUNKNT description Race/ethnicity unknown total</w:t>
        <w:br/>
        <w:br/>
        <w:br/>
        <w:br/>
        <w:t>RACE/ETHNICITY UNKNOWN -Category used to classify students or employees whose race/ethnicity is not known and institutions are unable to place them in one of the specified racial/ethnic categories.</w:t>
        <w:br/>
        <w:br/>
        <w:br/>
        <w:br/>
        <w:t>RACE/ETHNICITY - Categories used to describe groups to which individuals belong, identify with, or belong in the eyes of the community. The categories do not denote scientific definitions of anthropological origins. A person may be counted in only one group. ,</w:t>
        <w:br/>
      </w:r>
    </w:p>
    <w:p>
      <w:r>
        <w:t>variable HRTOTLT description Grand total across all race/ethnicities and both genders.,</w:t>
        <w:br/>
      </w:r>
    </w:p>
    <w:p>
      <w:r>
        <w:t>variable SGTYPE description Original function code on survey form,</w:t>
        <w:br/>
      </w:r>
    </w:p>
    <w:p>
      <w:r>
        <w:t xml:space="preserve">variable HRNRALM description Nonresident alien men.  </w:t>
        <w:br/>
        <w:br/>
        <w:br/>
        <w:br/>
        <w:t xml:space="preserve">NONRESIDENT ALIEN - A person who is not a citizen or national of the United States and who is in this country on a visa or temporary basis and does not have the right to remain indefinitely.  </w:t>
        <w:br/>
        <w:br/>
        <w:br/>
        <w:br/>
        <w:t>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br/>
        <w:br/>
        <w:br/>
        <w:t>,</w:t>
        <w:br/>
      </w:r>
    </w:p>
    <w:p>
      <w:r>
        <w:t xml:space="preserve">variable HRNRALW description Nonresident alien women. </w:t>
        <w:br/>
        <w:br/>
        <w:br/>
        <w:br/>
        <w:t xml:space="preserve">NONRESIDENT ALIEN - A person who is not a citizen or national of the United States and who is in this country on a visa or temporary basis and does not have the right to remain indefinitely.  </w:t>
        <w:br/>
        <w:br/>
        <w:br/>
        <w:br/>
        <w:t>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br/>
        <w:br/>
        <w:br/>
        <w:t>,</w:t>
        <w:br/>
      </w:r>
    </w:p>
    <w:p>
      <w:r>
        <w:t xml:space="preserve">variable HRUNKNM description Race/ethnicity unknown men. </w:t>
        <w:br/>
        <w:br/>
        <w:br/>
        <w:br/>
        <w:t xml:space="preserve">RACE/ETHNICITY UNKNOWN - Category used to classify students or employees whose race/ethnicity is not known and institutions are unable to place them in one of the specified racial/ethnic categories. </w:t>
        <w:br/>
        <w:br/>
        <w:br/>
        <w:br/>
        <w:t>RACE/ETHNICITY - Categories used to describe groups to which individuals belong, identify with, or belong in the eyes of the community. The categories do not denote scientific definitions of anthropological origins. A person may be counted in only one group. ,</w:t>
        <w:br/>
      </w:r>
    </w:p>
    <w:p>
      <w:r>
        <w:t xml:space="preserve">variable HRUNKNW description Race/ethnicity unknown women. </w:t>
        <w:br/>
        <w:br/>
        <w:br/>
        <w:br/>
        <w:t xml:space="preserve">RACE/ETHNICITY UNKNOWN - Category used to classify students or employees whose race/ethnicity is not known and institutions are unable to place them in one of the specified racial/ethnic categories. </w:t>
        <w:br/>
        <w:br/>
        <w:br/>
        <w:br/>
        <w:t>RACE/ETHNICITY - Categories used to describe groups to which individuals belong, identify with, or belong in the eyes of the community. The categories do not denote scientific definitions of anthropological origins. A person may be counted in only one group. ,</w:t>
        <w:br/>
      </w:r>
    </w:p>
    <w:p>
      <w:r>
        <w:t>variable HRTOTLM description Grand total men,</w:t>
        <w:br/>
      </w:r>
    </w:p>
    <w:p>
      <w:r>
        <w:t>variable HRTOTLW description Grand total women,</w:t>
        <w:br/>
      </w:r>
    </w:p>
    <w:p>
      <w:r>
        <w:t>variable HRNRALT description Nonresident alien total</w:t>
        <w:br/>
        <w:br/>
        <w:br/>
        <w:br/>
        <w:t xml:space="preserve">NONRESIDENT ALIEN - A person who is not a citizen or national of the United States and who is in this country on a visa or temporary basis and does not have the right to remain indefinitely. </w:t>
        <w:br/>
        <w:br/>
        <w:br/>
        <w:br/>
        <w:t>RESIDENT ALIEN - A person who is not a citizen or national of the United States and who has been admitted as a legal immigrant for the purpose of obtaining permanent resident alien status (and who holds either an alien registration card (Form I-551 or I-151), a Temporary Resident Card (Form I-688), or an Arrival-Departure Record (Form I-94) with a notation that conveys legal immigrant status such as Section 207 Refugee, Section 208 Asylee, Conditional Entrant Parolee or Cuban-Haitian).</w:t>
        <w:br/>
        <w:br/>
        <w:br/>
        <w:br/>
        <w:t>,</w:t>
        <w:br/>
      </w:r>
    </w:p>
    <w:p>
      <w:r>
        <w:t>variable HRUNKNT description Race/ethnicity unknown total</w:t>
        <w:br/>
        <w:br/>
        <w:br/>
        <w:br/>
        <w:t>RACE/ETHNICITY UNKNOWN -Category used to classify students or employees whose race/ethnicity is not known and institutions are unable to place them in one of the specified racial/ethnic categories.</w:t>
        <w:br/>
        <w:br/>
        <w:br/>
        <w:br/>
        <w:t>RACE/ETHNICITY - Categories used to describe groups to which individuals belong, identify with, or belong in the eyes of the community. The categories do not denote scientific definitions of anthropological origins. A person may be counted in only one group. ,</w:t>
        <w:br/>
      </w:r>
    </w:p>
    <w:p>
      <w:r>
        <w:t>variable HRTOTLT description Grand total across all race/ethnicities and both genders,</w:t>
        <w:br/>
      </w:r>
    </w:p>
    <w:p>
      <w:r>
        <w:t xml:space="preserve">variable HRAIANT description </w:t>
        <w:br/>
        <w:br/>
        <w:br/>
        <w:br/>
        <w:t>American Indian or Alaska Native men and women.</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HRAIANM description </w:t>
        <w:br/>
        <w:br/>
        <w:br/>
        <w:br/>
        <w:t>American Indian or Alaska Native men.</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HRAIANW description </w:t>
        <w:br/>
        <w:br/>
        <w:br/>
        <w:br/>
        <w:t>American Indian or Alaska Native women.</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HRASIAT description </w:t>
        <w:br/>
        <w:br/>
        <w:br/>
        <w:br/>
        <w:t>Asian men and women.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HRASIAM description </w:t>
        <w:br/>
        <w:br/>
        <w:br/>
        <w:br/>
        <w:t>Asian 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HRASIAW description </w:t>
        <w:br/>
        <w:br/>
        <w:br/>
        <w:br/>
        <w:t>Asian women.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HRBKAAT description </w:t>
        <w:br/>
        <w:br/>
        <w:br/>
        <w:br/>
        <w:t>Black or African American men and women.</w:t>
        <w:br/>
        <w:br/>
        <w:br/>
        <w:br/>
        <w:t>Black or African American - A person having origins in any of the black racial groups of Africa,</w:t>
        <w:br/>
      </w:r>
    </w:p>
    <w:p>
      <w:r>
        <w:t xml:space="preserve">variable HRBKAAM description </w:t>
        <w:br/>
        <w:br/>
        <w:br/>
        <w:br/>
        <w:t>Black or African American men.</w:t>
        <w:br/>
        <w:br/>
        <w:br/>
        <w:br/>
        <w:t>Black or African American - A person having origins in any of the black racial groups of Africa,</w:t>
        <w:br/>
      </w:r>
    </w:p>
    <w:p>
      <w:r>
        <w:t xml:space="preserve">variable HRBKAAW description </w:t>
        <w:br/>
        <w:br/>
        <w:br/>
        <w:br/>
        <w:t>Black or African American women.</w:t>
        <w:br/>
        <w:br/>
        <w:br/>
        <w:br/>
        <w:t>Black or African American - A person having origins in any of the black racial groups of Africa,</w:t>
        <w:br/>
      </w:r>
    </w:p>
    <w:p>
      <w:r>
        <w:t xml:space="preserve">variable HRHISPT description </w:t>
        <w:br/>
        <w:br/>
        <w:br/>
        <w:br/>
        <w:t>Hispanic or Latino men and women.</w:t>
        <w:br/>
        <w:br/>
        <w:br/>
        <w:br/>
        <w:t>Hispanic or Latino - A person of Cuban, Mexican, Puerto Rican, South or Central American, or other Spanish culture or origin, regardless of race.,</w:t>
        <w:br/>
      </w:r>
    </w:p>
    <w:p>
      <w:r>
        <w:t xml:space="preserve">variable HRHISPM description </w:t>
        <w:br/>
        <w:br/>
        <w:br/>
        <w:br/>
        <w:t>Hispanic or Latino men.</w:t>
        <w:br/>
        <w:br/>
        <w:br/>
        <w:br/>
        <w:t>Hispanic or Latino - A person of Cuban, Mexican, Puerto Rican, South or Central American, or other Spanish culture or origin, regardless of race.,</w:t>
        <w:br/>
      </w:r>
    </w:p>
    <w:p>
      <w:r>
        <w:t xml:space="preserve">variable HRHISPW description </w:t>
        <w:br/>
        <w:br/>
        <w:br/>
        <w:br/>
        <w:t>Hispanic or Latino women.</w:t>
        <w:br/>
        <w:br/>
        <w:br/>
        <w:br/>
        <w:t>Hispanic or Latino - A person of Cuban, Mexican, Puerto Rican, South or Central American, or other Spanish culture or origin, regardless of race.,</w:t>
        <w:br/>
      </w:r>
    </w:p>
    <w:p>
      <w:r>
        <w:t xml:space="preserve">variable HRNHPIT description </w:t>
        <w:br/>
        <w:br/>
        <w:br/>
        <w:br/>
        <w:t>Native Hawaiian or Other Pacific Islanders men and women.</w:t>
        <w:br/>
        <w:br/>
        <w:br/>
        <w:br/>
        <w:t>Native Hawaiian or Other Pacific Islanders - A person having origins in any of the original peoples of Hawaii, Guam, Samoa, or other Pacific Islands.,</w:t>
        <w:br/>
      </w:r>
    </w:p>
    <w:p>
      <w:r>
        <w:t xml:space="preserve">variable HRNHPIM description </w:t>
        <w:br/>
        <w:br/>
        <w:br/>
        <w:br/>
        <w:t>Native Hawaiian or Other Pacific Islanders men.</w:t>
        <w:br/>
        <w:br/>
        <w:br/>
        <w:br/>
        <w:t>Native Hawaiian or Other Pacific Islanders - A person having origins in any of the original peoples of Hawaii, Guam, Samoa, or other Pacific Islands.,</w:t>
        <w:br/>
      </w:r>
    </w:p>
    <w:p>
      <w:r>
        <w:t>variable HRNHPIW description Native Hawaiian or Other Pacific Islanders - A person having origins in any of the original peoples of Hawaii, Guam, Samoa, or other Pacific Islands.,</w:t>
        <w:br/>
      </w:r>
    </w:p>
    <w:p>
      <w:r>
        <w:t>variable HRWHITT description White men and women.</w:t>
        <w:br/>
        <w:br/>
        <w:br/>
        <w:br/>
        <w:t>White - A person having origins in any of the original peoples of Europe, the Middle East, or North Africa.,</w:t>
        <w:br/>
      </w:r>
    </w:p>
    <w:p>
      <w:r>
        <w:t>variable HRWHITM description White men.</w:t>
        <w:br/>
        <w:br/>
        <w:br/>
        <w:br/>
        <w:t>White - A person having origins in any of the original peoples of Europe, the Middle East, or North Africa.,</w:t>
        <w:br/>
      </w:r>
    </w:p>
    <w:p>
      <w:r>
        <w:t xml:space="preserve">variable HRWHITW description </w:t>
        <w:br/>
        <w:br/>
        <w:br/>
        <w:br/>
        <w:t>White women.</w:t>
        <w:br/>
        <w:br/>
        <w:br/>
        <w:br/>
        <w:t>White - A person having origins in any of the original peoples of Europe, the Middle East, or North Africa.,</w:t>
        <w:br/>
      </w:r>
    </w:p>
    <w:p>
      <w:r>
        <w:t xml:space="preserve">variable HR2MORT description </w:t>
        <w:br/>
        <w:br/>
        <w:br/>
        <w:br/>
        <w:t>Two or more races men and women.</w:t>
        <w:br/>
        <w:br/>
        <w:br/>
        <w:br/>
        <w:t>Two or more races - Category used by institutions to report persons who selected more than one race.,</w:t>
        <w:br/>
      </w:r>
    </w:p>
    <w:p>
      <w:r>
        <w:t xml:space="preserve">variable HR2MORM description </w:t>
        <w:br/>
        <w:br/>
        <w:br/>
        <w:br/>
        <w:t>Two or more races men.</w:t>
        <w:br/>
        <w:br/>
        <w:br/>
        <w:br/>
        <w:t>Two or more races - Category used by institutions to report persons who selected more than one race.,</w:t>
        <w:br/>
      </w:r>
    </w:p>
    <w:p>
      <w:r>
        <w:t xml:space="preserve">variable HR2MORW description </w:t>
        <w:br/>
        <w:br/>
        <w:br/>
        <w:br/>
        <w:t>Two or more races women.</w:t>
        <w:br/>
        <w:br/>
        <w:br/>
        <w:br/>
        <w:t>Two or more races - Category used by institutions to report persons who selected more than one race.,</w:t>
        <w:br/>
      </w:r>
    </w:p>
    <w:p>
      <w:r>
        <w:t>variable HRAIANT description American Indian or Alaska Native men and women.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HRAIANM description American Indian or Alaska Native 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HRAIANW description American Indian or Alaska Native women.</w:t>
        <w:br/>
        <w:br/>
        <w:br/>
        <w:br/>
        <w:t>American Indian or Alaska Native - A person having origins in any of the original peoples of North and South America (including Central America) who maintains cultural identification through tribal affiliation or community attachment.,</w:t>
        <w:br/>
      </w:r>
    </w:p>
    <w:p>
      <w:r>
        <w:t>variable HRASIAT description Asian men and women.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HRASIAM description Asian 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HRASIAW description Asian women.</w:t>
        <w:br/>
        <w:br/>
        <w:br/>
        <w:br/>
        <w:t>Asian - A person having origins in any of the original peoples of the Far East, Southeast Asia, or the Indian Subcontinent, including, for example, Cambodia, China, India, Japan, Korea, Malaysia, Pakistan, the Philippine Islands, Thailand, and Vietnam.,</w:t>
        <w:br/>
      </w:r>
    </w:p>
    <w:p>
      <w:r>
        <w:t>variable HRBKAAT description Black or African American men and women.</w:t>
        <w:br/>
        <w:br/>
        <w:br/>
        <w:br/>
        <w:t>Black or African American - A person having origins in any of the black racial groups of Africa,</w:t>
        <w:br/>
      </w:r>
    </w:p>
    <w:p>
      <w:r>
        <w:t>variable HRBKAAM description Black or African American men.</w:t>
        <w:br/>
        <w:br/>
        <w:br/>
        <w:br/>
        <w:t>Black or African American - A person having origins in any of the black racial groups of Africa,</w:t>
        <w:br/>
      </w:r>
    </w:p>
    <w:p>
      <w:r>
        <w:t>variable HRBKAAW description Black or African American women.</w:t>
        <w:br/>
        <w:br/>
        <w:br/>
        <w:br/>
        <w:t>Black or African American - A person having origins in any of the black racial groups of Africa,</w:t>
        <w:br/>
      </w:r>
    </w:p>
    <w:p>
      <w:r>
        <w:t>variable HRHISPT description Hispanic or Latino men and women.</w:t>
        <w:br/>
        <w:br/>
        <w:br/>
        <w:br/>
        <w:t>Hispanic or Latino - A person of Cuban, Mexican, Puerto Rican, South or Central American, or other Spanish culture or origin, regardless of race.,</w:t>
        <w:br/>
      </w:r>
    </w:p>
    <w:p>
      <w:r>
        <w:t>variable HRHISPM description Hispanic or Latino men.</w:t>
        <w:br/>
        <w:br/>
        <w:br/>
        <w:br/>
        <w:t>Hispanic or Latino - A person of Cuban, Mexican, Puerto Rican, South or Central American, or other Spanish culture or origin, regardless of race.,</w:t>
        <w:br/>
      </w:r>
    </w:p>
    <w:p>
      <w:r>
        <w:t>variable HRHISPW description Hispanic or Latino women.</w:t>
        <w:br/>
        <w:br/>
        <w:br/>
        <w:br/>
        <w:t>Hispanic or Latino - A person of Cuban, Mexican, Puerto Rican, South or Central American, or other Spanish culture or origin, regardless of race.,</w:t>
        <w:br/>
      </w:r>
    </w:p>
    <w:p>
      <w:r>
        <w:t>variable HRNHPIT description Native Hawaiian or Other Pacific Islanders men and women.</w:t>
        <w:br/>
        <w:br/>
        <w:br/>
        <w:br/>
        <w:t>Native Hawaiian or Other Pacific Islanders - A person having origins in any of the original peoples of Hawaii, Guam, Samoa, or other Pacific Islands.,</w:t>
        <w:br/>
      </w:r>
    </w:p>
    <w:p>
      <w:r>
        <w:t>variable HRNHPIM description Native Hawaiian or Other Pacific Islanders men.</w:t>
        <w:br/>
        <w:br/>
        <w:br/>
        <w:br/>
        <w:t>Native Hawaiian or Other Pacific Islanders - A person having origins in any of the original peoples of Hawaii, Guam, Samoa, or other Pacific Islands.,</w:t>
        <w:br/>
      </w:r>
    </w:p>
    <w:p>
      <w:r>
        <w:t>variable HRNHPIW description Native Hawaiian or Other Pacific Islanders women.</w:t>
        <w:br/>
        <w:br/>
        <w:br/>
        <w:br/>
        <w:t>Native Hawaiian or Other Pacific Islanders - A person having origins in any of the original peoples of Hawaii, Guam, Samoa, or other Pacific Islands.,</w:t>
        <w:br/>
      </w:r>
    </w:p>
    <w:p>
      <w:r>
        <w:t>variable HRBKAAT description Black or African American men and women.</w:t>
        <w:br/>
        <w:br/>
        <w:br/>
        <w:br/>
        <w:t>Black or African American - A person having origins in any of the black racial groups of Africa,</w:t>
        <w:br/>
      </w:r>
    </w:p>
    <w:p>
      <w:r>
        <w:t>variable HRBKAAM description Black or African American men.</w:t>
        <w:br/>
        <w:br/>
        <w:br/>
        <w:br/>
        <w:t>Black or African American - A person having origins in any of the black racial groups of Africa,</w:t>
        <w:br/>
      </w:r>
    </w:p>
    <w:p>
      <w:r>
        <w:t>variable HRBKAAW description Black or African American women.</w:t>
        <w:br/>
        <w:br/>
        <w:br/>
        <w:br/>
        <w:t>Black or African American - A person having origins in any of the black racial groups of Africa,</w:t>
        <w:br/>
      </w:r>
    </w:p>
    <w:p>
      <w:r>
        <w:t>variable HRHISPT description Hispanic or Latino men and women.</w:t>
        <w:br/>
        <w:br/>
        <w:br/>
        <w:br/>
        <w:t>Hispanic or Latino - A person of Cuban, Mexican, Puerto Rican, South or Central American, or other Spanish culture or origin, regardless of race.,</w:t>
        <w:br/>
      </w:r>
    </w:p>
    <w:p>
      <w:r>
        <w:t>variable HRHISPM description Hispanic or Latino men.</w:t>
        <w:br/>
        <w:br/>
        <w:br/>
        <w:br/>
        <w:t>Hispanic or Latino - A person of Cuban, Mexican, Puerto Rican, South or Central American, or other Spanish culture or origin, regardless of race.,</w:t>
        <w:br/>
      </w:r>
    </w:p>
    <w:p>
      <w:r>
        <w:t>variable HRHISPW description Hispanic or Latino women.</w:t>
        <w:br/>
        <w:br/>
        <w:br/>
        <w:br/>
        <w:t>Hispanic or Latino - A person of Cuban, Mexican, Puerto Rican, South or Central American, or other Spanish culture or origin, regardless of race.,</w:t>
        <w:br/>
      </w:r>
    </w:p>
    <w:p>
      <w:r>
        <w:t>variable HRNHPIT description Native Hawaiian or Other Pacific Islanders men and women.</w:t>
        <w:br/>
        <w:br/>
        <w:br/>
        <w:br/>
        <w:t>Native Hawaiian or Other Pacific Islanders - A person having origins in any of the original peoples of Hawaii, Guam, Samoa, or other Pacific Islands.,</w:t>
        <w:br/>
      </w:r>
    </w:p>
    <w:p>
      <w:r>
        <w:t>variable HRNHPIM description Native Hawaiian or Other Pacific Islanders men.</w:t>
        <w:br/>
        <w:br/>
        <w:br/>
        <w:br/>
        <w:t>Native Hawaiian or Other Pacific Islanders - A person having origins in any of the original peoples of Hawaii, Guam, Samoa, or other Pacific Islands.,</w:t>
        <w:br/>
      </w:r>
    </w:p>
    <w:p>
      <w:r>
        <w:t>variable HRNHPIW description Native Hawaiian or Other Pacific Islanders women.</w:t>
        <w:br/>
        <w:br/>
        <w:br/>
        <w:br/>
        <w:t>Native Hawaiian or Other Pacific Islanders - A person having origins in any of the original peoples of Hawaii, Guam, Samoa, or other Pacific Islands.,</w:t>
        <w:br/>
      </w:r>
    </w:p>
    <w:p>
      <w:r>
        <w:t>variable HRWHITT description White men and women.</w:t>
        <w:br/>
        <w:br/>
        <w:br/>
        <w:br/>
        <w:t>White - A person having origins in any of the original peoples of Europe, the Middle East, or North Africa.,</w:t>
        <w:br/>
      </w:r>
    </w:p>
    <w:p>
      <w:r>
        <w:t>variable HRWHITM description White men.</w:t>
        <w:br/>
        <w:br/>
        <w:br/>
        <w:br/>
        <w:t>White - A person having origins in any of the original peoples of Europe, the Middle East, or North Africa.,</w:t>
        <w:br/>
      </w:r>
    </w:p>
    <w:p>
      <w:r>
        <w:t>variable HRWHITW description White women.</w:t>
        <w:br/>
        <w:br/>
        <w:br/>
        <w:br/>
        <w:t>White - A person having origins in any of the original peoples of Europe, the Middle East, or North Africa.,</w:t>
        <w:br/>
      </w:r>
    </w:p>
    <w:p>
      <w:r>
        <w:t>variable HR2MORT description Two or more races men and women.</w:t>
        <w:br/>
        <w:br/>
        <w:br/>
        <w:br/>
        <w:t>Two or more races - Category used by institutions to report persons who selected more than one race.,</w:t>
        <w:br/>
      </w:r>
    </w:p>
    <w:p>
      <w:r>
        <w:t>variable HR2MORM description Two or more races men.</w:t>
        <w:br/>
        <w:br/>
        <w:br/>
        <w:br/>
        <w:t>Two or more races - Category used by institutions to report persons who selected more than one race.,</w:t>
        <w:br/>
      </w:r>
    </w:p>
    <w:p>
      <w:r>
        <w:t>variable HR2MORW description Two or more races women.</w:t>
        <w:br/>
        <w:br/>
        <w:br/>
        <w:br/>
        <w:t>Two or more races - Category used by institutions to report persons who selected more than one race.,</w:t>
        <w:br/>
      </w:r>
    </w:p>
    <w:p>
      <w:r>
        <w:t>variable SISCAT description Instructional staff category - defines instructional staff by faculty and tenure status by academic rank</w:t>
        <w:br/>
        <w:br/>
        <w:br/>
        <w:br/>
        <w:t xml:space="preserve">Faculty 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 </w:t>
        <w:br/>
        <w:br/>
        <w:br/>
        <w:br/>
        <w:t xml:space="preserve">Tenure-Status of a personnel position with respect to permanence of the position.  </w:t>
        <w:br/>
        <w:br/>
        <w:t xml:space="preserve">Tenure track - Personnel positions that lead to consideration for tenure.  </w:t>
        <w:br/>
        <w:br/>
        <w:t xml:space="preserve">Not on tenure track - Personnel positions that are considered non-tenure earning positions </w:t>
        <w:br/>
        <w:br/>
        <w:br/>
        <w:br/>
        <w:t xml:space="preserve">Multi-year contract - a contract or employment agreement that is in effect for more than one year (e.g., more than 365 days) where subsequent years of the contract may be contingent upon other factors such as the appropriation of funds. The renewal period of a multi-year contract is not on an annual basis (e.g., a 5-year multi-year contract is renewed every 5 years NOT annually). </w:t>
        <w:br/>
        <w:br/>
        <w:t>Annual contract - An annually-renewable contract or employment agreement that is in effect for a stated annual period within one year of execution, and may be equal to a period of 365 days, or a standard academic year, or the equivalent. Does not include contracts for partial year periods such as a single semester, quarter, term, block, or course.</w:t>
        <w:br/>
        <w:br/>
        <w:t xml:space="preserve">Less-than-annual-contract - A contract or employment agreement that is in effect for a partial year period of less than 365 days, or less than a standard academic year or the equivalent. Includes contracts for partial year periods such as a single semester, quarter, term, block, or course. </w:t>
        <w:br/>
        <w:br/>
        <w:br/>
        <w:br/>
        <w:t>Academic rank - include Professors, Associate professors, Assistant professors, Instructors, Lecturers, and No academic rank.,</w:t>
        <w:br/>
      </w:r>
    </w:p>
    <w:p>
      <w:r>
        <w:t>variable FACSTAT description Faculty and tenure status</w:t>
        <w:br/>
        <w:br/>
        <w:br/>
        <w:br/>
        <w:t xml:space="preserve">Faculty 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 </w:t>
        <w:br/>
        <w:br/>
        <w:br/>
        <w:br/>
        <w:t xml:space="preserve">Tenure-Status of a personnel position with respect to permanence of the position.  </w:t>
        <w:br/>
        <w:br/>
        <w:t xml:space="preserve">Tenure track - Personnel positions that lead to consideration for tenure.  </w:t>
        <w:br/>
        <w:br/>
        <w:t xml:space="preserve">Not on tenure track - Personnel positions that are considered non-tenure earning positions </w:t>
        <w:br/>
        <w:br/>
        <w:br/>
        <w:br/>
        <w:t xml:space="preserve">Multi-year contract - a contract or employment agreement that is in effect for more than one year (e.g., more than 365 days) where subsequent years of the contract may be contingent upon other factors such as the appropriation of funds. The renewal period of a multi-year contract is not on an annual basis (e.g., a 5-year multi-year contract is renewed every 5 years NOT annually). </w:t>
        <w:br/>
        <w:br/>
        <w:t>Annual contract - An annually-renewable contract or employment agreement that is in effect for a stated annual period within one year of execution, and may be equal to a period of 365 days, or a standard academic year, or the equivalent. Does not include contracts for partial year periods such as a single semester, quarter, term, block, or course.</w:t>
        <w:br/>
        <w:br/>
        <w:t>Less-than-annual-contract - A contract or employment agreement that is in effect for a partial year period of less than 365 days, or less than a standard academic year or the equivalent. Includes contracts for partial year periods such as a single semester, quarter, term, block, or course.,</w:t>
        <w:br/>
      </w:r>
    </w:p>
    <w:p>
      <w:r>
        <w:t>variable ARANK description Academic rank - Assigned by the institution and includes Professors, Associate professors, Assistant professors, Instructors, Lecturers, and No academic rank.,</w:t>
        <w:br/>
      </w:r>
    </w:p>
    <w:p>
      <w:r>
        <w:t>variable STAFFCAT description Occupation and full and part-time status.</w:t>
        <w:br/>
        <w:br/>
        <w:br/>
        <w:br/>
        <w:t>This variable identifies postsecondary staff by IPEDS Human Resource occupation categories and full- and part-time status</w:t>
        <w:br/>
        <w:br/>
        <w:br/>
        <w:br/>
        <w:t>The IPEDS HR survey component uses the Standard Occupational Classification (SOC) system to assist institutions in classifying employees for IPEDS reporting purposes. The SOC is a system used by Federal statistical agencies to classify workers and jobs into occupational categories for the purpose of collecting, calculating, analyzing, or disseminating data. In 2018, an updated version of the SOC system (http://www.bls.gov/soc/) was released. Consequently, the IPEDS HR survey was revised to incorporate the 2018 SOC information. The new IPEDS occupational categories are effective with 2018-19 Human Resources reporting.</w:t>
        <w:br/>
        <w:br/>
        <w:br/>
        <w:br/>
        <w:t xml:space="preserve">Full-time staff (employees)  As defined by the institution. The type of appointment at the snapshot date determines whether an employee is full time or part time. The employee's term of contract is not considered in making the determination of full or part time.  </w:t>
        <w:br/>
        <w:br/>
        <w:br/>
        <w:br/>
        <w:t>Part-time staff (employees)  As determined by the institution. The type of appointment at the snapshot date determines whether an employee is full time or part time. The employee's term of contract is not considered in making the determination of full or part time. Casual employees (hired on an ad-hoc basis or occasional basis to meet short-term needs) and students in the College Work-Study Program (CWS) are not considered part-time staff.,</w:t>
        <w:br/>
      </w:r>
    </w:p>
    <w:p>
      <w:r>
        <w:t>variable FTPT description Full-time or part-time status</w:t>
        <w:br/>
        <w:br/>
        <w:br/>
        <w:br/>
        <w:t xml:space="preserve">Full-time staff (employees)  As defined by the institution. The type of appointment at the snapshot date determines whether an employee is full time or part time. The employee's term of contract is not considered in making the determination of full or part time.  </w:t>
        <w:br/>
        <w:br/>
        <w:br/>
        <w:br/>
        <w:t>Part-time staff (employees)  As determined by the institution. The type of appointment at the snapshot date determines whether an employee is full time or part time. The employee's term of contract is not considered in making the determination of full or part time. Casual employees (hired on an ad-hoc basis or occasional basis to meet short-term needs) and students in the College Work-Study Program (CWS) are not considered part-time staff.,</w:t>
        <w:br/>
      </w:r>
    </w:p>
    <w:p>
      <w:r>
        <w:t xml:space="preserve">variable OCCUPCAT description Occupation code -  This variable identifies postsecondary staff by IPEDS Human Resource occupation categories </w:t>
        <w:br/>
        <w:br/>
        <w:br/>
        <w:br/>
        <w:t>The IPEDS HR survey component uses the Standard Occupational Classification (SOC) system to assist institutions in classifying employees for IPEDS reporting purposes. The SOC is a system used by Federal statistical agencies to classify workers and jobs into occupational categories for the purpose of collecting, calculating, analyzing, or disseminating data. In 2018, an updated version of the SOC system (http://www.bls.gov/soc/) was released. Consequently, the IPEDS HR survey was revised to incorporate the 2018 SOC information. The new IPEDS occupational categories are effective with 2018-19 Human Resources reporting.,</w:t>
        <w:br/>
      </w:r>
    </w:p>
    <w:p>
      <w:r>
        <w:t xml:space="preserve">variable SNHCAT description This variable classifies Full-time new hires by occupational category.  Instructional staff  are also classified by faculty and tenure status. </w:t>
        <w:br/>
        <w:br/>
        <w:br/>
        <w:br/>
        <w:t xml:space="preserve">NEW HIRES - Persons who were hired for full-time permanent employment for the first time, or after a break in service, between July 1 and September 30 of the survey year. These do not include persons who have returned from sabbatical leave. PRIMARY OCCUPATIONAL ACTIVITY - The principal activity of a staff member as determined by the institution. If an individual participates in two or more activities, the primary activity is normally determined by the amount of time spent in each activity. </w:t>
        <w:br/>
        <w:br/>
        <w:br/>
        <w:br/>
        <w:br/>
        <w:t xml:space="preserve">FULL-TIME STAFF (EMPLOYEES) </w:t>
        <w:br/>
        <w:br/>
        <w:t xml:space="preserve">As defined by the institution. The type of appointment at the snapshot date determines whether an employee is full time or part time. The employee's term of contract is not considered in making the determination of full or part time. </w:t>
        <w:br/>
        <w:br/>
        <w:br/>
        <w:br/>
        <w:t xml:space="preserve">Occupation - IPEDS Human Resource occupation categories </w:t>
        <w:br/>
        <w:br/>
        <w:br/>
        <w:br/>
        <w:t>The IPEDS HR survey component uses the Standard Occupational Classification (SOC) system to assist institutions in classifying employees for IPEDS reporting purposes. The SOC is a system used by Federal statistical agencies to classify workers and jobs into occupational categories for the purpose of collecting, calculating, analyzing, or disseminating data. In 2010, an updated version of the SOC system (http://www.bls.gov/soc/) was released. Consequently, the IPEDS HR survey was revised to incorporate the 2010 SOC information. The new IPEDS occupational categories are effective with 2012-13 Human Resources reporting.</w:t>
        <w:br/>
        <w:br/>
        <w:br/>
        <w:br/>
        <w:t xml:space="preserve">FACULTY </w:t>
        <w:br/>
        <w:br/>
        <w:t>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w:t>
        <w:br/>
        <w:br/>
        <w:br/>
        <w:br/>
        <w:t xml:space="preserve">Tenure-Status of a personnel position with respect to permanence of the position.  </w:t>
        <w:br/>
        <w:br/>
        <w:t xml:space="preserve">Tenure track - Personnel positions that lead to consideration for tenure.  </w:t>
        <w:br/>
        <w:br/>
        <w:t xml:space="preserve">Not on tenure track - Personnel positions that are considered non-tenure earning positions </w:t>
        <w:br/>
        <w:br/>
        <w:br/>
        <w:br/>
        <w:t xml:space="preserve">Multi-year contract - a contract or employment agreement that is in effect for more than one year (e.g., more than 365 days) where subsequent years of the contract may be contingent upon other factors such as the appropriation of funds. The renewal period of a multi-year contract is not on an annual basis (e.g., a 5-year multi-year contract is renewed every 5 years NOT annually). </w:t>
        <w:br/>
        <w:br/>
        <w:t>Annual contract - An annually-renewable contract or employment agreement that is in effect for a stated annual period within one year of execution, and may be equal to a period of 365 days, or a standard academic year, or the equivalent. Does not include contracts for partial year periods such as a single semester, quarter, term, block, or course.</w:t>
        <w:br/>
        <w:br/>
        <w:t>Less-than-annual-contract - A contract or employment agreement that is in effect for a partial year period of less than 365 days, or less than a standard academic year or the equivalent. Includes contracts for partial year periods such as a single semester, quarter, term, block, or course.,</w:t>
        <w:br/>
      </w:r>
    </w:p>
    <w:p>
      <w:r>
        <w:t xml:space="preserve">variable OCCUPCAT description Occupation - This variable identifies postsecondary staff by IPEDS Human Resource occupation categories </w:t>
        <w:br/>
        <w:br/>
        <w:br/>
        <w:br/>
        <w:t>The IPEDS HR survey component uses the Standard Occupational Classification (SOC) system to assist institutions in classifying employees for IPEDS reporting purposes. The SOC is a system used by Federal statistical agencies to classify workers and jobs into occupational categories for the purpose of collecting, calculating, analyzing, or disseminating data. In 2018, an updated version of the SOC system (http://www.bls.gov/soc/) was released. Consequently, the IPEDS HR survey was revised to incorporate the 2018 SOC information. The new IPEDS occupational categories are effective with 2018-19 Human Resources reporting.,</w:t>
        <w:br/>
      </w:r>
    </w:p>
    <w:p>
      <w:r>
        <w:t>variable FACSTAT description Faculty and tenure status</w:t>
        <w:br/>
        <w:br/>
        <w:br/>
        <w:br/>
        <w:t xml:space="preserve">Faculty 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 </w:t>
        <w:br/>
        <w:br/>
        <w:br/>
        <w:br/>
        <w:t xml:space="preserve">Tenure-Status of a personnel position with respect to permanence of the position.  </w:t>
        <w:br/>
        <w:br/>
        <w:t xml:space="preserve">Tenure track - Personnel positions that lead to consideration for tenure.  </w:t>
        <w:br/>
        <w:br/>
        <w:t xml:space="preserve">Not on tenure track - Personnel positions that are considered non-tenure earning positions </w:t>
        <w:br/>
        <w:br/>
        <w:br/>
        <w:br/>
        <w:t xml:space="preserve">Multi-year contract - a contract or employment agreement that is in effect for more than one year (e.g., more than 365 days) where subsequent years of the contract may be contingent upon other factors such as the appropriation of funds. The renewal period of a multi-year contract is not on an annual basis (e.g., a 5-year multi-year contract is renewed every 5 years NOT annually). </w:t>
        <w:br/>
        <w:br/>
        <w:t>Annual contract - An annually-renewable contract or employment agreement that is in effect for a stated annual period within one year of execution, and may be equal to a period of 365 days, or a standard academic year, or the equivalent. Does not include contracts for partial year periods such as a single semester, quarter, term, block, or course.</w:t>
        <w:br/>
        <w:br/>
        <w:t>Less-than-annual-contract - A contract or employment agreement that is in effect for a partial year period of less than 365 days, or less than a standard academic year or the equivalent. Includes contracts for partial year periods such as a single semester, quarter, term, block, or course.,</w:t>
        <w:br/>
      </w:r>
    </w:p>
    <w:p>
      <w:r>
        <w:t>variable FACSTAT description Faculty and tenure status</w:t>
        <w:br/>
        <w:br/>
        <w:br/>
        <w:br/>
        <w:t xml:space="preserve">Faculty 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 </w:t>
        <w:br/>
        <w:br/>
        <w:br/>
        <w:br/>
        <w:t xml:space="preserve">Tenure-Status of a personnel position with respect to permanence of the position.  </w:t>
        <w:br/>
        <w:br/>
        <w:t xml:space="preserve">Tenure track - Personnel positions that lead to consideration for tenure.  </w:t>
        <w:br/>
        <w:br/>
        <w:t xml:space="preserve">Not on tenure track - Personnel positions that are considered non-tenure earning positions </w:t>
        <w:br/>
        <w:br/>
        <w:br/>
        <w:br/>
        <w:t xml:space="preserve">Multi-year contract - a contract or employment agreement that is in effect for more than one year (e.g., more than 365 days) where subsequent years of the contract may be contingent upon other factors such as the appropriation of funds. The renewal period of a multi-year contract is not on an annual basis (e.g., a 5-year multi-year contract is renewed every 5 years NOT annually). </w:t>
        <w:br/>
        <w:br/>
        <w:t>Annual contract - An annually-renewable contract or employment agreement that is in effect for a stated annual period within one year of execution, and may be equal to a period of 365 days, or a standard academic year, or the equivalent. Does not include contracts for partial year periods such as a single semester, quarter, term, block, or course.</w:t>
        <w:br/>
        <w:br/>
        <w:t>Less-than-annual-contract - A contract or employment agreement that is in effect for a partial year period of less than 365 days, or less than a standard academic year or the equivalent. Includes contracts for partial year periods such as a single semester, quarter, term, block, or course.,</w:t>
        <w:br/>
      </w:r>
    </w:p>
    <w:p>
      <w:r>
        <w:t xml:space="preserve">variable SISTOTL description Instructional Staff  is an occupational category that is comprised of staff who are either: 1) Primarily Instruction or 2) Instruction combined with research and/or public service.  The intent of the Instructional Staff category is to include all individuals whose primary occupation includes instruction at the institution.  </w:t>
        <w:br/>
        <w:br/>
        <w:br/>
        <w:br/>
        <w:t>Instruction (only) - Persons whose specific assignments customarily are made for the purpose of providing instruction or teaching. Regardless of title, academic rank, or tenure status, these employees formally spend the majority of their time providing instruction or teaching.</w:t>
        <w:br/>
        <w:br/>
        <w:br/>
        <w:br/>
        <w:t xml:space="preserve">Instruction combined with research and/or public service (IRPS) - Persons for whom it is not possible to differentiate between instruction or teaching, research, and public service because each of these functions is an integral component of his/her regular assignment. Regardless, of title, academic rank, or tenure status, these employees formally spend the majority of their time providing instruction, research, and/or public service. </w:t>
        <w:br/>
        <w:br/>
        <w:br/>
        <w:br/>
        <w:t xml:space="preserve">Full-time staff (employees)  As defined by the institution. The type of appointment at the snapshot date determines whether an employee is full-time or part-time. The employee's term of contract is not considered in making the determination of full- or part-time.  </w:t>
        <w:br/>
        <w:br/>
        <w:br/>
        <w:br/>
        <w:t>A status designated by the institution according to the institution's policies. The IPEDS HR survey includes the ranks of Professor, Associate Professor, Assistant Professor, Instructor, and Lecturer.,</w:t>
        <w:br/>
      </w:r>
    </w:p>
    <w:p>
      <w:r>
        <w:t>variable SISPROF description A status designated by the institution according to the institution's policies. The IPEDS HR survey includes the ranks of Professor, Associate Professor, Assistant Professor, Instructor, and Lecturer.,</w:t>
        <w:br/>
      </w:r>
    </w:p>
    <w:p>
      <w:r>
        <w:t>variable SISASCP description A status designated by the institution according to the institution's policies. The IPEDS HR survey includes the ranks of Professor, Associate Professor, Assistant Professor, Instructor, and Lecturer.,</w:t>
        <w:br/>
      </w:r>
    </w:p>
    <w:p>
      <w:r>
        <w:t>variable SISASTP description A status designated by the institution according to the institution's policies. The IPEDS HR survey includes the ranks of Professor, Associate Professor, Assistant Professor, Instructor, and Lecturer.,</w:t>
        <w:br/>
      </w:r>
    </w:p>
    <w:p>
      <w:r>
        <w:t>variable SISINST description A status designated by the institution according to the institution's policies. The IPEDS HR survey includes the ranks of Professor, Associate Professor, Assistant Professor, Instructor, and Lecturer.,</w:t>
        <w:br/>
      </w:r>
    </w:p>
    <w:p>
      <w:r>
        <w:t>variable SISLECT description A status designated by the institution according to the institution's policies. The IPEDS HR survey includes the ranks of Professor, Associate Professor, Assistant Professor, Instructor, and Lecturer.,</w:t>
        <w:br/>
      </w:r>
    </w:p>
    <w:p>
      <w:r>
        <w:t>variable SISNORK description A status designated by the institution according to the institution's policies. The IPEDS HR survey includes the ranks of Professor, Associate Professor, Assistant Professor, Instructor, and Lecturer.,</w:t>
        <w:br/>
      </w:r>
    </w:p>
    <w:p>
      <w:r>
        <w:t>variable FORM_F description Indicate which reporting (accounting) standards are used to prepare your financial statements,</w:t>
        <w:br/>
      </w:r>
    </w:p>
    <w:p>
      <w:r>
        <w:t>variable REV_F description Identifies institutions that submitted revised finance data, fiscal year 2020 using the 2020-21 Prior Year Data Revision system</w:t>
        <w:br/>
        <w:br/>
        <w:t>,</w:t>
        <w:br/>
      </w:r>
    </w:p>
    <w:p>
      <w:r>
        <w:t>variable STAT_F description Response status for Finance survey,</w:t>
        <w:br/>
      </w:r>
    </w:p>
    <w:p>
      <w:r>
        <w:t>variable LOCK_F description Status of Finance survey when data collection closed,</w:t>
        <w:br/>
      </w:r>
    </w:p>
    <w:p>
      <w:r>
        <w:t>variable PRCHTP_F description Identifies the type of parent/child relationship for the system</w:t>
        <w:br/>
        <w:br/>
        <w:br/>
        <w:br/>
        <w:t>1=Full parent child system - All children campuses (PRCH_F=2) finance data are reported by the Parent institution (PRCH_F=1) as identified by the IDX_F variable (Unitid reporting finance data)</w:t>
        <w:br/>
        <w:br/>
        <w:br/>
        <w:br/>
        <w:t>2=Partial child system (1) – Has children campuses (PRCH_F=3) that report their own current funds, revenues and expenses, but assets, liabilities and other system wide information are reported by the parent institution (PRCH_F=1) as identified by the IDX_F variable. Can include children institutions (PRCH_F=2) that report all finance data with the parent institution.</w:t>
        <w:br/>
        <w:br/>
        <w:br/>
        <w:br/>
        <w:t>3=Partial child system (2) -  Has children campuses (PRCH_F=3) that report their own current funds, revenues and expenses, but assets, liabilities and other system wide information are reported by the parent institution (PRCH_F=1)  as identified by the IDX_F variable.  This Partial system will include one or more child campus (PRCH_F=2)  whose current funds revenues and expenses are reported by one of the partial campuses. In this case the IDX_F variable for this child campus will have the UNITID of the reporting partial campus. Partial reporting children campuses that also act as a parent institution for other child campuses are identied as (PRCH_F=6).</w:t>
        <w:br/>
        <w:br/>
        <w:br/>
        <w:br/>
        <w:t>5 – Partial child system of a non IPEDS institution.  These campuses only report revenues and expenses, but assets, liabilities and other system wide information are reported by an entity that is out of the scope of IPEDS, such as a hospital or state local training centers.,</w:t>
        <w:br/>
      </w:r>
    </w:p>
    <w:p>
      <w:r>
        <w:t>variable PRCH_F description Identifies Parent/child institutions for the Finance component   Parent records includes data for their institution and other campuses/institutions (child institutions). The child institution record will not have  data because it is included with the parent. The variable IDX_F contains the UNITID of the parent institution.,</w:t>
        <w:br/>
      </w:r>
    </w:p>
    <w:p>
      <w:r>
        <w:t>variable IDX_F description UNITID number of parent institution reporting Finance data  IDX_F contains the UNITID number of the parent institution institution. This data field is used to link child institutions  with the parent institution. ,</w:t>
        <w:br/>
      </w:r>
    </w:p>
    <w:p>
      <w:r>
        <w:t>variable PCF_F description This value is the allocation factor for the Finance component.  The variable IDX_F contains the unitid of the parent or child, depending on the record type, that defines the relationship of the parent to it's children for the Finance component.  The variable PCF_M contains the method used to create this allocation factor.,</w:t>
        <w:br/>
      </w:r>
    </w:p>
    <w:p>
      <w:r>
        <w:t>variable IMP_F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FYBEG description Fiscal calendar year: Beginning month and year for the 12-month fiscal year that this report covers,</w:t>
        <w:br/>
      </w:r>
    </w:p>
    <w:p>
      <w:r>
        <w:t>variable FYEND description Fiscal calendar year: Ending month and year for the 12-month fiscal year that this report covers,</w:t>
        <w:br/>
      </w:r>
    </w:p>
    <w:p>
      <w:r>
        <w:t>variable GPFS description Did your institution receive an unqualified opinion on its General Purpose Financial Statements from your auditor for the fiscal year noted above? (If your institution is audited only in combination with another entity, answer this question based on the audit of that entity.),</w:t>
        <w:br/>
      </w:r>
    </w:p>
    <w:p>
      <w:r>
        <w:t>variable F1GASBAL description GASB Statement No. 34 offers three alternative reporting models for special-purpose governments like colleges and universities. Which model will be implemented by your institution? (Applicable to institutions using GASB),</w:t>
        <w:br/>
      </w:r>
    </w:p>
    <w:p>
      <w:r>
        <w:t xml:space="preserve">variable F_ATHLTC description If your institution participates in intercollegiate athletics, are the expenses accounted for as auxiliary enterprises or treated as student services?  </w:t>
        <w:br/>
        <w:br/>
        <w:br/>
        <w:br/>
        <w:t>Intercollegiate Athletics: according to NACUBO descriptions of functional expenses, intercollegiate athletics may be treated as auxiliary enterprises (if operated as an essentially self-supporting operation) or as student services (if the program is not operated as an essentially self-supporting operation). Please indicate whether your institution treats expenses for intercollegiate athletics as auxiliary enterprises, as student services, or in another functional category, or if the institution does not participate in intercollegiate athletics. This question is optional for the fiscal year 2005 collection.</w:t>
        <w:br/>
        <w:br/>
        <w:t>,</w:t>
        <w:br/>
      </w:r>
    </w:p>
    <w:p>
      <w:r>
        <w:t>variable F2PELL description Does your institution account for Pell grants as pass through transactions (a simple payment on the student's account) or as federal grant revenues to the institution?</w:t>
        <w:br/>
        <w:br/>
        <w:br/>
        <w:br/>
        <w:t>Pell Grants: under FASB standards institutions have the option to report Pell grants as federal revenue and scholarships (or allowances) or as a pass-through transaction, essentially a payment on the student's account. The latter option is sometimes referred to as an agency transaction. Please indicate whether the institution accounts for Pell grants as pass-through payments or as federal revenue. If the institution does not award Pell grants, select the applicable option.,</w:t>
        <w:br/>
      </w:r>
    </w:p>
    <w:p>
      <w:r>
        <w:t>variable F3PELL description Does your institution account for Pell grants as pass through transactions (a simple payment on the student's account) or as federal grant revenues to the institution?,</w:t>
        <w:br/>
      </w:r>
    </w:p>
    <w:p>
      <w:r>
        <w:t>variable F_ATHRV1 description If your institution participates in intercollegiate athletics, indicate the category where these revenues are included (check all that apply):</w:t>
        <w:br/>
        <w:br/>
        <w:tab/>
        <w:t xml:space="preserve">  - Sales and services of educational activities</w:t>
        <w:br/>
        <w:br/>
        <w:t xml:space="preserve">  - Sales and services of auxiliary enterprises</w:t>
        <w:br/>
        <w:br/>
        <w:t xml:space="preserve">  - Other sources</w:t>
        <w:br/>
        <w:br/>
        <w:t xml:space="preserve">  - Does not have intercollegiate athletics revenue</w:t>
        <w:br/>
        <w:br/>
        <w:br/>
        <w:br/>
        <w:t>Please indicate where your institution allocates revenues for intercollegiate athletics, with sales and services of educational activities, sales and services of auxiliary enterprises, other revenue category, or if the institution does not participate in intercollegiate athletics,</w:t>
        <w:br/>
      </w:r>
    </w:p>
    <w:p>
      <w:r>
        <w:t>variable F_ATHRV2 description If your institution participates in intercollegiate athletics, indicate the category where these revenues are included (check all that apply):</w:t>
        <w:br/>
        <w:br/>
        <w:tab/>
        <w:t xml:space="preserve">  - Sales and services of educational activities</w:t>
        <w:br/>
        <w:br/>
        <w:t xml:space="preserve">  - Sales and services of auxiliary enterprises</w:t>
        <w:br/>
        <w:br/>
        <w:t xml:space="preserve">  - Other sources</w:t>
        <w:br/>
        <w:br/>
        <w:t xml:space="preserve">  - Does not have intercollegiate athletics revenue</w:t>
        <w:br/>
        <w:br/>
        <w:br/>
        <w:br/>
        <w:t>Please indicate where your institution allocates revenues for intercollegiate athletics, with sales and services of educational activities, sales and services of auxiliary enterprises, other revenue category, or if the institution does not participate in intercollegiate athletics,</w:t>
        <w:br/>
      </w:r>
    </w:p>
    <w:p>
      <w:r>
        <w:t>variable F_ATHRV3 description If your institution participates in intercollegiate athletics, indicate the category where these revenues are included (check all that apply):</w:t>
        <w:br/>
        <w:br/>
        <w:tab/>
        <w:t xml:space="preserve">  - Sales and services of educational activities</w:t>
        <w:br/>
        <w:br/>
        <w:t xml:space="preserve">  - Sales and services of auxiliary enterprises</w:t>
        <w:br/>
        <w:br/>
        <w:t xml:space="preserve">  - Other sources</w:t>
        <w:br/>
        <w:br/>
        <w:t xml:space="preserve">  - Does not have intercollegiate athletics revenue</w:t>
        <w:br/>
        <w:br/>
        <w:br/>
        <w:br/>
        <w:t>Please indicate where your institution allocates revenues for intercollegiate athletics, with sales and services of educational activities, sales and services of auxiliary enterprises, other revenue category, or if the institution does not participate in intercollegiate athletics,</w:t>
        <w:br/>
      </w:r>
    </w:p>
    <w:p>
      <w:r>
        <w:t>variable F_ATHRV9 description If your institution participates in intercollegiate athletics, indicate the category where these revenues are included (check all that apply):</w:t>
        <w:br/>
        <w:br/>
        <w:tab/>
        <w:t xml:space="preserve">  - Sales and services of educational activities</w:t>
        <w:br/>
        <w:br/>
        <w:t xml:space="preserve">  - Sales and services of auxiliary enterprises</w:t>
        <w:br/>
        <w:br/>
        <w:t xml:space="preserve">  - Other sources</w:t>
        <w:br/>
        <w:br/>
        <w:t xml:space="preserve">  - Does not have intercollegiate athletics revenue</w:t>
        <w:br/>
        <w:br/>
        <w:br/>
        <w:br/>
        <w:t>Please indicate where your institution allocates revenues for intercollegiate athletics, with sales and services of educational activities, sales and services of auxiliary enterprises, other revenue category, or if the institution does not participate in intercollegiate athletics,</w:t>
        <w:br/>
      </w:r>
    </w:p>
    <w:p>
      <w:r>
        <w:t>variable F2A01 description Long-term investments includes the amount for all assets held for long-term investments.,</w:t>
        <w:br/>
      </w:r>
    </w:p>
    <w:p>
      <w:r>
        <w:t>variable F2A02 description Total assets is the sum of the following amounts: cash, cash equivalents and temporary investments; receivables (net of allowance for uncollectible accounts); inventories, prepaid expenses, and defereed charges; amounts held by trustees for construction and debt service; long-term investments; plant, property, and equipment; and other assets.,</w:t>
        <w:br/>
      </w:r>
    </w:p>
    <w:p>
      <w:r>
        <w:t>variable F2A03 description Total liabilities is the sum the following amounts: accounts payable; deferred revenues and refundable advances; post-retirement and post-employment obligations; other accrued liabilities; annuity and life income obligations and other amounts held for the benefit of others; bonds, notes, and capital leases payable and other long-term debt, including current portion; government grants refundable under student loan programs; and other liabilities.,</w:t>
        <w:br/>
      </w:r>
    </w:p>
    <w:p>
      <w:r>
        <w:t>variable F2A04 description Total unrestricted net assets is the sum of unrestricted (designated and undesignated)  and unrestricted (investment in plant, property, and equipment, net of related debt) net assets. Unrestricted net assets are amounts that are available for the general purposes of the institution without restriction. Includes amounts specifically designated by the governing board, such as those designated as quasi-endowments for building additions and replacement, for debt service, and for loan programs. Also, includes the unrestricted portion of net investment in plant, property, and equipment less related debt. This amount is computed as the amount of plant, property, and equipment, net of accumulated depreciation, reduced by any bonds, mortgages, notes, capital leases, or other borrowings that are clearly attributable to the acquisition, construction, or improvement of those assets.,</w:t>
        <w:br/>
      </w:r>
    </w:p>
    <w:p>
      <w:r>
        <w:t>variable F2A05 description Total restricted net assets is the sum of temporarily restricted and permanently restricted net assets. Temporarily restricted includes the amount of all net assets that are subject to temporary donor/grantor restrictions that limit availabilty for expenditure. Temporary restrictions are also those that permit the institution to expend the donated assets for a specified purpose or a future date.  Permanent restrictions are those that stipulate the resourcees must be maintained permanently, but permit the organization to expend part or all of the income derived from donated assets. Net assets that are subject to a donor’s or grantor’s restriction are restricted net assets. Include long-term but temporarily restricted net assets, such as term endowments, and net assets held subject to trust agreements if those agreements permit expenditure of the resources at a future date.,</w:t>
        <w:br/>
      </w:r>
    </w:p>
    <w:p>
      <w:r>
        <w:t>variable F2A06 description Total net assets is the sum of unrestricted and restricted net assets.,</w:t>
        <w:br/>
      </w:r>
    </w:p>
    <w:p>
      <w:r>
        <w:t>variable F2A11 description Land and land improvements-end of year includes end of year values for land and land improvements as a reconciliation of beginning of the year values with additions to and retirements of land and land improvements to obtain end of year values.,</w:t>
        <w:br/>
      </w:r>
    </w:p>
    <w:p>
      <w:r>
        <w:t>variable F2A12 description Buildings-end of year includes end of year values for buildings as a reconciliation of beginning of the year values with additions to and retirements of building values to obtain end of year values. Capitalized leasehold improvements should be included in this amount if the improvements are to leased facilities.,</w:t>
        <w:br/>
      </w:r>
    </w:p>
    <w:p>
      <w:r>
        <w:t>variable F2A13 description Equipment, including art and library collections-end of year includes end of year values for equipment as a reconciliation of beginning of the year values with additions to and retirements of equipment values to obtain end of year values. Capitalized leasehold improvements should be included in this amount if the improvements are to leased equipment.,</w:t>
        <w:br/>
      </w:r>
    </w:p>
    <w:p>
      <w:r>
        <w:t>variable F2B01 description Total revenues and investment return is the amount reported in Part A, line A17, column 1 (Total revenues and investment return).,</w:t>
        <w:br/>
      </w:r>
    </w:p>
    <w:p>
      <w:r>
        <w:t>variable F2B02 description Total expenses is the amount reported in Part B, line B12, column 1 (Total Expenses).,</w:t>
        <w:br/>
      </w:r>
    </w:p>
    <w:p>
      <w:r>
        <w:t>variable F2B03 description Other specific changes in net assets includes: actuarial gain or (loss) on split-interest agreements; gain or (loss) on sale of plant assets; other gain or (loss); discontinued operations; extraordinary gain or (loss); and cumulative effect of change(s) in accounting principle.,</w:t>
        <w:br/>
      </w:r>
    </w:p>
    <w:p>
      <w:r>
        <w:t>variable F2B04 description Change in net assets is the sum of total revenues and investment return, total expenses, and other changes in net assets. This amount should agree with the total change in net assets for the year reported in general purpose financial statements.,</w:t>
        <w:br/>
      </w:r>
    </w:p>
    <w:p>
      <w:r>
        <w:t>variable F2B05 description Net assets, beginning of year includes the amount of net assets, end of year from the previous year's IPEDS Finance report. In all cases except when the institution reports a change in accounting principle via retroactive adjustment, this amount is also the beginning net asset balance in your general purpose financial statements.,</w:t>
        <w:br/>
      </w:r>
    </w:p>
    <w:p>
      <w:r>
        <w:t>variable F2B06 description Adjustments to beginning net assets are any adjustments to these asset balances reported in general purpose financial statements.  This includes adjustments for retroactive application of changes in accounting principle and prior period adjustments.,</w:t>
        <w:br/>
      </w:r>
    </w:p>
    <w:p>
      <w:r>
        <w:t>variable F2B07 description Net assets, end of the year, is the sum of changes in net assets for the current year, net assets beginning of year, and adjustments to beginning net assets.  This amount should agree with the amount reported in Part D, Statement of Financial Position, total end of year net assets and also agree with the amount reported for total net assets in the general purpose financial statements at the end of the fiscal year.,</w:t>
        <w:br/>
      </w:r>
    </w:p>
    <w:p>
      <w:r>
        <w:t>variable F2C01 description Pell grants includes the amount administered by the institution under the Pell grant program .Private institutions generally report Pell Grants as agency transactions.,</w:t>
        <w:br/>
      </w:r>
    </w:p>
    <w:p>
      <w:r>
        <w:t>variable F2C02 description Other federal grants includes the amount awarded to the institution under other federal student aid programs, such as Supplemental Education Opportunity Grants (SEOG), DHHS training grants (aid portion only), DOD grants, Department of Veterans Affairs grants, and the federal portion of the College Work Study Program (FWS) and the Leveraging Educational Assistance Partnership (LEAP) Program. Private not-for-profit institutions generally report these grants as allowances when applied to the student's account and as federal grant revenues when received. Matching portions for any of these programs are not included.,</w:t>
        <w:br/>
      </w:r>
    </w:p>
    <w:p>
      <w:r>
        <w:t>variable F2C03 description State grants includes the amount awarded to the institution under state student aid programs, including the state portion of State Student Incentive Grants (SSIG).  Private not-for-profit institutions generally report these grants as allowances when disbursed and as state grant revenues when received.,</w:t>
        <w:br/>
      </w:r>
    </w:p>
    <w:p>
      <w:r>
        <w:t>variable F2C04 description Local grants includes the amount awarded to the institution under local student aid programs. Private not-for-profit institutions generally report these grants as allowances when disbursed and as local grant revenues when received.,</w:t>
        <w:br/>
      </w:r>
    </w:p>
    <w:p>
      <w:r>
        <w:t>variable F2C05 description Institutional grants (funded) includes the amounts awarded to students from institutional resources restricted for the purpose of student aid, such as scholarships and fellowships funded by gifts or endowment return restricted for that purpose.,</w:t>
        <w:br/>
      </w:r>
    </w:p>
    <w:p>
      <w:r>
        <w:t>variable F2C06 description Institutional grants (unfunded) includes the amount awarded to students from unrestricted institutional resources.,</w:t>
        <w:br/>
      </w:r>
    </w:p>
    <w:p>
      <w:r>
        <w:t>variable F2C07 description Total student aid includes Pell grants and other federal student grants, state and local student grants, and institutional (funded and unfunded) grants.,</w:t>
        <w:br/>
      </w:r>
    </w:p>
    <w:p>
      <w:r>
        <w:t>variable F2C08 description Allowance applied to tuition and fees is the portion of total student aid that is applied to tuition and fees. This amount plus tuition and fees revenues equals gross tuition and fee revenues.,</w:t>
        <w:br/>
      </w:r>
    </w:p>
    <w:p>
      <w:r>
        <w:t>variable F2C09 description 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F2C10 description Total discounts and allowances is the sum of discounts and allowances applied to both tuition &amp; fees and auxiliary enterprises.,</w:t>
        <w:br/>
      </w:r>
    </w:p>
    <w:p>
      <w:r>
        <w:t>variable F2D01 description The amount of tuition and educational fees, net of any allowances applied in the general purpose financial statements. Included in this amount are fees for continuing education programs, conferences, and seminars.,</w:t>
        <w:br/>
      </w:r>
    </w:p>
    <w:p>
      <w:r>
        <w:t>variable F2D02 description Federal appropriations includes amounts received from the federal government through a direct appropriation of Congress, except grants and contracts. An example of a federal appropriation is a federal land grant appropriation.,</w:t>
        <w:br/>
      </w:r>
    </w:p>
    <w:p>
      <w:r>
        <w:t>variable F2D03 description State appropriations includes amounts received from a state government through a direct appropriation of its legislative body, except for state grants and contracts. An example of a state appropriation is an annual state appropriation for operating expenses of the institution,</w:t>
        <w:br/>
      </w:r>
    </w:p>
    <w:p>
      <w:r>
        <w:t>variable F2D04 description Local appropriations includes amounts received from a local government (i.e., city and/or county) through a direct appropriation of its legislative body, except for local grants and contracts. An example of a local appropriation is an annual local appropriation for operating expenses of the institution.,</w:t>
        <w:br/>
      </w:r>
    </w:p>
    <w:p>
      <w:r>
        <w:t>variable F2D05 description Federal grants and contracts includes all revenues from federal agencies that are for specific undertakings such as research projects, training projects, and similar activities, including contributions from federal agencies. Includes federal Pell and similar student aid grants when they are treated as student aid expenses when awarded to the student. If federal Pell and similar student aid grants are treated as agency transactions in general purpose financial statements they are excluded from this amount.,</w:t>
        <w:br/>
      </w:r>
    </w:p>
    <w:p>
      <w:r>
        <w:t>variable F2D06 description State grants and contracts includes all revenues from state agencies that are for specific undertakings such as research projects, training projects, and similar activities, including contributions from federal agencies. Includes state grants for student aid when they are treated as student aid expenses when awarded to the student. If state grants for student aid are treated as agency transactions in general purpose financial statements they are excluded from this amount.,</w:t>
        <w:br/>
      </w:r>
    </w:p>
    <w:p>
      <w:r>
        <w:t>variable F2D07 description Local grants and contracts includes all revenues from local agencies that are for specific undertakings such as research projects, training projects, and similar activities, including contributions from locall agencies. Includes local grants for student aid when they are treated as student aid expenses when awarded to the student. If local grants for student aid are treated as agency transactions in general purpose financial statements they are excluded from this amount.,</w:t>
        <w:br/>
      </w:r>
    </w:p>
    <w:p>
      <w:r>
        <w:t>variable F2D08 description Private gifts, grants and contracts includes revenues from private (non-governmental) entities including revenue from research or training projects and similar activities and all contributions (including contributed services) except those from affiliated entities, which are included in contributions from affiliated entities.,</w:t>
        <w:br/>
      </w:r>
    </w:p>
    <w:p>
      <w:r>
        <w:t>variable F2D09 description Contributions from affiliated entities includes all revenues received from non-consolidated affiliated entities, such as fund raising foundations, booster clubs, other institutionally-related foundations, and similar organizations created to support the institution or organizational components of the institution.,</w:t>
        <w:br/>
      </w:r>
    </w:p>
    <w:p>
      <w:r>
        <w:t>variable F2D10 description Investment return includes the following amounts: all investment income (i.e., interest, dividends, rents and royalties); gains and losses (realized and unrealized) from holding investments (regardless of the nature of the investment); student loan interest; and amounts distributed from irrevocable trusts held by others (collectively referred to as "investment return").,</w:t>
        <w:br/>
      </w:r>
    </w:p>
    <w:p>
      <w:r>
        <w:t>variable F2D11 description Sales and services of educational activities includes all revenues derived from the sales of goods and services that are incidental to the conduct of instruction, research, or public service, and revenues of activities that exist to provide instructional and laboratory experience for students and that incidentally create goods and services that may be sold. Examples include film rentals, scientific and literary publications, testing services, university presses, dairies, and patient care clinics that are not part of a hospital.,</w:t>
        <w:br/>
      </w:r>
    </w:p>
    <w:p>
      <w:r>
        <w:t>variable F2D12 description Sales and services of auxiliary enterprises includes the amount of revenues generated by the auxiliary enterprise operations, net of any tuition and fee allowances applied in the general purpose financial statements. Auxiliary enterprises are operations that exist to furnish a service to students, faculty, of staff, and that charge a fee that is directly related to the cost of the service.  Examples of auxiliary enterprises are residence halls, food services, student health services, intercollegiate athletics, college unions, stores and movie theaters.,</w:t>
        <w:br/>
      </w:r>
    </w:p>
    <w:p>
      <w:r>
        <w:t>variable F2D13 description Revenues from hospitals includes revenues and gains of hospitals operated as a component of a reporting institution of higher education. Independent operations includes revenues associated with operations independent of the primary missions of the institution, such as revenues associated with major federally funded research and development centers. All other revenues not reported in the above categories (tuition and fees through sales and services of auxiliary enterprises) are included here.,</w:t>
        <w:br/>
      </w:r>
    </w:p>
    <w:p>
      <w:r>
        <w:t>variable F2D14 description Independent operations revenue includes all revenues associated with operations independent of the primary missions of the institution. This category generally includes only those revenues associated with major federally-funded research and development centers. Excludes the profit (or loss) from operations owned and managed as investments of the institution’s endowment funds, which should be reported in investment return.,</w:t>
        <w:br/>
      </w:r>
    </w:p>
    <w:p>
      <w:r>
        <w:t>variable F2D15 description Other revenue includes all revenue not reported elsewhere. Excludes gains or other unusual or nonrecurring items that are required to be included in Part C (Summary of Changes in Net Assets), such as gains on the sale of plant assets, actuarial gains, and extraordinary gains.,</w:t>
        <w:br/>
      </w:r>
    </w:p>
    <w:p>
      <w:r>
        <w:t>variable F2D16 description Total revenues and investment return is the sum of the following amounts: tuition and fees; government appropriations, grants and contracts; private gifts, grants, and contracts; contributions from affiliated entities; investment return (income, gains, and losses); sales and services of educational activities and auxiliary enterprises; hospital revenue; independent operations revenue; and other revenue.,</w:t>
        <w:br/>
      </w:r>
    </w:p>
    <w:p>
      <w:r>
        <w:t>variable F2E011 description Instruction expenses includes all expenses of the colleges, schools, departments, and other instructional divisions of the institution and expenses for departmental research and public service that are not separately budgeted. Includes general academic instruction, occupational and vocational instruction, special session instruction, community education, preparatory and adult basic education, and remedial and tutorial instruction conducted by the teaching faculty for the institutions's students. Also, includes expenses for both credit and non-credit activities. Excludes expenses for academic administration if the primary function is administration (e.g., academic deans).,</w:t>
        <w:br/>
      </w:r>
    </w:p>
    <w:p>
      <w:r>
        <w:t>variable F2E012 description Instruction-salaries and wages includes salary and wage expenses incurred in instruction.,</w:t>
        <w:br/>
      </w:r>
    </w:p>
    <w:p>
      <w:r>
        <w:t>variable F2E021 description Research-Total amount,</w:t>
        <w:br/>
      </w:r>
    </w:p>
    <w:p>
      <w:r>
        <w:t>variable F2E022 description Research-Salaries and wages,</w:t>
        <w:br/>
      </w:r>
    </w:p>
    <w:p>
      <w:r>
        <w:t>variable F2E031 description Public service-Total amount,</w:t>
        <w:br/>
      </w:r>
    </w:p>
    <w:p>
      <w:r>
        <w:t>variable F2E032 description Public service-Salaries and wages,</w:t>
        <w:br/>
      </w:r>
    </w:p>
    <w:p>
      <w:r>
        <w:t>variable F2E041 description Academic support-Total amount,</w:t>
        <w:br/>
      </w:r>
    </w:p>
    <w:p>
      <w:r>
        <w:t>variable F2E042 description Academic support-Salaries and wages,</w:t>
        <w:br/>
      </w:r>
    </w:p>
    <w:p>
      <w:r>
        <w:t>variable F2E051 description Student service-Total amount,</w:t>
        <w:br/>
      </w:r>
    </w:p>
    <w:p>
      <w:r>
        <w:t>variable F2E052 description Student service-Salaries and wages,</w:t>
        <w:br/>
      </w:r>
    </w:p>
    <w:p>
      <w:r>
        <w:t>variable F2E061 description Institutional support-Total amount,</w:t>
        <w:br/>
      </w:r>
    </w:p>
    <w:p>
      <w:r>
        <w:t>variable F2E062 description Institutional support-Salaries and wages,</w:t>
        <w:br/>
      </w:r>
    </w:p>
    <w:p>
      <w:r>
        <w:t>variable F2E071 description Auxiliary enterprises-Total amount,</w:t>
        <w:br/>
      </w:r>
    </w:p>
    <w:p>
      <w:r>
        <w:t>variable F2E072 description Auxiliary enterprises-Salaries and wages,</w:t>
        <w:br/>
      </w:r>
    </w:p>
    <w:p>
      <w:r>
        <w:t>variable F2E081 description Net grant aid to students-Total amount,</w:t>
        <w:br/>
      </w:r>
    </w:p>
    <w:p>
      <w:r>
        <w:t>variable F2E091 description Hospital services-Total amount,</w:t>
        <w:br/>
      </w:r>
    </w:p>
    <w:p>
      <w:r>
        <w:t>variable F2E092 description Hospital services-Salaries and wages,</w:t>
        <w:br/>
      </w:r>
    </w:p>
    <w:p>
      <w:r>
        <w:t>variable F2E101 description Independent operations-Total Amount,</w:t>
        <w:br/>
      </w:r>
    </w:p>
    <w:p>
      <w:r>
        <w:t>variable F2E102 description Independent operations-Salaries and wages,</w:t>
        <w:br/>
      </w:r>
    </w:p>
    <w:p>
      <w:r>
        <w:t>variable F2E121 description Other expenses-Total amount,</w:t>
        <w:br/>
      </w:r>
    </w:p>
    <w:p>
      <w:r>
        <w:t>variable F2E122 description Other expenses-Salaries and wages,</w:t>
        <w:br/>
      </w:r>
    </w:p>
    <w:p>
      <w:r>
        <w:t>variable F2E131 description Total expenses-Total amount,</w:t>
        <w:br/>
      </w:r>
    </w:p>
    <w:p>
      <w:r>
        <w:t>variable F2E132 description Salaries and wages</w:t>
        <w:tab/>
        <w:t xml:space="preserve"> - Amounts paid as compensation for services to all employees - faculty, staff, part-time, full-time,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r>
    </w:p>
    <w:p>
      <w:r>
        <w:t>variable F2E133 description Fringe benefits</w:t>
        <w:tab/>
        <w:t xml:space="preserve"> - Cash contributions in the form of supplementary or deferred compensation other than salary. Excludes the employee's contribution. Employee fringe benefits include retirement plans, social security taxes, medical/dental plans, guaranteed disability income protection plans, tuition plans, housing plans, unemployment compensation plans, group life insurance plans, worker's compensation plans, and other benefits in-kind with cash options.,</w:t>
        <w:br/>
      </w:r>
    </w:p>
    <w:p>
      <w:r>
        <w:t xml:space="preserve">variable F2E134 description Operations and maintenance - </w:t>
        <w:tab/>
        <w:t>An expense category that includes expenses for operations established to provide service and maintenance related to campus grounds and facilities used for educational and general purposes. Specific expenses include: janitorial and utility services; repairs and ordinary or normal alterations of buildings, furniture, and equipment; care of grounds; maintenance and operation of buildings and other plant facilities; security; earthquake and disaster preparedness; safety; hazardous waste disposal; property, liability, and all other insurance relating to property; space and capital leasing; facility planning and management; and central receiving. This expense does include amounts charged to auxiliary enterprises, hospitals, and independent operations. Also includes information technology expenses related to operation and maintenance of plant activities if the institution separately budgets and expenses information technology resources (otherwise these expenses are included in institutional support).</w:t>
        <w:br/>
        <w:br/>
        <w:br/>
        <w:br/>
        <w:tab/>
        <w:t xml:space="preserve">FASB institutions are required to allocate O&amp;M costs to other functional categories (e.g., instruction, research, etc.) while GASB institutions can allocate O&amp;M costs OR report it as a separate functional category.  In an effort to align FASB and GASB O&amp;M expenses, from FY 2010 to FY 2015, O&amp;M was reported as both a functional and natural expense category in IPEDS, causing its total to be equal to zero. However, beginning with FY 2016, both FASB and GASB institutions are required to allocate O&amp;M to all the functions and report it as a natural expense category. </w:t>
        <w:br/>
        <w:br/>
        <w:br/>
        <w:br/>
        <w:t xml:space="preserve">Prior to fiscal year 2017 this variable would always be equal to zero. Like other natural classification categories OM was reported for all  expense functions (survey column 4) . Unlike other natural classification categories OM also appeared as a function (line 11). Institutions would report positive values of salaries and wages, benefits, depreciation, interest and other expenses on the OM (survey line 11).  However total OM line 11 column 1 was always zero and negative values were reported in the intersection of line 11 and column 4 to balance out the total of all expenses of OM distributed to the functional categories.  </w:t>
        <w:br/>
        <w:br/>
        <w:br/>
        <w:br/>
        <w:t>For a better understanding of this, please visit the IPEDS survey form archive site for finance below:</w:t>
        <w:br/>
        <w:br/>
        <w:br/>
        <w:br/>
        <w:t>http://nces.ed.gov/ipeds/InsidePages/ArchivedSurveyMaterials?section=Finance,</w:t>
        <w:br/>
      </w:r>
    </w:p>
    <w:p>
      <w:r>
        <w:t>variable F2E135 description Depreciation</w:t>
        <w:tab/>
        <w:t xml:space="preserve"> - The allocation or distribution of the cost of capital assets, less any salvage value, to expenses over the estimated useful life of the asset in a systematic and rational manner. Depreciation for the year is the amount of the allocation or distribution for the year involved.,</w:t>
        <w:br/>
      </w:r>
    </w:p>
    <w:p>
      <w:r>
        <w:t>variable F2E136 description Interest - The price paid (or received) for the use of money over a period of time. Interest income is one component of investment income. Interest paid by the institution is interest expense.,</w:t>
        <w:br/>
      </w:r>
    </w:p>
    <w:p>
      <w:r>
        <w:t>variable F2E137 description Other Natural classication expense is the difference between the total expenses and the sum of all natural expense categories (Salaries and wages, benefits, operations and maintenance, depreciation and interest).,</w:t>
        <w:br/>
      </w:r>
    </w:p>
    <w:p>
      <w:r>
        <w:t xml:space="preserve">variable F2H01 description Value of endowment assets at the beginning Value of endowment assets at the beginning of the fiscal year  </w:t>
        <w:br/>
        <w:br/>
        <w:t xml:space="preserve">ENDOWMENT ASSETS - Consists of gross investments of endowment funds, term endowment funds, and funds functioning as endowment for the institution and any of its foundations and other affiliated organizations. </w:t>
        <w:br/>
        <w:br/>
        <w:t>,</w:t>
        <w:br/>
      </w:r>
    </w:p>
    <w:p>
      <w:r>
        <w:t>variable F2H02 description Value of endowment assets at the end of the fiscal year</w:t>
        <w:br/>
        <w:br/>
        <w:t xml:space="preserve">ENDOWMENT ASSETS - Consists of gross investments of endowment funds, term endowment funds, and funds functioning as endowment for the institution and any of its foundations and other affiliated organizations. </w:t>
        <w:br/>
        <w:br/>
        <w:t>,</w:t>
        <w:br/>
      </w:r>
    </w:p>
    <w:p>
      <w:r>
        <w:t>variable F2FHA description Does this institution or any of its foundations or other affiliated organizations own endowment assets ?</w:t>
        <w:br/>
        <w:br/>
        <w:t>ENDOWMENT ASSETS - Consists of gross investments of endowment funds, term endowment funds, and funds functioning as endowment for the institution and any of its foundations and other affiliated organizations. ,</w:t>
        <w:br/>
      </w:r>
    </w:p>
    <w:p>
      <w:r>
        <w:t>variable F2C12 description Pell grants includes the amount administered by the institution under the Pell grant program .Private institutions generally report Pell Grants as agency transactions.</w:t>
        <w:br/>
        <w:br/>
        <w:br/>
        <w:br/>
        <w:t>Total discounts and allowances is the sum of discounts and allowances applied to both tuition &amp; fees and auxiliary enterprises.,</w:t>
        <w:br/>
      </w:r>
    </w:p>
    <w:p>
      <w:r>
        <w:t>variable F2C121 description Pell grants includes the amount administered by the institution under the Pell grant program. Private institutions generally report Pell Grants as agency transactions.</w:t>
        <w:br/>
        <w:br/>
        <w:br/>
        <w:br/>
        <w:t>Allowance applied to tuition and fees is the portion of total student aid that is applied to tuition and fees. This amount plus tuition and fees revenues equals gross tuition and fee revenues.,</w:t>
        <w:br/>
      </w:r>
    </w:p>
    <w:p>
      <w:r>
        <w:t>variable F2C122 description Pell grants includes the amount administered by the institution under the Pell grant program. Private institutions generally report Pell Grants as agency transactions.</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F2C13 description Other federal grants includes the amount awarded to the institution under other federal student aid programs, such as Supplemental Education Opportunity Grants (SEOG), DHHS training grants (aid portion only), DOD grants, Department of Veterans Affairs grants, and the federal portion of the College Work Study Program (FWS) and the Leveraging Educational Assistance Partnership (LEAP) Program. Private not-for-profit institutions generally report these grants as allowances when applied to the student's account and as federal grant revenues when received. Matching portions for any of these programs are not included.</w:t>
        <w:br/>
        <w:br/>
        <w:br/>
        <w:br/>
        <w:t>Allowance applied to tuition and fees is the portion of total student aid that is applied to tuition and fees. This amount plus tuition and fees revenues equals gross tuition and fee revenues.,</w:t>
        <w:br/>
      </w:r>
    </w:p>
    <w:p>
      <w:r>
        <w:t>variable F2C131 description Other federal grants includes the amount awarded to the institution under other federal student aid programs, such as Supplemental Education Opportunity Grants (SEOG), DHHS training grants (aid portion only), DOD grants, Department of Veterans Affairs grants, and the federal portion of the College Work Study Program (FWS) and the Leveraging Educational Assistance Partnership (LEAP) Program. Private not-for-profit institutions generally report these grants as allowances when applied to the student's account and as federal grant revenues when received. Matching portions for any of these programs are not included.</w:t>
        <w:br/>
        <w:br/>
        <w:br/>
        <w:br/>
        <w:t>Allowance applied to tuition and fees is the portion of total student aid that is applied to tuition and fees. This amount plus tuition and fees revenues equals gross tuition and fee revenues.,</w:t>
        <w:br/>
      </w:r>
    </w:p>
    <w:p>
      <w:r>
        <w:t>variable F2C132 description Other federal grants includes the amount awarded to the institution under other federal student aid programs, such as Supplemental Education Opportunity Grants (SEOG), DHHS training grants (aid portion only), DOD grants, Department of Veterans Affairs grants, and the federal portion of the College Work Study Program (FWS) and the Leveraging Educational Assistance Partnership (LEAP) Program. Private not-for-profit institutions generally report these grants as allowances when applied to the student's account and as federal grant revenues when received. Matching portions for any of these programs are not included.</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F2C14 description State grants includes the amount awarded to the institution under state student aid programs, including the state portion of State Student Incentive Grants (SSIG).  Private not-for-profit institutions generally report these grants as allowances when disbursed and as state grant revenues when received.</w:t>
        <w:br/>
        <w:br/>
        <w:br/>
        <w:br/>
        <w:t>Allowance applied to tuition and fees is the portion of total student aid that is applied to tuition and fees. This amount plus tuition and fees revenues equals gross tuition and fee revenues.,</w:t>
        <w:br/>
      </w:r>
    </w:p>
    <w:p>
      <w:r>
        <w:t>variable F2C141 description State grants includes the amount awarded to the institution under state student aid programs, including the state portion of State Student Incentive Grants (SSIG).  Private not-for-profit institutions generally report these grants as allowances when disbursed and as state grant revenues when received.</w:t>
        <w:br/>
        <w:br/>
        <w:br/>
        <w:br/>
        <w:t>Allowance applied to tuition and fees is the portion of total student aid that is applied to tuition and fees. This amount plus tuition and fees revenues equals gross tuition and fee revenues.,</w:t>
        <w:br/>
      </w:r>
    </w:p>
    <w:p>
      <w:r>
        <w:t>variable F2C142 description State grants includes the amount awarded to the institution under state student aid programs, including the state portion of State Student Incentive Grants (SSIG).  Private not-for-profit institutions generally report these grants as allowances when disbursed and as state grant revenues when received.</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F2C15 description Local grants includes the amount awarded to the institution under local student aid programs. Private not-for-profit institutions generally report these grants as allowances when disbursed and as local grant revenues when received.</w:t>
        <w:br/>
        <w:br/>
        <w:br/>
        <w:br/>
        <w:t>Allowance applied to tuition and fees is the portion of total student aid that is applied to tuition and fees. This amount plus tuition and fees revenues equals gross tuition and fee revenues.,</w:t>
        <w:br/>
      </w:r>
    </w:p>
    <w:p>
      <w:r>
        <w:t>variable F2C151 description Local grants includes the amount awarded to the institution under local student aid programs. Private not-for-profit institutions generally report these grants as allowances when disbursed and as local grant revenues when received.</w:t>
        <w:br/>
        <w:br/>
        <w:br/>
        <w:br/>
        <w:t>Allowance applied to tuition and fees is the portion of total student aid that is applied to tuition and fees. This amount plus tuition and fees revenues equals gross tuition and fee revenues.,</w:t>
        <w:br/>
      </w:r>
    </w:p>
    <w:p>
      <w:r>
        <w:t>variable F2C152 description Local grants includes the amount awarded to the institution under local student aid programs. Private not-for-profit institutions generally report these grants as allowances when disbursed and as local grant revenues when received.</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F2C16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t>Allowance applied to tuition and fees is the portion of total student aid that is applied to tuition and fees. This amount plus tuition and fees revenues equals gross tuition and fee revenues.,</w:t>
        <w:br/>
      </w:r>
    </w:p>
    <w:p>
      <w:r>
        <w:t>variable F2C161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t>Allowance applied to tuition and fees is the portion of total student aid that is applied to tuition and fees. This amount plus tuition and fees revenues equals gross tuition and fee revenues.,</w:t>
        <w:br/>
      </w:r>
    </w:p>
    <w:p>
      <w:r>
        <w:t>variable F2C162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F2C17 description Institutional grants (funded) includes the amounts awarded to students from institutional resources restricted for the purpose of student aid, such as scholarships and fellowships funded by gifts or endowment return restricted for that purpose.</w:t>
        <w:br/>
        <w:br/>
        <w:t>Institutional grants (unfunded) includes the amount awarded to students from unrestricted institutional resources.</w:t>
        <w:br/>
        <w:br/>
        <w:br/>
        <w:br/>
        <w:t>Allowance applied to tuition and fees is the portion of total student aid that is applied to tuition and fees. This amount plus tuition and fees revenues equals gross tuition and fee revenues.,</w:t>
        <w:br/>
      </w:r>
    </w:p>
    <w:p>
      <w:r>
        <w:t>variable F2C171 description Institutional grants (funded) includes the amounts awarded to students from institutional resources restricted for the purpose of student aid, such as scholarships and fellowships funded by gifts or endowment return restricted for that purpose.</w:t>
        <w:br/>
        <w:br/>
        <w:t>Institutional grants (unfunded) includes the amount awarded to students from unrestricted institutional resources.</w:t>
        <w:br/>
        <w:br/>
        <w:br/>
        <w:br/>
        <w:t>Allowance applied to tuition and fees is the portion of total student aid that is applied to tuition and fees. This amount plus tuition and fees revenues equals gross tuition and fee revenues.,</w:t>
        <w:br/>
      </w:r>
    </w:p>
    <w:p>
      <w:r>
        <w:t>variable F2C172 description Institutional grants (funded) includes the amounts awarded to students from institutional resources restricted for the purpose of student aid, such as scholarships and fellowships funded by gifts or endowment return restricted for that purpose.</w:t>
        <w:br/>
        <w:br/>
        <w:t>Institutional grants (unfunded) includes the amount awarded to students from unrestricted institutional resources.</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F2H03 description Change in value of endowment net assets is the value of endowment assets at the end of the fiscal year minus the value of endowment assets at the beginning of the fiscal year,</w:t>
        <w:br/>
      </w:r>
    </w:p>
    <w:p>
      <w:r>
        <w:t>variable F2H03A description New gifts and additions – Amount of new gifts and additions to permanent endowments. Include contributions, pledge payments, and reinvested income/gains.,</w:t>
        <w:br/>
      </w:r>
    </w:p>
    <w:p>
      <w:r>
        <w:t>variable F2H03B description Endowment net investment return –  Amount of net investment return from endowments, endowment net investment return. Include realized and unrealized gains (losses) and interest and dividends, net of administrative expenses.,</w:t>
        <w:br/>
      </w:r>
    </w:p>
    <w:p>
      <w:r>
        <w:t>variable F2H03C description Spending distribution for current use – Amount of withdrawals from endowments to fund the institution’s operating budget and other institutional expenses.,</w:t>
        <w:br/>
      </w:r>
    </w:p>
    <w:p>
      <w:r>
        <w:t>variable F2H03D description Other changes in value of endowment assets is generated by subracting the sum of (H03a) new gifts and additions, (H03b) net investment return, (H03c) spending distribution for current use from (H03) change in value of endowment net assets.  Other changes to the value of endowment net assets may include transfers and other adjustments.,</w:t>
        <w:br/>
      </w:r>
    </w:p>
    <w:p>
      <w:r>
        <w:t>variable F2I01 description These variables are intended to collect the numerator and denominator used to calculate financial health ratios that compose the Composite Financial Index (CFI).</w:t>
        <w:br/>
        <w:br/>
        <w:br/>
        <w:br/>
        <w:t>Change in unrestricted net assets is the sum of the institution’s excess or deficiency of unrestricted operating revenues over unrestricted operating expenses (e.g., change in net assets without donor restriction), available from the statement of activities or other internal financial reports.,</w:t>
        <w:br/>
      </w:r>
    </w:p>
    <w:p>
      <w:r>
        <w:t>variable F2I02 description These variables are intended to collect the numerator and denominator used to calculate financial health ratios that compose the Composite Financial Index (CFI).</w:t>
        <w:br/>
        <w:br/>
        <w:br/>
        <w:br/>
        <w:t>Total unrestricted operating revenues is the institution’s total unrestricted operating revenues and gains, including net assets released from restriction.,</w:t>
        <w:br/>
      </w:r>
    </w:p>
    <w:p>
      <w:r>
        <w:t>variable F2I03 description These variables are intended to collect the numerator and denominator used to calculate financial health ratios that compose the Composite Financial Index (CFI).</w:t>
        <w:br/>
        <w:br/>
        <w:br/>
        <w:br/>
        <w:t>Change in net assets from F2B04</w:t>
        <w:br/>
        <w:br/>
        <w:br/>
        <w:br/>
        <w:t>Change in net assets is the sum of total revenues and investment return, total expenses, and other changes in net assets. This amount should agree with the total change in net assets for the year reported in general purpose financial statements.,</w:t>
        <w:br/>
      </w:r>
    </w:p>
    <w:p>
      <w:r>
        <w:t>variable F2I04 description These variables are intended to collect the numerator and denominator used to calculate financial health ratios that compose the Composite Financial Index (CFI).</w:t>
        <w:br/>
        <w:br/>
        <w:br/>
        <w:br/>
        <w:t>Total net assets from F2B05</w:t>
        <w:br/>
        <w:br/>
        <w:br/>
        <w:br/>
        <w:t>Net assets, beginning of year includes the amount of net assets, end of year from the previous year's IPEDS Finance report. In all cases except when the institution reports a change in accounting principle via retroactive adjustment, this amount is also the beginning net asset balance in your general purpose financial statements.,</w:t>
        <w:br/>
      </w:r>
    </w:p>
    <w:p>
      <w:r>
        <w:t>variable F2I05 description These variables are intended to collect the numerator and denominator used to calculate financial health ratios that compose the Composite Financial Index (CFI).</w:t>
        <w:br/>
        <w:br/>
        <w:br/>
        <w:br/>
        <w:t>Expendable net assets is the institution’s expendable net assets. Includes net assets without donor restriction and net assets with donor restriction – subject to time or purpose restriction. Excludes net investment in plant and net assets with donor restriction – subject to time or purpose restriction that will be invested in plant.,</w:t>
        <w:br/>
      </w:r>
    </w:p>
    <w:p>
      <w:r>
        <w:t>variable F2I06 description These variables are intended to collect the numerator and denominator used to calculate financial health ratios that compose the Composite Financial Index (CFI).</w:t>
        <w:br/>
        <w:br/>
        <w:br/>
        <w:br/>
        <w:t>Plant-related debt from F2A03a</w:t>
        <w:br/>
        <w:br/>
        <w:br/>
        <w:br/>
        <w:t>Amounts for all long-term debt obligations including bonds payable, mortgages payable, capital leases payable, and long-term notes payable. (FARM para. 420.3, 423) If the current portion of long-term debt is separately reported in the GPFS, then that amount is included.,</w:t>
        <w:br/>
      </w:r>
    </w:p>
    <w:p>
      <w:r>
        <w:t>variable F2I07 description These variables are intended to collect the numerator and denominator used to calculate financial health ratios that compose the Composite Financial Index (CFI).</w:t>
        <w:br/>
        <w:br/>
        <w:br/>
        <w:br/>
        <w:t>Total expenses from F2B02,</w:t>
        <w:br/>
      </w:r>
    </w:p>
    <w:p>
      <w:r>
        <w:t>variable F1A01 description Total current assets includes cash and equivalents, investments, accounts and notes receivable (net of allowance for uncollectible amounts), inventories, and all other assets classified as current assets as discussed in Chapter 2 of Accounting Research Bulletin 43. Beginning with FY2014, GASB statements 63,65 required institutions to display deferred inflows and outflows of resources on their Statement of Net Position. Thus from FY2015 to FY2016, current assets included deferred outflows of resources. Beginning with FY2017, deferred outflows of resources was collected separately from current assets.,</w:t>
        <w:br/>
      </w:r>
    </w:p>
    <w:p>
      <w:r>
        <w:t xml:space="preserve">variable F1A04 description Other noncurrent assets those that are not reasonably expected to be realized   </w:t>
        <w:br/>
        <w:br/>
        <w:t xml:space="preserve">in cash or sold or consumed during the next normal operating cycle (normally    </w:t>
        <w:br/>
        <w:br/>
        <w:t xml:space="preserve">one year) of the institution other than depreciable capital assets included     </w:t>
        <w:br/>
        <w:br/>
        <w:t>above.                                                                          ,</w:t>
        <w:br/>
      </w:r>
    </w:p>
    <w:p>
      <w:r>
        <w:t xml:space="preserve">variable F1A05 description Total noncurrent assets are those not reasonably expected to be realized in     </w:t>
        <w:br/>
        <w:br/>
        <w:t xml:space="preserve">cash or sold or consumed during the next normal operating cycle (normally one   </w:t>
        <w:br/>
        <w:br/>
        <w:t>year) of the institution.                                                       ,</w:t>
        <w:br/>
      </w:r>
    </w:p>
    <w:p>
      <w:r>
        <w:t>variable F1A06 description Total assets is the sum of current and noncurrent assets                        ,</w:t>
        <w:br/>
      </w:r>
    </w:p>
    <w:p>
      <w:r>
        <w:t xml:space="preserve">variable F1A07 description Long-term debt, current portion is the amount of long-term debt that is         </w:t>
        <w:br/>
        <w:br/>
        <w:t>expected to require current assets to pay or liquidate during the next year     ,</w:t>
        <w:br/>
      </w:r>
    </w:p>
    <w:p>
      <w:r>
        <w:t xml:space="preserve">variable F1A08 description Other current liabilities are liabilities whose liquidation is reasonably       </w:t>
        <w:br/>
        <w:br/>
        <w:t xml:space="preserve">expected to require the use of resources classified as current assets or the    </w:t>
        <w:br/>
        <w:br/>
        <w:t xml:space="preserve">creation of other current liabilities within the next year and are not included </w:t>
        <w:br/>
        <w:br/>
        <w:t>in the category of long term debt, current portion                              ,</w:t>
        <w:br/>
      </w:r>
    </w:p>
    <w:p>
      <w:r>
        <w:t>variable F1A09 description Total current assets includes cash and equivalents, investments, accounts and notes receivable (net of allowance for uncollectible amounts), inventories, and all other assets classified as current assets as discussed in Chapter 2 of Accounting Research Bulletin 43. Beginning with FY2014, GASB statements 63,65 required institutions to display deferred inflows and outflows of resources on their Statement of Net Position. Thus from FY2014 to FY2015, current assets included deferred outflows of resources. Beginning with FY2017, deferred outflows of resources was collected separately from current assets.,</w:t>
        <w:br/>
      </w:r>
    </w:p>
    <w:p>
      <w:r>
        <w:t xml:space="preserve">variable F1A10 description Long-term debt is Debt of the institution in the form of bonds, notes, capital  </w:t>
        <w:br/>
        <w:br/>
        <w:t xml:space="preserve">leases, and other forms of debt that are repayable over a period greater than   </w:t>
        <w:br/>
        <w:br/>
        <w:t>one year                                                                        ,</w:t>
        <w:br/>
      </w:r>
    </w:p>
    <w:p>
      <w:r>
        <w:t xml:space="preserve">variable F1A11 description Other noncurrent liabilities are those whose liquidation is not reasonably      </w:t>
        <w:br/>
        <w:br/>
        <w:t xml:space="preserve">expected to require the use of resources classified as current assets or the    </w:t>
        <w:br/>
        <w:br/>
        <w:t xml:space="preserve">creation of other current liabilities within the next year, other than long     </w:t>
        <w:br/>
        <w:br/>
        <w:t xml:space="preserve">term debt. This includes long-term accrued liabilities (such as for compensated </w:t>
        <w:br/>
        <w:br/>
        <w:t>absences, claims &amp; judgments, and post-employment/post-retirement benefits).    ,</w:t>
        <w:br/>
      </w:r>
    </w:p>
    <w:p>
      <w:r>
        <w:t xml:space="preserve">variable F1A12 description Total noncurrent liabilities are liabilities whose liquidation is not           </w:t>
        <w:br/>
        <w:br/>
        <w:t xml:space="preserve">reasonably expected to require the use of resources classified as current       </w:t>
        <w:br/>
        <w:br/>
        <w:t xml:space="preserve">assets or the creation of other current liabilities within the next year. This  </w:t>
        <w:br/>
        <w:br/>
        <w:t xml:space="preserve">includes the noncurrent portion of long-term debt and long-term accrued         </w:t>
        <w:br/>
        <w:br/>
        <w:t xml:space="preserve">liabilities (such as for compensated absences, claims &amp; judgments, and post-    </w:t>
        <w:br/>
        <w:br/>
        <w:t>employment/post-retirement benefits).                                           ,</w:t>
        <w:br/>
      </w:r>
    </w:p>
    <w:p>
      <w:r>
        <w:t>variable F1A13 description Total liabilities is the sum of current and noncurrent liabilities              ,</w:t>
        <w:br/>
      </w:r>
    </w:p>
    <w:p>
      <w:r>
        <w:t xml:space="preserve">variable F1A14 description Net assets invested in capital assets, net of related debt is represented by    </w:t>
        <w:br/>
        <w:br/>
        <w:t xml:space="preserve">the total of all capital assets, reduced by accumulated depreciation, and       </w:t>
        <w:br/>
        <w:br/>
        <w:t xml:space="preserve">reduced by the amount of outstanding bonds, mortgages, notes, or other          </w:t>
        <w:br/>
        <w:br/>
        <w:t xml:space="preserve">borrowings that are attributable to the acquisition, construction, or           </w:t>
        <w:br/>
        <w:br/>
        <w:t>improvement of those assets.                                                    ,</w:t>
        <w:br/>
      </w:r>
    </w:p>
    <w:p>
      <w:r>
        <w:t xml:space="preserve">variable F1A15 description Restricted-expendable net assets have constraints placed on use that are        </w:t>
        <w:br/>
        <w:br/>
        <w:t xml:space="preserve">either (a) externally imposed by creditors, grantors, contributors, or laws and </w:t>
        <w:br/>
        <w:br/>
        <w:t xml:space="preserve">regulations of other governments or (b) imposed by law through constitutional   </w:t>
        <w:br/>
        <w:br/>
        <w:t xml:space="preserve">provisions or enabling legislation, and are not required to be retained         </w:t>
        <w:br/>
        <w:br/>
        <w:t>in perpetuity.                                                                  ,</w:t>
        <w:br/>
      </w:r>
    </w:p>
    <w:p>
      <w:r>
        <w:t xml:space="preserve">variable F1A16 description Restricted-nonexpendable net assets have constraints placed on use that are     </w:t>
        <w:br/>
        <w:br/>
        <w:t xml:space="preserve">either (a) externally imposed by creditors, grantors, contributors, or laws and </w:t>
        <w:br/>
        <w:br/>
        <w:t xml:space="preserve">regulations of other governments or (b) imposed by law through constitutional   </w:t>
        <w:br/>
        <w:br/>
        <w:t xml:space="preserve">provisions or enabling legislation, and are required to be retained             </w:t>
        <w:br/>
        <w:br/>
        <w:t>in perpetuity.                                                                  ,</w:t>
        <w:br/>
      </w:r>
    </w:p>
    <w:p>
      <w:r>
        <w:t xml:space="preserve">variable F1A17 description Unrestricted net assets are net assets held by the institution upon which no    </w:t>
        <w:br/>
        <w:br/>
        <w:t xml:space="preserve">restrictions have been placed by the donor or other party external to the       </w:t>
        <w:br/>
        <w:br/>
        <w:t>institution                                                                     ,</w:t>
        <w:br/>
      </w:r>
    </w:p>
    <w:p>
      <w:r>
        <w:t>variable F1A18 description Net position is the excess of assets over liabilities or the residual interest in the institution's assets remaining after liabilities are deducted. The change in net position results from revenues, gains, expenses, and losses. GASB institutions classify net position into three categories: invested in capital, net of related debt; restricted (with separate displays of restricted-expendable and restricted-nonexpendable net assets); and unrestricted.  Net position beginning with the 2015-16 collection includes deferred inflows and outflows of resources, per GASB 63,65. This term is similar to the "Net assets" term used by FASB institutions.,</w:t>
        <w:br/>
      </w:r>
    </w:p>
    <w:p>
      <w:r>
        <w:t>variable F1A19 description Deferred outflows of resources - A consumption of net assets by a government that is applicable to future periods. Examples of deferred outflows of resources include changes in fair values in hedging instruments and changes in the net pension liability that are not considered pension expense (as described in GASB Statement 68, Accounting and Financial Reporting for Pensions: an amendment of GASB Statement No. 27).,</w:t>
        <w:br/>
      </w:r>
    </w:p>
    <w:p>
      <w:r>
        <w:t>variable F1A20 description Deferred inflows of resources - Acquisition of net assets acquired by a government that is applicable to future reporting periods. Examples of deferred inflows are the difference in a debt refunding between reacquisition and net carrying amount of the old debt, upfront payments in service concession arrangements, and change in fair values in hedging instruments.,</w:t>
        <w:br/>
      </w:r>
    </w:p>
    <w:p>
      <w:r>
        <w:t xml:space="preserve">variable F1A214 description Ending balance of land and land improvements is the book value at the end of the fiscal year for capital assets consisting of land and improvements such as athletic fields, golf courses, lakes, etc. Land is </w:t>
        <w:br/>
        <w:br/>
        <w:t xml:space="preserve">nondepreciable; some land improvements are depreciable assets and some are      </w:t>
        <w:br/>
        <w:br/>
        <w:t>nondepreciable,</w:t>
        <w:br/>
      </w:r>
    </w:p>
    <w:p>
      <w:r>
        <w:t>variable F1A224 description Ending balance of infrastructure is the book value at the end of the fiscal year for capital assets consisting of roads, bridges, drainage systems, water and sewer systems, and other similar assets. Infrastructure assets usually have longer useful lives than other capital assets such as buildings,</w:t>
        <w:br/>
      </w:r>
    </w:p>
    <w:p>
      <w:r>
        <w:t xml:space="preserve">variable F1A234 description Ending balance of buildings is the book value at the end of the fiscal  year for capital assets built or acquired for occupancy and use by the entity. These are structures such as classrooms, research facilities, administrative offices, storage, etc. Includes built-in fixtures and equipment that are        </w:t>
        <w:br/>
        <w:br/>
        <w:t>essentially part of the permanent structure. Buildings held for the production of revenue are not included here,</w:t>
        <w:br/>
      </w:r>
    </w:p>
    <w:p>
      <w:r>
        <w:t>variable F1A274 description Ending balance of construction in progress is the book value of assets that were under construction or development that have not yet been placed into service, such as a building or parking lot, as of the end of the fiscal year.,</w:t>
        <w:br/>
      </w:r>
    </w:p>
    <w:p>
      <w:r>
        <w:t>variable F1A27T4 description Ending balance for plant, property and equipment is the book value at the end of the fiscal year of total assets for plant, property and equipment. Plant, property and equipment include: land and land improvements, infrastucture, buildings, equipment, art and library collections, property obtained under capital leases and construction in progress.</w:t>
        <w:br/>
        <w:br/>
        <w:br/>
        <w:br/>
        <w:t>Land and land improvements is the book value at the end of the fiscal year for capital assets consisting of land and improvements such as athletic fields, golf courses, lakes, etc. Land is nondepreciable; some land improvements are depreciable assets and some are nondepreciable.</w:t>
        <w:br/>
        <w:br/>
        <w:t>Infrastructure is the book value at the end of the  fiscal year for capital assets consisting of roads, bridges, drainage systems,  water and sewer systems, and other similar assets. Infrastructure assets usually have longer useful lives than other capital assets such as buildings.</w:t>
        <w:br/>
        <w:br/>
        <w:t>Buildings is the book value at the end of the fiscal year for capital assets built or acquired for occupancy and use by the entity.  These are structures such as classrooms, research facilities, administrative  offices, storage, etc. Includes built-in fixtures and equipment that are essentially part of the permanent structure. Buildings held for the production of revenue are not included here.</w:t>
        <w:br/>
        <w:br/>
        <w:t>Equipment, including art and library collections are captital assets that include moveable tangible property such as research equipment, vehicles, office equipment, library collections (capitalized amount of books, films, tapes, and other materials maintained in library collections intended for use by patrons), and capitalized art collections.</w:t>
        <w:br/>
        <w:br/>
        <w:t>Construction in progress is the book value of assets that were under construction or development that have not yet been placed into service, such as a building or parking lot, as of the end of the fiscal year.,</w:t>
        <w:br/>
      </w:r>
    </w:p>
    <w:p>
      <w:r>
        <w:t xml:space="preserve">variable F1A284 description Ending balance of accumulated depreciation is total depreciation charged as     </w:t>
        <w:br/>
        <w:br/>
        <w:t xml:space="preserve">expenses to date (in the current year and in prior years) on the capital        </w:t>
        <w:br/>
        <w:br/>
        <w:t>assets of the institution                                                       ,</w:t>
        <w:br/>
      </w:r>
    </w:p>
    <w:p>
      <w:r>
        <w:t xml:space="preserve">variable F1B01 description Tuition and fees are revenues from all tuition and fees assessed against        </w:t>
        <w:br/>
        <w:br/>
        <w:t xml:space="preserve">students (net of refunds and discounts &amp; allowances) for educational purposes.  </w:t>
        <w:br/>
        <w:br/>
        <w:t xml:space="preserve">If tuition or fees are remitted to the state as an offset to the state          </w:t>
        <w:br/>
        <w:br/>
        <w:t xml:space="preserve">appropriation, the total of such tuition or fees should be deducted from the    </w:t>
        <w:br/>
        <w:br/>
        <w:t xml:space="preserve">total state appropriation and added to the total for tuition and fees. If an    </w:t>
        <w:br/>
        <w:br/>
        <w:t xml:space="preserve">all-inclusive charge is made for tuition, board, room, and other services, a    </w:t>
        <w:br/>
        <w:br/>
        <w:t xml:space="preserve">reasonable distribution is made between revenues for tuition and fees and       </w:t>
        <w:br/>
        <w:br/>
        <w:t>revenues for auxiliary enterprises. Tuition and fees excludes charges for room,board, and other services rendered by auxiliary enterprises.,</w:t>
        <w:br/>
      </w:r>
    </w:p>
    <w:p>
      <w:r>
        <w:t xml:space="preserve">variable F1B02 description Federal operating grants and contracts are revenues from federal government     </w:t>
        <w:br/>
        <w:br/>
        <w:t xml:space="preserve">agencies that are for specific research projects or other types of programs     </w:t>
        <w:br/>
        <w:br/>
        <w:t xml:space="preserve">and that are classified as operating revenues.  Examples are research projects  </w:t>
        <w:br/>
        <w:br/>
        <w:t xml:space="preserve">and similar activities for which amounts are received or expenditures are       </w:t>
        <w:br/>
        <w:br/>
        <w:t>reimbursable under the terms of a grant or contract.                            ,</w:t>
        <w:br/>
      </w:r>
    </w:p>
    <w:p>
      <w:r>
        <w:t xml:space="preserve">variable F1B03 description State operating grants and contracts are revenues from state government         </w:t>
        <w:br/>
        <w:br/>
        <w:t xml:space="preserve">agencies that are for specific research projects or other types of programs     </w:t>
        <w:br/>
        <w:br/>
        <w:t xml:space="preserve">and that are classified as operating revenues.  Examples are research projects  </w:t>
        <w:br/>
        <w:br/>
        <w:t xml:space="preserve">and similar activities for which amounts are received or expenditures are       </w:t>
        <w:br/>
        <w:br/>
        <w:t>reimbursable under the terms of a grant or contract.                            ,</w:t>
        <w:br/>
      </w:r>
    </w:p>
    <w:p>
      <w:r>
        <w:t xml:space="preserve">variable F1B04 description Local/private operating grants and contracts are revenues from local            </w:t>
        <w:br/>
        <w:br/>
        <w:t xml:space="preserve">governmental and nongovernmental agencies and organizations that are for        </w:t>
        <w:br/>
        <w:br/>
        <w:t xml:space="preserve">specific research projects or other types of programs and that are classified   </w:t>
        <w:br/>
        <w:br/>
        <w:t xml:space="preserve">as operating revenues.  Examples are research projects and similar activities   </w:t>
        <w:br/>
        <w:br/>
        <w:t xml:space="preserve">for which amounts are received or expenditures are reimbursable under the terms </w:t>
        <w:br/>
        <w:br/>
        <w:t>of a grant or contract.                                                         ,</w:t>
        <w:br/>
      </w:r>
    </w:p>
    <w:p>
      <w:r>
        <w:t xml:space="preserve">variable F1B05 description sales and services of auxiliary enterprises, after deducting discounts and      </w:t>
        <w:br/>
        <w:br/>
        <w:t xml:space="preserve">allowances are revenues (net of discounts and allowances such as scholarships)  </w:t>
        <w:br/>
        <w:br/>
        <w:t xml:space="preserve">generated by auxiliary enterprises that exist to furnish a service to students, </w:t>
        <w:br/>
        <w:br/>
        <w:t xml:space="preserve">faculty, or staff, and that charge a fee that is directly related to the        </w:t>
        <w:br/>
        <w:br/>
        <w:t xml:space="preserve">cost of the service.  Examples are residence halls, food services, student      </w:t>
        <w:br/>
        <w:br/>
        <w:t xml:space="preserve">health services, intercollegiate athletics, college unions, college stores,     </w:t>
        <w:br/>
        <w:br/>
        <w:t>and movie theaters.                                                             ,</w:t>
        <w:br/>
      </w:r>
    </w:p>
    <w:p>
      <w:r>
        <w:t xml:space="preserve">variable F1B06 description Sales and services of hospitals, after deducting patient contractual            </w:t>
        <w:br/>
        <w:br/>
        <w:t xml:space="preserve">allowances include operating revenues (net of patient contractual allowances)   </w:t>
        <w:br/>
        <w:br/>
        <w:t xml:space="preserve">for a hospital operated by the institution and clinics associated with          </w:t>
        <w:br/>
        <w:br/>
        <w:t xml:space="preserve">training.  It excludes clinics that are part of a student health services       </w:t>
        <w:br/>
        <w:br/>
        <w:t>program that should be reported elsewhere.                                      ,</w:t>
        <w:br/>
      </w:r>
    </w:p>
    <w:p>
      <w:r>
        <w:t xml:space="preserve">variable F1B07 description Independent operations include all operating revenues associated with           </w:t>
        <w:br/>
        <w:br/>
        <w:t xml:space="preserve">operations independent of the primary missions of the institution.  This        </w:t>
        <w:br/>
        <w:br/>
        <w:t xml:space="preserve">category generally includes only those revenues associated with major           </w:t>
        <w:br/>
        <w:br/>
        <w:t xml:space="preserve">federally funded research and development centers.  It does not include         </w:t>
        <w:br/>
        <w:br/>
        <w:t xml:space="preserve">net profit (or loss) from operations owned and managed as investments of the    </w:t>
        <w:br/>
        <w:br/>
        <w:t>institution's endowment funds.                                                  ,</w:t>
        <w:br/>
      </w:r>
    </w:p>
    <w:p>
      <w:r>
        <w:t xml:space="preserve">variable F1B08 description Other sources - operating includes any other operating revenues that are not    </w:t>
        <w:br/>
        <w:br/>
        <w:t xml:space="preserve">included in previously listed sources, namely, tuition and fees, grants and     </w:t>
        <w:br/>
        <w:br/>
        <w:t xml:space="preserve">contracts, sales and services of auxiliary enterprises and hospitals, and       </w:t>
        <w:br/>
        <w:br/>
        <w:t>independent operations.                                                         ,</w:t>
        <w:br/>
      </w:r>
    </w:p>
    <w:p>
      <w:r>
        <w:t xml:space="preserve">variable F1B09 description Total operating revenues is the sum of all operating revenues.  They result     </w:t>
        <w:br/>
        <w:br/>
        <w:t>from providing services and producing and delivering goods.                     ,</w:t>
        <w:br/>
      </w:r>
    </w:p>
    <w:p>
      <w:r>
        <w:t xml:space="preserve">variable F1B10 description Federal appropriations  are amounts received by the institution through acts of </w:t>
        <w:br/>
        <w:br/>
        <w:t xml:space="preserve">a federal legislative body, except grants and contracts.  Funds reported in     </w:t>
        <w:br/>
        <w:br/>
        <w:t xml:space="preserve">this category are for meeting current operating expenses, not for specific      </w:t>
        <w:br/>
        <w:br/>
        <w:t xml:space="preserve">projects or programs.  An example is federal land-grant appropriations.         </w:t>
        <w:br/>
        <w:br/>
        <w:t xml:space="preserve">However land grant appropriations may be included in operating revenues if      </w:t>
        <w:br/>
        <w:br/>
        <w:t>accounted for by the institution as operating revenue.                          ,</w:t>
        <w:br/>
      </w:r>
    </w:p>
    <w:p>
      <w:r>
        <w:t xml:space="preserve">variable F1B11 description State appropriations are amounts received by the institution through acts of a  </w:t>
        <w:br/>
        <w:br/>
        <w:t xml:space="preserve">state legislative body, except grants and contracts and capital appropriations. </w:t>
        <w:br/>
        <w:br/>
        <w:t xml:space="preserve">Funds reported in this category are for meeting current operating expenses,     </w:t>
        <w:br/>
        <w:br/>
        <w:t>not for specific projects or programs.                                          ,</w:t>
        <w:br/>
      </w:r>
    </w:p>
    <w:p>
      <w:r>
        <w:t xml:space="preserve">variable F1B12 description Local appropriations, education district taxes and similar support are amounts  </w:t>
        <w:br/>
        <w:br/>
        <w:t xml:space="preserve">received from property or other taxes assessed directly by or for an            </w:t>
        <w:br/>
        <w:br/>
        <w:t xml:space="preserve">institution below the state level.  It includes any other similar general       </w:t>
        <w:br/>
        <w:br/>
        <w:t xml:space="preserve">support provided to the institution from governments below the state level,     </w:t>
        <w:br/>
        <w:br/>
        <w:t>including local government appropriations.                                      ,</w:t>
        <w:br/>
      </w:r>
    </w:p>
    <w:p>
      <w:r>
        <w:t>variable F1B13 description Federal non-operating grants are amounts reported as nonoperating revenues from federal government agencies that are provided on a non-exchange basis.Pell grants are included here, however, revenues from the Federal Direct Student Loan Program are not. Capital grants and gifts are also not included here.,</w:t>
        <w:br/>
      </w:r>
    </w:p>
    <w:p>
      <w:r>
        <w:t>variable F1B14 description State non-operating grants are amounts reported as non-operating revenues from state governmental agencies that are provided on a non-exchange basis. This excludes capital grants and gifts. ,</w:t>
        <w:br/>
      </w:r>
    </w:p>
    <w:p>
      <w:r>
        <w:t>variable F1B15 description Local non-operating grants are amounts reported as non-operating revenues from local governmental agencies that are provided on a non-exchange basis. This excludes capital grants and gifts. ,</w:t>
        <w:br/>
      </w:r>
    </w:p>
    <w:p>
      <w:r>
        <w:t>variable F1B16 description Gifts, including contributions from affiliated organizations are revenues from private donors for which no legal consideration is provided. It includes all gifts or contributions to the institution except those classified as additions to permanent endowments or capital grants and gifts. ,</w:t>
        <w:br/>
      </w:r>
    </w:p>
    <w:p>
      <w:r>
        <w:t>variable F1B17 description Revenues derived from the institution's investments, including investments of endowment funds. Such income may take the form of interest income, dividend income, rental income or royalty income and includes both realized and unrealized gains and losses.,</w:t>
        <w:br/>
      </w:r>
    </w:p>
    <w:p>
      <w:r>
        <w:t xml:space="preserve">variable F1B18 description Other non-operating revenues are revenues generated from non-exchange           </w:t>
        <w:br/>
        <w:br/>
        <w:t xml:space="preserve">transactions not reported as appropriations, grants, gifts, or investment       </w:t>
        <w:br/>
        <w:br/>
        <w:t>income                                                                          ,</w:t>
        <w:br/>
      </w:r>
    </w:p>
    <w:p>
      <w:r>
        <w:t xml:space="preserve">variable F1B19 description Total non-operating revenues represents the sum of all revenues generated from  </w:t>
        <w:br/>
        <w:br/>
        <w:t>non-exchange transactions                                                       ,</w:t>
        <w:br/>
      </w:r>
    </w:p>
    <w:p>
      <w:r>
        <w:t xml:space="preserve">variable F1B20 description Capital appropriations are amounts provided by government appropriations        </w:t>
        <w:br/>
        <w:br/>
        <w:t xml:space="preserve">intended primarily for acquisition or construction of capital assets for the    </w:t>
        <w:br/>
        <w:br/>
        <w:t>institution.                                                                    ,</w:t>
        <w:br/>
      </w:r>
    </w:p>
    <w:p>
      <w:r>
        <w:t xml:space="preserve">variable F1B21 description Capital grants and gifts are amounts received from gifts or grants primarily    </w:t>
        <w:br/>
        <w:br/>
        <w:t xml:space="preserve">intended for the acquisition or construction of capital assets for the          </w:t>
        <w:br/>
        <w:br/>
        <w:t>institution.                                                                    ,</w:t>
        <w:br/>
      </w:r>
    </w:p>
    <w:p>
      <w:r>
        <w:t xml:space="preserve">variable F1B22 description Additions to permanent endowments are gifts or other additions to endowments    </w:t>
        <w:br/>
        <w:br/>
        <w:t>that are permanently nonexpendable.                                             ,</w:t>
        <w:br/>
      </w:r>
    </w:p>
    <w:p>
      <w:r>
        <w:t xml:space="preserve">variable F1B23 description Other revenues and additions are increases to net assets that are not included  </w:t>
        <w:br/>
        <w:br/>
        <w:t>in other categories.                                                            ,</w:t>
        <w:br/>
      </w:r>
    </w:p>
    <w:p>
      <w:r>
        <w:t xml:space="preserve">variable F1B24 description Total other revenues and additions represents the sum of capital grants, gifts, </w:t>
        <w:br/>
        <w:br/>
        <w:t xml:space="preserve">and appropriations, additions to permanent endowments and other revenues        </w:t>
        <w:br/>
        <w:br/>
        <w:t>not otherwise classified.                                                       ,</w:t>
        <w:br/>
      </w:r>
    </w:p>
    <w:p>
      <w:r>
        <w:t xml:space="preserve">variable F1B25 description Total all revenues and other additions represents the sum of all revenues       </w:t>
        <w:br/>
        <w:br/>
        <w:t xml:space="preserve">and other additions to net assets.  This is the sum of amounts reported in      </w:t>
        <w:br/>
        <w:br/>
        <w:t>F1B09, F1B19, and F1B24.                                                        ,</w:t>
        <w:br/>
      </w:r>
    </w:p>
    <w:p>
      <w:r>
        <w:t xml:space="preserve">variable F1C011 description Instruction - total expenses is the sum of all operating expenses associated    </w:t>
        <w:br/>
        <w:br/>
        <w:t xml:space="preserve">with the colleges, schools, departments, and other instructional divisions of   </w:t>
        <w:br/>
        <w:br/>
        <w:t xml:space="preserve">the institution and for departmental research and public service that are not   </w:t>
        <w:br/>
        <w:br/>
        <w:t xml:space="preserve">separately budgeted.  This would include compensation for academic instruction, </w:t>
        <w:br/>
        <w:br/>
        <w:t xml:space="preserve">occupational and vocational instruction, community education, preparatory and   </w:t>
        <w:br/>
        <w:br/>
        <w:t xml:space="preserve">adult basic education, and remedial and tutorial instruction conducted by the   </w:t>
        <w:br/>
        <w:br/>
        <w:t>teaching faculty for the institution's students.                                ,</w:t>
        <w:br/>
      </w:r>
    </w:p>
    <w:p>
      <w:r>
        <w:t xml:space="preserve">variable F1C012 description Instruction - salaries and wages are amounts paid as compensation for services  </w:t>
        <w:br/>
        <w:br/>
        <w:t xml:space="preserve">to all employees - faculty, staff, part time, full time, regular employees,     </w:t>
        <w:br/>
        <w:br/>
        <w:t xml:space="preserve">and student employees of the colleges, schools, departments, and other          </w:t>
        <w:br/>
        <w:br/>
        <w:t xml:space="preserve">instructional divisions of the institution and for departmental research and    </w:t>
        <w:br/>
        <w:br/>
        <w:t xml:space="preserve">public service that are not separately budgeted.  This would include            </w:t>
        <w:br/>
        <w:br/>
        <w:t xml:space="preserve">compensation for academic instruction, occupational and vocational              </w:t>
        <w:br/>
        <w:br/>
        <w:t xml:space="preserve">instruction, community education, preparatory and adult basic education, and    </w:t>
        <w:br/>
        <w:br/>
        <w:t>remedial and tutorial instruction conducted by the teaching faculty for the institution's students.,</w:t>
        <w:br/>
      </w:r>
    </w:p>
    <w:p>
      <w:r>
        <w:t xml:space="preserve">variable F1C021 description Research - total expenses is the sum of all operating expenses associated       </w:t>
        <w:br/>
        <w:br/>
        <w:t xml:space="preserve">with activities specifically organized to produce research outcomes and         </w:t>
        <w:br/>
        <w:br/>
        <w:t xml:space="preserve">commissioned by an agency either external to the institution or separately      </w:t>
        <w:br/>
        <w:br/>
        <w:t xml:space="preserve">budgeted by an organizational unit within the institution. The category         </w:t>
        <w:br/>
        <w:br/>
        <w:t xml:space="preserve">includes institutes and research centers and individual and project research.   </w:t>
        <w:br/>
        <w:br/>
        <w:t xml:space="preserve">This function does not include nonresearch sponsored programs (e.g., training   </w:t>
        <w:br/>
        <w:br/>
        <w:t>programs).                                                                      ,</w:t>
        <w:br/>
      </w:r>
    </w:p>
    <w:p>
      <w:r>
        <w:t xml:space="preserve">variable F1C022 description Research - salaries and wages are amounts paid as compensation for services     </w:t>
        <w:br/>
        <w:br/>
        <w:t xml:space="preserve">to all employees - faculty, staff, part time, full time, regular employees,     </w:t>
        <w:br/>
        <w:br/>
        <w:t xml:space="preserve">and student employees of activities specifically organized to produce research  </w:t>
        <w:br/>
        <w:br/>
        <w:t xml:space="preserve">outcomes and commissioned by an agency either external to the institution or    </w:t>
        <w:br/>
        <w:br/>
        <w:t xml:space="preserve">separately budgeted by an organizational unit within the institution. The       </w:t>
        <w:br/>
        <w:br/>
        <w:t xml:space="preserve">category includes institutes and research centers and individual and project    </w:t>
        <w:br/>
        <w:br/>
        <w:t xml:space="preserve">research. This function does not include nonresearch sponsored programs (e.g.,  </w:t>
        <w:br/>
        <w:br/>
        <w:t>training programs).                                                           ,</w:t>
        <w:br/>
      </w:r>
    </w:p>
    <w:p>
      <w:r>
        <w:t xml:space="preserve">variable F1C031 description Public service - total expenses is the sum of all operating expenses associated </w:t>
        <w:br/>
        <w:br/>
        <w:t xml:space="preserve">with activities established primarily to provide noninstructional services      </w:t>
        <w:br/>
        <w:br/>
        <w:t xml:space="preserve">beneficial to individuals and groups external to the institution. Examples are  </w:t>
        <w:br/>
        <w:br/>
        <w:t xml:space="preserve">conferences, institutes, general advisory services, reference bureaus, and      </w:t>
        <w:br/>
        <w:br/>
        <w:t xml:space="preserve">similar services provided to particular sectors of the community. This function </w:t>
        <w:br/>
        <w:br/>
        <w:t xml:space="preserve">includes expenses for community services, cooperative extension services, and   </w:t>
        <w:br/>
        <w:br/>
        <w:t>public broadcasting services.                                                   ,</w:t>
        <w:br/>
      </w:r>
    </w:p>
    <w:p>
      <w:r>
        <w:t xml:space="preserve">variable F1C032 description Public service - salaries and wages are amounts paid as compensation for        </w:t>
        <w:br/>
        <w:br/>
        <w:t xml:space="preserve">services to all employees - faculty, staff, part time, full time, regular       </w:t>
        <w:br/>
        <w:br/>
        <w:t xml:space="preserve">employees, and student employees of activities established primarily to provide </w:t>
        <w:br/>
        <w:br/>
        <w:t xml:space="preserve">noninstructional services beneficial to individuals and groups external to the  </w:t>
        <w:br/>
        <w:br/>
        <w:t xml:space="preserve">institution. Examples are conferences, institutes, general advisory services,   </w:t>
        <w:br/>
        <w:br/>
        <w:t xml:space="preserve">reference bureaus, and similar services provided to particular sectors of the   </w:t>
        <w:br/>
        <w:br/>
        <w:t xml:space="preserve">community. This function includes expenses for community services, cooperative  </w:t>
        <w:br/>
        <w:br/>
        <w:t>extension services, and public broadcasting services.                         ,</w:t>
        <w:br/>
      </w:r>
    </w:p>
    <w:p>
      <w:r>
        <w:t xml:space="preserve">variable F1C051 description Academic support - total expenses is the sum of all operating expenses          </w:t>
        <w:br/>
        <w:br/>
        <w:t xml:space="preserve">associated with activities and services that support the institution's primary  </w:t>
        <w:br/>
        <w:br/>
        <w:t>missions of instruction, research, and public service.                          ,</w:t>
        <w:br/>
      </w:r>
    </w:p>
    <w:p>
      <w:r>
        <w:t xml:space="preserve">variable F1C052 description Academic support - salaries and wages are amounts paid as compensation for      </w:t>
        <w:br/>
        <w:br/>
        <w:t xml:space="preserve">services to all employees - faculty, staff, part time, full time, regular       </w:t>
        <w:br/>
        <w:br/>
        <w:t xml:space="preserve">employees, and student employees of activities and services that support the    </w:t>
        <w:br/>
        <w:br/>
        <w:t>institution's primary missions of instruction, research, and public service.    ,</w:t>
        <w:br/>
      </w:r>
    </w:p>
    <w:p>
      <w:r>
        <w:t xml:space="preserve">variable F1C061 description Student services - total expenses is the sum of all operating expenses          </w:t>
        <w:br/>
        <w:br/>
        <w:t xml:space="preserve">associated with admissions, registrar activities, and activities whose primary  </w:t>
        <w:br/>
        <w:br/>
        <w:t xml:space="preserve">purpose is to contribute to students' emotional and physical well-being and to  </w:t>
        <w:br/>
        <w:br/>
        <w:t xml:space="preserve">their intellectual, cultural, and social development outside the context of the </w:t>
        <w:br/>
        <w:br/>
        <w:t xml:space="preserve">formal instructional program. Examples include student activities, cultural     </w:t>
        <w:br/>
        <w:br/>
        <w:t xml:space="preserve">events, student newspapers, intramural athletics, student organizations,        </w:t>
        <w:br/>
        <w:br/>
        <w:t xml:space="preserve">supplemental instruction outside the normal academic program (remedial          </w:t>
        <w:br/>
        <w:br/>
        <w:t>instruction for example), career guidance, counseling, financial aid administration, and student records.,</w:t>
        <w:br/>
      </w:r>
    </w:p>
    <w:p>
      <w:r>
        <w:t xml:space="preserve">variable F1C062 description Student services - salaries and wages are amounts paid as compensation for      </w:t>
        <w:br/>
        <w:br/>
        <w:t xml:space="preserve">services to all employees - faculty, staff, part time, full time, regular       </w:t>
        <w:br/>
        <w:br/>
        <w:t xml:space="preserve">employees, and student employees of admissions, registrar activities, and       </w:t>
        <w:br/>
        <w:br/>
        <w:t xml:space="preserve">activities whose primary purpose is to contribute to students' emotional and    </w:t>
        <w:br/>
        <w:br/>
        <w:t xml:space="preserve">physical well-being and to their intellectual, cultural, and social development </w:t>
        <w:br/>
        <w:br/>
        <w:t xml:space="preserve">outside the context of the formal instructional program. Examples include       </w:t>
        <w:br/>
        <w:br/>
        <w:t xml:space="preserve">student activities, cultural events, student newspapers, intramural athletics,  </w:t>
        <w:br/>
        <w:br/>
        <w:t>student organizations, supplemental instruction outside the normal academic program (remedial instruction for example), career guidance, counseling, financial aid administration, and student records.,</w:t>
        <w:br/>
      </w:r>
    </w:p>
    <w:p>
      <w:r>
        <w:t xml:space="preserve">variable F1C071 description Institutional support - total expenses is the sum of all operating expenses     </w:t>
        <w:br/>
        <w:br/>
        <w:t xml:space="preserve">associated with the day-to-day operational support of the institution. Includes </w:t>
        <w:br/>
        <w:br/>
        <w:t xml:space="preserve">expenses for general administrative services, central executive-level           </w:t>
        <w:br/>
        <w:br/>
        <w:t xml:space="preserve">activities concerned with management and long range planning, legal and fiscal  </w:t>
        <w:br/>
        <w:br/>
        <w:t xml:space="preserve">operations, space management, employee personnel and records, logistical        </w:t>
        <w:br/>
        <w:br/>
        <w:t>services such as purchasing and printing, and public relations and development. ,</w:t>
        <w:br/>
      </w:r>
    </w:p>
    <w:p>
      <w:r>
        <w:t xml:space="preserve">variable F1C072 description Institutional support - salaries and wages are amounts paid as compensation for </w:t>
        <w:br/>
        <w:br/>
        <w:t xml:space="preserve">services to all employees - faculty, staff, part time, full time, regular       </w:t>
        <w:br/>
        <w:br/>
        <w:t xml:space="preserve">employees, and student employees of the day-to-day operational support of the   </w:t>
        <w:br/>
        <w:br/>
        <w:t xml:space="preserve">institution. Includes expenses for general administrative services, central     </w:t>
        <w:br/>
        <w:br/>
        <w:t xml:space="preserve">executive-level activities concerned with management and long range planning,   </w:t>
        <w:br/>
        <w:br/>
        <w:t xml:space="preserve">legal and fiscal operations, space management, employee personnel and records,  </w:t>
        <w:br/>
        <w:br/>
        <w:t xml:space="preserve">logistical services such as purchasing and printing, and public relations and   </w:t>
        <w:br/>
        <w:br/>
        <w:t>development.                                                                  ,</w:t>
        <w:br/>
      </w:r>
    </w:p>
    <w:p>
      <w:r>
        <w:t xml:space="preserve">variable F1C101 description Scholarships and fellowships - total expenses is the sum of all operating       </w:t>
        <w:br/>
        <w:br/>
        <w:t xml:space="preserve">expenses associated with scholarships and fellowships treated as expenses       </w:t>
        <w:br/>
        <w:br/>
        <w:t xml:space="preserve">because the institution incurs an incremental expense in the provision of a     </w:t>
        <w:br/>
        <w:br/>
        <w:t xml:space="preserve">good or service. Thus, payments, made to students or third parties in support   </w:t>
        <w:br/>
        <w:br/>
        <w:t xml:space="preserve">of the total cost of education are expenses if those payments are made for      </w:t>
        <w:br/>
        <w:br/>
        <w:t xml:space="preserve">goods and services not provided by the institution. Examples include payments   </w:t>
        <w:br/>
        <w:br/>
        <w:t xml:space="preserve">for services to third parties (including students) for off-campus housing or    </w:t>
        <w:br/>
        <w:br/>
        <w:t>for the cost of board provided by institutional contract meal plans. The amount of expense in this function is the total of all institutional scholarships reduced by the amount that is classified as discounts and allowances.,</w:t>
        <w:br/>
      </w:r>
    </w:p>
    <w:p>
      <w:r>
        <w:t xml:space="preserve">variable F1C111 description Auxiliary enterprises - total expenses is the sum of all operating expenses     </w:t>
        <w:br/>
        <w:br/>
        <w:t xml:space="preserve">associated with essentially self-supporting operations of the institution that  </w:t>
        <w:br/>
        <w:br/>
        <w:t xml:space="preserve">exist to furnish a service to students, faculty, or staff, and that charge a    </w:t>
        <w:br/>
        <w:br/>
        <w:t xml:space="preserve">fee that is directly related to, although not necessarily equal to, the cost    </w:t>
        <w:br/>
        <w:br/>
        <w:t xml:space="preserve">of the service. Examples are residence halls, food services, student health     </w:t>
        <w:br/>
        <w:br/>
        <w:t xml:space="preserve">services, intercollegiate athletics (only if essentially self-supporting),      </w:t>
        <w:br/>
        <w:br/>
        <w:t>college unions, college stores, faculty and staff parking, and faculty housing. ,</w:t>
        <w:br/>
      </w:r>
    </w:p>
    <w:p>
      <w:r>
        <w:t xml:space="preserve">variable F1C112 description Auxiliary enterprises - salaries and wages are amounts paid as compensation for </w:t>
        <w:br/>
        <w:br/>
        <w:t xml:space="preserve">services to all employees - faculty, staff, part time, full time, regular       </w:t>
        <w:br/>
        <w:br/>
        <w:t xml:space="preserve">employees, and student employees of essentially self-supporting operations of   </w:t>
        <w:br/>
        <w:br/>
        <w:t xml:space="preserve">the institution that exist to furnish a service to students, faculty, or staff, </w:t>
        <w:br/>
        <w:br/>
        <w:t xml:space="preserve">and that charge a fee that is directly related to, although not necessarily     </w:t>
        <w:br/>
        <w:br/>
        <w:t xml:space="preserve">equal to, the cost of the service. Examples are residence halls, food services, </w:t>
        <w:br/>
        <w:br/>
        <w:t xml:space="preserve">student health services, intercollegiate athletics (only if essentially self-   </w:t>
        <w:br/>
        <w:br/>
        <w:t>supporting), college unions, college stores, faculty and staff parking, and faculty housing.,</w:t>
        <w:br/>
      </w:r>
    </w:p>
    <w:p>
      <w:r>
        <w:t xml:space="preserve">variable F1C191 description Total expenses and deductions - total expense is the sum of operating and non-  </w:t>
        <w:br/>
        <w:br/>
        <w:t>operating expenses and deductions.                                              ,</w:t>
        <w:br/>
      </w:r>
    </w:p>
    <w:p>
      <w:r>
        <w:t>variable F1C192 description Salaries and wages - Amounts paid as compensation for services to all employees - faculty, staff, part-time, full-time,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r>
    </w:p>
    <w:p>
      <w:r>
        <w:t>variable F1C193 description Fringe benefits</w:t>
        <w:tab/>
        <w:t xml:space="preserve"> - Cash contributions in the form of supplementary or deferred compensation other than salary. Excludes the employee's contribution. Employee fringe benefits include retirement plans, social security taxes, medical/dental plans, guaranteed disability income protection plans, tuition plans, housing plans, unemployment compensation plans, group life insurance plans, worker's compensation plans, and other benefits in-kind with cash options.,</w:t>
        <w:br/>
      </w:r>
    </w:p>
    <w:p>
      <w:r>
        <w:t xml:space="preserve">variable F1C19OM description Operations and maintenance - </w:t>
        <w:tab/>
        <w:t>An expense category that includes expenses for operations established to provide service and maintenance related to campus grounds and facilities used for educational and general purposes. Specific expenses include: janitorial and utility services; repairs and ordinary or normal alterations of buildings, furniture, and equipment; care of grounds; maintenance and operation of buildings and other plant facilities; security; earthquake and disaster preparedness; safety; hazardous waste disposal; property, liability, and all other insurance relating to property; space and capital leasing; facility planning and management; and central receiving. This expense does include amounts charged to auxiliary enterprises, hospitals, and independent operations. Also includes information technology expenses related to operation and maintenance of plant activities if the institution separately budgets and expenses information technology resources (otherwise these expenses are included in institutional support).</w:t>
        <w:br/>
        <w:br/>
        <w:br/>
        <w:br/>
        <w:tab/>
        <w:t xml:space="preserve">FASB institutions are required to allocate O&amp;M costs to other functional categories (e.g., instruction, research, etc.) while GASB institutions can allocate O&amp;M costs OR report it as a separate functional category.  In an effort to align FASB and GASB O&amp;M expenses, from FY 2010 to FY 2015, O&amp;M was reported as both a functional and natural expense category in IPEDS, causing its total to be equal to zero. However, beginning with FY 2016, both FASB and GASB institutions are required to allocate O&amp;M to all the functions and report it as a natural expense category. </w:t>
        <w:br/>
        <w:br/>
        <w:br/>
        <w:br/>
        <w:t xml:space="preserve">Prior to fiscal year 2017 this variable would always be equal to zero. Like other natural classification categories OM was reported for all  expense functions (survey column 4) . Unlike other natural classification categories OM also appeared as a function (line 8). Institutions would report positive values of salaries and wages, benefits, depreciation, interest and other expenses on the OM (survey line 8).  However total OM line 8 column 1 was always zero and negative values were reported in the intersection of line 8 and column 4 to balance out the total of all expenses of OM distributed to the functional categories.  </w:t>
        <w:br/>
        <w:br/>
        <w:br/>
        <w:br/>
        <w:t>For a better understanding of this, please visit the IPEDS survey form archive site for finance below:</w:t>
        <w:br/>
        <w:br/>
        <w:br/>
        <w:br/>
        <w:t>http://nces.ed.gov/ipeds/InsidePages/ArchivedSurveyMaterials?section=Finance,</w:t>
        <w:br/>
      </w:r>
    </w:p>
    <w:p>
      <w:r>
        <w:t>variable F1C19DP description Depreciation</w:t>
        <w:tab/>
        <w:t xml:space="preserve"> - The allocation or distribution of the cost of capital assets, less any salvage value, to expenses over the estimated useful life of the asset in a systematic and rational manner. Depreciation for the year is the amount of the allocation or distribution for the year involved.,</w:t>
        <w:br/>
      </w:r>
    </w:p>
    <w:p>
      <w:r>
        <w:t>variable F1C19OT description Total expenses and deductions - all other is the sum of operating and non-operating expenses not classified as salaries and wages, benefits, depreciation and interest. Prior to FY2018, this value included operation and maintenance of plant.,</w:t>
        <w:br/>
      </w:r>
    </w:p>
    <w:p>
      <w:r>
        <w:t xml:space="preserve">variable F1D01 description Total revenues and other additions represents the sum of all revenues and       </w:t>
        <w:br/>
        <w:br/>
        <w:t xml:space="preserve">other additions to net assets, including operating and nonoperating revenues    </w:t>
        <w:br/>
        <w:br/>
        <w:t>and other revenues and additions.                                               ,</w:t>
        <w:br/>
      </w:r>
    </w:p>
    <w:p>
      <w:r>
        <w:t xml:space="preserve">variable F1D02 description Total expenses and other deductions represents the sum of operating and non-    </w:t>
        <w:br/>
        <w:br/>
        <w:t>operating expenses and deductions.                                              ,</w:t>
        <w:br/>
      </w:r>
    </w:p>
    <w:p>
      <w:r>
        <w:t xml:space="preserve">variable F1D03 description Change in net position during year is the net difference between total revenues </w:t>
        <w:br/>
        <w:br/>
        <w:t>and other additions and total expenses and other deductions.,</w:t>
        <w:br/>
      </w:r>
    </w:p>
    <w:p>
      <w:r>
        <w:t xml:space="preserve">variable F1D04 description Net position beginning of year is the value of net position as of the beginning of  </w:t>
        <w:br/>
        <w:br/>
        <w:t>the fiscal year,</w:t>
        <w:br/>
      </w:r>
    </w:p>
    <w:p>
      <w:r>
        <w:t xml:space="preserve">variable F1D05 description Adjustments to beginning net posiiton are unusual and infrequent adjustments that </w:t>
        <w:br/>
        <w:br/>
        <w:t xml:space="preserve">are not recorded as current year revenues, expenses, gains, or losses. This     </w:t>
        <w:br/>
        <w:br/>
        <w:t xml:space="preserve">includes adjustments for retroactive applications of changes in accounting      </w:t>
        <w:br/>
        <w:br/>
        <w:t xml:space="preserve">principles and prior period adjustments. This line on the IPEDS survey is an    </w:t>
        <w:br/>
        <w:br/>
        <w:t>automatic balancing line.,</w:t>
        <w:br/>
      </w:r>
    </w:p>
    <w:p>
      <w:r>
        <w:t xml:space="preserve">variable F1D06 description Net position end of year is the sum of net assets invested in capital assts,      </w:t>
        <w:br/>
        <w:br/>
        <w:t xml:space="preserve">net of related debt, restricted-expendable net assets, restricted-nonexpendable </w:t>
        <w:br/>
        <w:br/>
        <w:t xml:space="preserve">net assets, and unrestricted net assets.  It can be calculated as the           </w:t>
        <w:br/>
        <w:br/>
        <w:t>difference between total assets and total liabilities.,</w:t>
        <w:br/>
      </w:r>
    </w:p>
    <w:p>
      <w:r>
        <w:t xml:space="preserve">variable F1H01 description Value of endowment assets at the beginning of the fiscal year  </w:t>
        <w:br/>
        <w:br/>
        <w:t xml:space="preserve">ENDOWMENT ASSETS -Consists of gross investments of endowment funds, term endowment funds, and funds functioning as endowment for the institution and any of its foundations and other affiliated organizations. </w:t>
        <w:br/>
        <w:br/>
        <w:t>,</w:t>
        <w:br/>
      </w:r>
    </w:p>
    <w:p>
      <w:r>
        <w:t xml:space="preserve">variable F1H02 description Value of endowment assets at the end of the fiscal year  </w:t>
        <w:br/>
        <w:br/>
        <w:t>Consists of gross investments of endowment funds, term endowment funds, and funds functioning as endowment for the institution and any of its foundations and other affiliated organizations.,</w:t>
        <w:br/>
      </w:r>
    </w:p>
    <w:p>
      <w:r>
        <w:t xml:space="preserve">variable F1E01 description Pell grants represents the gross amount of Pell grants disbursed or otherwise   </w:t>
        <w:br/>
        <w:br/>
        <w:t>made available to recipients by the institution.                                ,</w:t>
        <w:br/>
      </w:r>
    </w:p>
    <w:p>
      <w:r>
        <w:t xml:space="preserve">variable F1E02 description Other federal awards are expenditures for scholarships and fellowships,         </w:t>
        <w:br/>
        <w:br/>
        <w:t xml:space="preserve">excluding Pell grants, that were funded from federal government agencies.  This </w:t>
        <w:br/>
        <w:br/>
        <w:t>includes Supplemental Educational Opportunity Grants (SEOG), and the Leveraging Educational Assistance Partnership (LEAP) Program, but not loans or College Work Study Program.,</w:t>
        <w:br/>
      </w:r>
    </w:p>
    <w:p>
      <w:r>
        <w:t xml:space="preserve">variable F1E03 description Grants by state government includes expenditures for scholarships and           </w:t>
        <w:br/>
        <w:br/>
        <w:t>fellowships that were funded by the state such as the state share of SSIG.      ,</w:t>
        <w:br/>
      </w:r>
    </w:p>
    <w:p>
      <w:r>
        <w:t xml:space="preserve">variable F1E04 description Grants by local government are for scholarships and fellowships that were       </w:t>
        <w:br/>
        <w:br/>
        <w:t>funded by local government.                                                     ,</w:t>
        <w:br/>
      </w:r>
    </w:p>
    <w:p>
      <w:r>
        <w:t xml:space="preserve">variable F1E05 description Institutional grants from restricted sources are expenditures for scholarships  </w:t>
        <w:br/>
        <w:br/>
        <w:t xml:space="preserve">and fellowships received from private sources (e.g., businesses, foundations,   </w:t>
        <w:br/>
        <w:br/>
        <w:t xml:space="preserve">individuals, foreign governments) that used restricted-expendable net assets    </w:t>
        <w:br/>
        <w:br/>
        <w:t>of the institution.                                                             ,</w:t>
        <w:br/>
      </w:r>
    </w:p>
    <w:p>
      <w:r>
        <w:t xml:space="preserve">variable F1E06 description Institutional grants from unrestricted sources are expenditures for             </w:t>
        <w:br/>
        <w:br/>
        <w:t xml:space="preserve">scholarships and fellowships from unrestricted net assets of the institution.   </w:t>
        <w:br/>
        <w:br/>
        <w:t xml:space="preserve">The institutional matching portion of federal, state, or local grants is        </w:t>
        <w:br/>
        <w:br/>
        <w:t>reported here.  Athletic scholarships are also included here.                   ,</w:t>
        <w:br/>
      </w:r>
    </w:p>
    <w:p>
      <w:r>
        <w:t xml:space="preserve">variable F1E07 description Total gross scholarships and fellowships is the total amount of all             </w:t>
        <w:br/>
        <w:br/>
        <w:t xml:space="preserve">scholarships and fellowships without considering how much was ultimately        </w:t>
        <w:br/>
        <w:br/>
        <w:t>reported as scholarships and fellowships expenses or discounts and allowances.  ,</w:t>
        <w:br/>
      </w:r>
    </w:p>
    <w:p>
      <w:r>
        <w:t xml:space="preserve">variable F1E08 description Discounts and allowances applied to tuition and fees are reductions to the      </w:t>
        <w:br/>
        <w:br/>
        <w:t xml:space="preserve">amount charged for tuition and fees by the application of scholarships and      </w:t>
        <w:br/>
        <w:br/>
        <w:t xml:space="preserve">fellowships.  This amount is equal to the amount of scholarships applied to     </w:t>
        <w:br/>
        <w:br/>
        <w:t>tuition and fees.                                                               ,</w:t>
        <w:br/>
      </w:r>
    </w:p>
    <w:p>
      <w:r>
        <w:t xml:space="preserve">variable F1E09 description Discounts and allowances applied to sales and services of auxiliary            </w:t>
        <w:br/>
        <w:br/>
        <w:t xml:space="preserve">enterprises are reductions to the amount charged for auxiliary enterprises such </w:t>
        <w:br/>
        <w:br/>
        <w:t xml:space="preserve">as room and board charges by the application of scholarships and fellowships.   </w:t>
        <w:br/>
        <w:br/>
        <w:t xml:space="preserve">This amount is equal to the amount of scholarships and fellowships applied to   </w:t>
        <w:br/>
        <w:br/>
        <w:t>charges for sales and services of auxiliary enterprises.                        ,</w:t>
        <w:br/>
      </w:r>
    </w:p>
    <w:p>
      <w:r>
        <w:t xml:space="preserve">variable F1E10 description Total discounts and allowances is the sum of discounts and allowances that were recorded as an offset (reduction) to the revenues of tuition and fees and     </w:t>
        <w:br/>
        <w:br/>
        <w:t>auxiliary enterprises.,</w:t>
        <w:br/>
      </w:r>
    </w:p>
    <w:p>
      <w:r>
        <w:t xml:space="preserve">variable F1E11 description Net scholarships and fellowship expenses after deducting discounts and allowances is    </w:t>
        <w:br/>
        <w:br/>
        <w:t>the amount reported as scholarships and fellowships expense by the institution. ,</w:t>
        <w:br/>
      </w:r>
    </w:p>
    <w:p>
      <w:r>
        <w:t>variable F1FHA description Does this institution or any of its foundations or other affiliated organizations own endowment assets ?</w:t>
        <w:br/>
        <w:br/>
        <w:t>ENDOWMENT ASSETS - Consists of gross investments of endowment funds, term endowment funds, and funds functioning as endowment for the institution and any of its foundations and other affiliated organizations. ,</w:t>
        <w:br/>
      </w:r>
    </w:p>
    <w:p>
      <w:r>
        <w:t xml:space="preserve">variable F1E12 description Pell grants represents the gross amount of Pell grants disbursed or otherwise   </w:t>
        <w:br/>
        <w:br/>
        <w:t>made available to recipients by the institution.</w:t>
        <w:br/>
        <w:br/>
        <w:br/>
        <w:br/>
        <w:t xml:space="preserve">Total discounts and allowances is the sum of discounts and allowances that were recorded as an offset (reduction) to the revenues of tuition and fees and     </w:t>
        <w:br/>
        <w:br/>
        <w:t>auxiliary enterprises,</w:t>
        <w:br/>
      </w:r>
    </w:p>
    <w:p>
      <w:r>
        <w:t xml:space="preserve">variable F1E121 description Pell grants represents the gross amount of Pell grants disbursed or otherwise   </w:t>
        <w:br/>
        <w:br/>
        <w:t>made available to recipients by the institution.</w:t>
        <w:br/>
        <w:br/>
        <w:br/>
        <w:br/>
        <w:t xml:space="preserve">Discounts and allowances applied to tuition and fees are reductions to the      </w:t>
        <w:br/>
        <w:br/>
        <w:t xml:space="preserve">amount charged for tuition and fees by the application of scholarships and      </w:t>
        <w:br/>
        <w:br/>
        <w:t xml:space="preserve">fellowships.  This amount is equal to the amount of scholarships applied to     </w:t>
        <w:br/>
        <w:br/>
        <w:t>tuition and fees.,</w:t>
        <w:br/>
      </w:r>
    </w:p>
    <w:p>
      <w:r>
        <w:t xml:space="preserve">variable F1E122 description Pell grants represents the gross amount of Pell grants disbursed or otherwise   </w:t>
        <w:br/>
        <w:br/>
        <w:t>made available to recipients by the institution.</w:t>
        <w:br/>
        <w:br/>
        <w:br/>
        <w:br/>
        <w:t xml:space="preserve">Discounts and allowances applied to sales and services of auxiliary            </w:t>
        <w:br/>
        <w:br/>
        <w:t xml:space="preserve">enterprises are reductions to the amount charged for auxiliary enterprises such </w:t>
        <w:br/>
        <w:br/>
        <w:t xml:space="preserve">as room and board charges by the application of scholarships and fellowships.   </w:t>
        <w:br/>
        <w:br/>
        <w:t xml:space="preserve">This amount is equal to the amount of scholarships and fellowships applied to   </w:t>
        <w:br/>
        <w:br/>
        <w:t>charges for sales and services of auxiliary enterprises.,</w:t>
        <w:br/>
      </w:r>
    </w:p>
    <w:p>
      <w:r>
        <w:t xml:space="preserve">variable F1E13 description Other federal awards are expenditures for scholarships and fellowships,         </w:t>
        <w:br/>
        <w:br/>
        <w:t xml:space="preserve">excluding Pell grants, that were funded from federal government agencies.  This </w:t>
        <w:br/>
        <w:br/>
        <w:t>includes Supplemental Educational Opportunity Grants (SEOG), and the Leveraging Educational Assistance Partnership (LEAP) Program, but not loans or College Work Study Program.</w:t>
        <w:br/>
        <w:br/>
        <w:br/>
        <w:br/>
        <w:t xml:space="preserve">Total discounts and allowances is the sum of discounts and allowances that were recorded as an offset (reduction) to the revenues of tuition and fees and     </w:t>
        <w:br/>
        <w:br/>
        <w:t>auxiliary enterprises,</w:t>
        <w:br/>
      </w:r>
    </w:p>
    <w:p>
      <w:r>
        <w:t xml:space="preserve">variable F1E131 description Other federal awards are expenditures for scholarships and fellowships,         </w:t>
        <w:br/>
        <w:br/>
        <w:t xml:space="preserve">excluding Pell grants, that were funded from federal government agencies.  This </w:t>
        <w:br/>
        <w:br/>
        <w:t>includes Supplemental Educational Opportunity Grants (SEOG), and the Leveraging Educational Assistance Partnership (LEAP) Program, but not loans or College Work Study Program.</w:t>
        <w:br/>
        <w:br/>
        <w:br/>
        <w:br/>
        <w:t xml:space="preserve">Discounts and allowances applied to tuition and fees are reductions to the      </w:t>
        <w:br/>
        <w:br/>
        <w:t xml:space="preserve">amount charged for tuition and fees by the application of scholarships and      </w:t>
        <w:br/>
        <w:br/>
        <w:t xml:space="preserve">fellowships.  This amount is equal to the amount of scholarships applied to     </w:t>
        <w:br/>
        <w:br/>
        <w:t>tuition and fees.,</w:t>
        <w:br/>
      </w:r>
    </w:p>
    <w:p>
      <w:r>
        <w:t xml:space="preserve">variable F1E132 description Other federal awards are expenditures for scholarships and fellowships,         </w:t>
        <w:br/>
        <w:br/>
        <w:t xml:space="preserve">excluding Pell grants, that were funded from federal government agencies.  This </w:t>
        <w:br/>
        <w:br/>
        <w:t>includes Supplemental Educational Opportunity Grants (SEOG), and the Leveraging Educational Assistance Partnership (LEAP) Program, but not loans or College Work Study Program.</w:t>
        <w:br/>
        <w:br/>
        <w:br/>
        <w:br/>
        <w:t xml:space="preserve">Discounts and allowances applied to sales and services of auxiliary            </w:t>
        <w:br/>
        <w:br/>
        <w:t xml:space="preserve">enterprises are reductions to the amount charged for auxiliary enterprises such </w:t>
        <w:br/>
        <w:br/>
        <w:t xml:space="preserve">as room and board charges by the application of scholarships and fellowships.   </w:t>
        <w:br/>
        <w:br/>
        <w:t xml:space="preserve">This amount is equal to the amount of scholarships and fellowships applied to   </w:t>
        <w:br/>
        <w:br/>
        <w:t>charges for sales and services of auxiliary enterprises.,</w:t>
        <w:br/>
      </w:r>
    </w:p>
    <w:p>
      <w:r>
        <w:t xml:space="preserve">variable F1E14 description Grants by state government includes expenditures for scholarships and           </w:t>
        <w:br/>
        <w:br/>
        <w:t>fellowships that were funded by the state such as the state share of SSIG.</w:t>
        <w:br/>
        <w:br/>
        <w:br/>
        <w:br/>
        <w:t xml:space="preserve">Total discounts and allowances is the sum of discounts and allowances that were recorded as an offset (reduction) to the revenues of tuition and fees and     </w:t>
        <w:br/>
        <w:br/>
        <w:t>auxiliary enterprises,</w:t>
        <w:br/>
      </w:r>
    </w:p>
    <w:p>
      <w:r>
        <w:t xml:space="preserve">variable F1E141 description Grants by state government includes expenditures for scholarships and           </w:t>
        <w:br/>
        <w:br/>
        <w:t>fellowships that were funded by the state such as the state share of SSIG.</w:t>
        <w:br/>
        <w:br/>
        <w:br/>
        <w:br/>
        <w:t xml:space="preserve">Discounts and allowances applied to tuition and fees are reductions to the      </w:t>
        <w:br/>
        <w:br/>
        <w:t xml:space="preserve">amount charged for tuition and fees by the application of scholarships and      </w:t>
        <w:br/>
        <w:br/>
        <w:t xml:space="preserve">fellowships.  This amount is equal to the amount of scholarships applied to     </w:t>
        <w:br/>
        <w:br/>
        <w:t>tuition and fees.,</w:t>
        <w:br/>
      </w:r>
    </w:p>
    <w:p>
      <w:r>
        <w:t xml:space="preserve">variable F1E142 description Grants by state government includes expenditures for scholarships and           </w:t>
        <w:br/>
        <w:br/>
        <w:t>fellowships that were funded by the state such as the state share of SSIG.</w:t>
        <w:br/>
        <w:br/>
        <w:br/>
        <w:br/>
        <w:t xml:space="preserve">Discounts and allowances applied to sales and services of auxiliary            </w:t>
        <w:br/>
        <w:br/>
        <w:t xml:space="preserve">enterprises are reductions to the amount charged for auxiliary enterprises such </w:t>
        <w:br/>
        <w:br/>
        <w:t xml:space="preserve">as room and board charges by the application of scholarships and fellowships.   </w:t>
        <w:br/>
        <w:br/>
        <w:t xml:space="preserve">This amount is equal to the amount of scholarships and fellowships applied to   </w:t>
        <w:br/>
        <w:br/>
        <w:t>charges for sales and services of auxiliary enterprises.,</w:t>
        <w:br/>
      </w:r>
    </w:p>
    <w:p>
      <w:r>
        <w:t xml:space="preserve">variable F1E15 description Grants by local government are for scholarships and fellowships that were       </w:t>
        <w:br/>
        <w:br/>
        <w:t>funded by local government.</w:t>
        <w:br/>
        <w:br/>
        <w:br/>
        <w:br/>
        <w:t xml:space="preserve">Total discounts and allowances is the sum of discounts and allowances that were recorded as an offset (reduction) to the revenues of tuition and fees and     </w:t>
        <w:br/>
        <w:br/>
        <w:t>auxiliary enterprises,</w:t>
        <w:br/>
      </w:r>
    </w:p>
    <w:p>
      <w:r>
        <w:t xml:space="preserve">variable F1E151 description Grants by local government are for scholarships and fellowships that were       </w:t>
        <w:br/>
        <w:br/>
        <w:t>funded by local government.</w:t>
        <w:br/>
        <w:br/>
        <w:br/>
        <w:br/>
        <w:t xml:space="preserve">Discounts and allowances applied to tuition and fees are reductions to the      </w:t>
        <w:br/>
        <w:br/>
        <w:t xml:space="preserve">amount charged for tuition and fees by the application of scholarships and      </w:t>
        <w:br/>
        <w:br/>
        <w:t xml:space="preserve">fellowships.  This amount is equal to the amount of scholarships applied to     </w:t>
        <w:br/>
        <w:br/>
        <w:t>tuition and fees.,</w:t>
        <w:br/>
      </w:r>
    </w:p>
    <w:p>
      <w:r>
        <w:t xml:space="preserve">variable F1E152 description Grants by local government are for scholarships and fellowships that were       </w:t>
        <w:br/>
        <w:br/>
        <w:t>funded by local government.</w:t>
        <w:br/>
        <w:br/>
        <w:br/>
        <w:br/>
        <w:t xml:space="preserve">Discounts and allowances applied to sales and services of auxiliary            </w:t>
        <w:br/>
        <w:br/>
        <w:t xml:space="preserve">enterprises are reductions to the amount charged for auxiliary enterprises such </w:t>
        <w:br/>
        <w:br/>
        <w:t xml:space="preserve">as room and board charges by the application of scholarships and fellowships.   </w:t>
        <w:br/>
        <w:br/>
        <w:t xml:space="preserve">This amount is equal to the amount of scholarships and fellowships applied to   </w:t>
        <w:br/>
        <w:br/>
        <w:t>charges for sales and services of auxiliary enterprises.,</w:t>
        <w:br/>
      </w:r>
    </w:p>
    <w:p>
      <w:r>
        <w:t>variable F1E16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t xml:space="preserve">Total discounts and allowances is the sum of discounts and allowances that were recorded as an offset (reduction) to the revenues of tuition and fees and     </w:t>
        <w:br/>
        <w:br/>
        <w:t>auxiliary enterprises,</w:t>
        <w:br/>
      </w:r>
    </w:p>
    <w:p>
      <w:r>
        <w:t>variable F1E161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br/>
        <w:br/>
        <w:t xml:space="preserve">Discounts and allowances applied to tuition and fees are reductions to the      </w:t>
        <w:br/>
        <w:br/>
        <w:t xml:space="preserve">amount charged for tuition and fees by the application of scholarships and      </w:t>
        <w:br/>
        <w:br/>
        <w:t xml:space="preserve">fellowships.  This amount is equal to the amount of scholarships applied to     </w:t>
        <w:br/>
        <w:br/>
        <w:t>tuition and fees.,</w:t>
        <w:br/>
      </w:r>
    </w:p>
    <w:p>
      <w:r>
        <w:t>variable F1E162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t xml:space="preserve">Discounts and allowances applied to sales and services of auxiliary            </w:t>
        <w:br/>
        <w:br/>
        <w:t xml:space="preserve">enterprises are reductions to the amount charged for auxiliary enterprises such </w:t>
        <w:br/>
        <w:br/>
        <w:t xml:space="preserve">as room and board charges by the application of scholarships and fellowships.   </w:t>
        <w:br/>
        <w:br/>
        <w:t xml:space="preserve">This amount is equal to the amount of scholarships and fellowships applied to   </w:t>
        <w:br/>
        <w:br/>
        <w:t>charges for sales and services of auxiliary enterprises.,</w:t>
        <w:br/>
      </w:r>
    </w:p>
    <w:p>
      <w:r>
        <w:t xml:space="preserve">variable F1E17 description Institutional grants from restricted sources are expenditures for scholarships  </w:t>
        <w:br/>
        <w:br/>
        <w:t xml:space="preserve">and fellowships received from private sources (e.g., businesses, foundations,   </w:t>
        <w:br/>
        <w:br/>
        <w:t xml:space="preserve">individuals, foreign governments) that used restricted-expendable net assets    </w:t>
        <w:br/>
        <w:br/>
        <w:t xml:space="preserve">of the institution.      </w:t>
        <w:br/>
        <w:br/>
        <w:t xml:space="preserve">Institutional grants from unrestricted sources are expenditures for             </w:t>
        <w:br/>
        <w:br/>
        <w:t xml:space="preserve">scholarships and fellowships from unrestricted net assets of the institution.   </w:t>
        <w:br/>
        <w:br/>
        <w:t xml:space="preserve">The institutional matching portion of federal, state, or local grants is        </w:t>
        <w:br/>
        <w:br/>
        <w:t xml:space="preserve">reported here.  Athletic scholarships are also included here.                                                                          </w:t>
        <w:br/>
        <w:br/>
        <w:br/>
        <w:br/>
        <w:t xml:space="preserve">Total discounts and allowances is the sum of discounts and allowances that were recorded as an offset (reduction) to the revenues of tuition and fees and     </w:t>
        <w:br/>
        <w:br/>
        <w:t>auxiliary enterprises,</w:t>
        <w:br/>
      </w:r>
    </w:p>
    <w:p>
      <w:r>
        <w:t xml:space="preserve">variable F1E171 description Institutional grants from restricted sources are expenditures for scholarships  </w:t>
        <w:br/>
        <w:br/>
        <w:t xml:space="preserve">and fellowships received from private sources (e.g., businesses, foundations,   </w:t>
        <w:br/>
        <w:br/>
        <w:t xml:space="preserve">individuals, foreign governments) that used restricted-expendable net assets    </w:t>
        <w:br/>
        <w:br/>
        <w:t xml:space="preserve">of the institution.      </w:t>
        <w:br/>
        <w:br/>
        <w:t xml:space="preserve">Institutional grants from unrestricted sources are expenditures for             </w:t>
        <w:br/>
        <w:br/>
        <w:t xml:space="preserve">scholarships and fellowships from unrestricted net assets of the institution.   </w:t>
        <w:br/>
        <w:br/>
        <w:t xml:space="preserve">The institutional matching portion of federal, state, or local grants is        </w:t>
        <w:br/>
        <w:br/>
        <w:t xml:space="preserve">reported here.  Athletic scholarships are also included here.                                                                          </w:t>
        <w:br/>
        <w:br/>
        <w:br/>
        <w:br/>
        <w:br/>
        <w:br/>
        <w:t xml:space="preserve">Discounts and allowances applied to tuition and fees are reductions to the      </w:t>
        <w:br/>
        <w:br/>
        <w:t xml:space="preserve">amount charged for tuition and fees by the application of scholarships and      </w:t>
        <w:br/>
        <w:br/>
        <w:t xml:space="preserve">fellowships.  This amount is equal to the amount of scholarships applied to     </w:t>
        <w:br/>
        <w:br/>
        <w:t>tuition and fees.,</w:t>
        <w:br/>
      </w:r>
    </w:p>
    <w:p>
      <w:r>
        <w:t xml:space="preserve">variable F1E172 description Institutional grants from restricted sources are expenditures for scholarships  </w:t>
        <w:br/>
        <w:br/>
        <w:t xml:space="preserve">and fellowships received from private sources (e.g., businesses, foundations,   </w:t>
        <w:br/>
        <w:br/>
        <w:t xml:space="preserve">individuals, foreign governments) that used restricted-expendable net assets    </w:t>
        <w:br/>
        <w:br/>
        <w:t xml:space="preserve">of the institution.      </w:t>
        <w:br/>
        <w:br/>
        <w:t xml:space="preserve">Institutional grants from unrestricted sources are expenditures for             </w:t>
        <w:br/>
        <w:br/>
        <w:t xml:space="preserve">scholarships and fellowships from unrestricted net assets of the institution.   </w:t>
        <w:br/>
        <w:br/>
        <w:t xml:space="preserve">The institutional matching portion of federal, state, or local grants is        </w:t>
        <w:br/>
        <w:br/>
        <w:t xml:space="preserve">reported here.  Athletic scholarships are also included here.                                                                          </w:t>
        <w:br/>
        <w:br/>
        <w:br/>
        <w:br/>
        <w:br/>
        <w:br/>
        <w:t xml:space="preserve">Discounts and allowances applied to sales and services of auxiliary            </w:t>
        <w:br/>
        <w:br/>
        <w:t xml:space="preserve">enterprises are reductions to the amount charged for auxiliary enterprises such </w:t>
        <w:br/>
        <w:br/>
        <w:t xml:space="preserve">as room and board charges by the application of scholarships and fellowships.   </w:t>
        <w:br/>
        <w:br/>
        <w:t xml:space="preserve">This amount is equal to the amount of scholarships and fellowships applied to   </w:t>
        <w:br/>
        <w:br/>
        <w:t>charges for sales and services of auxiliary enterprises.,</w:t>
        <w:br/>
      </w:r>
    </w:p>
    <w:p>
      <w:r>
        <w:t>variable F1H03 description Change in value of endowment net assets is the value of endowment assets at the end of the fiscal year minus the value of endowment assets at the beginning of the fiscal year,</w:t>
        <w:br/>
      </w:r>
    </w:p>
    <w:p>
      <w:r>
        <w:t>variable F1H03A description New gifts and additions – Amount of new gifts and additions to permanent endowments. Include contributions, pledge payments, and reinvested income/gains.,</w:t>
        <w:br/>
      </w:r>
    </w:p>
    <w:p>
      <w:r>
        <w:t>variable F1H03B description Endowment net investment return –  Amount of net investment return from endowments, endowment net investment return. Include realized and unrealized gains (losses) and interest and dividends, net of administrative expenses.,</w:t>
        <w:br/>
      </w:r>
    </w:p>
    <w:p>
      <w:r>
        <w:t>variable F1H03C description Spending distribution for current use – Amount of withdrawals from endowments to fund the institution’s operating budget and other institutional expenses.,</w:t>
        <w:br/>
      </w:r>
    </w:p>
    <w:p>
      <w:r>
        <w:t>variable F1H03D description Other changes in value of endowment assets is generated by subracting the sum of (H03a) new gifts and additions, (H03b) net investment return, (H03c) spending distribution for current use from (H03) change in value of endowment net assets.  Other changes to the value of endowment net assets may include transfers and other adjustments.,</w:t>
        <w:br/>
      </w:r>
    </w:p>
    <w:p>
      <w:r>
        <w:t>variable F1N01 description These variables are intended to collect the numerator and denominator used to calculate financial health ratios that compose the Composite Financial Index (CFI).</w:t>
        <w:br/>
        <w:br/>
        <w:br/>
        <w:br/>
        <w:t>Operating income (Loss) + net nonoperating revenues (expenses) is the sum of the institution’s operating income/loss, net nonoperating revenues/expenses, and the institution’s FASB component unit’s change in unrestricted net assets (if applicable). Includes nonoperating revenues and expenses from government appropriations, investment income and operating gifts, and interest on plant debt. Excludes plant and endowment gifts, capital appropriations, and investment gains/losses except for endowment payout and working capital investment gains/losses.</w:t>
        <w:br/>
        <w:br/>
        <w:br/>
        <w:br/>
        <w:t>For the FASB component unit,  includes total change in unrestricted assets from the statement of activities. Excludes the FASB component unit’s investment gains/losses except for endowment payout and working capital investment gains/losses.,</w:t>
        <w:br/>
      </w:r>
    </w:p>
    <w:p>
      <w:r>
        <w:t>variable F1N02 description These variables are intended to collect the numerator and denominator used to calculate financial health ratios that compose the Composite Financial Index (CFI).</w:t>
        <w:br/>
        <w:br/>
        <w:br/>
        <w:br/>
        <w:t>Operating revenues + nonoperating revenues is the sum of the institution’s operating revenues, nonoperating revenues, and the institution’s FASB component unit’s total unrestricted revenue (if applicable). Exclude investment gains/losses except for endowment payout and working capital investment gains/losses.,</w:t>
        <w:br/>
      </w:r>
    </w:p>
    <w:p>
      <w:r>
        <w:t>variable F1N03 description These variables are intended to collect the numerator and denominator used to calculate financial health ratios that compose the Composite Financial Index (CFI).</w:t>
        <w:br/>
        <w:br/>
        <w:br/>
        <w:br/>
        <w:t>Change in net position is the sum of the institution’s change in net position assets and the institution’s FASB component unit’s change in net assets (if applicable), regardless of whether the net asset is expendable or nonexpendable, restricted or unrestricted.,</w:t>
        <w:br/>
      </w:r>
    </w:p>
    <w:p>
      <w:r>
        <w:t>variable F1N04 description These variables are intended to collect the numerator and denominator used to calculate financial health ratios that compose the Composite Financial Index (CFI).</w:t>
        <w:br/>
        <w:br/>
        <w:br/>
        <w:br/>
        <w:t>Net position is the sum of the institution’s beginning of the year total net position assets and the institution’s FASB component unit’s beginning of the year’s total net assets (if applicable).,</w:t>
        <w:br/>
      </w:r>
    </w:p>
    <w:p>
      <w:r>
        <w:t>variable F1N05 description These variables are intended to collect the numerator and denominator used to calculate financial health ratios that compose the Composite Financial Index (CFI).</w:t>
        <w:br/>
        <w:br/>
        <w:br/>
        <w:br/>
        <w:t xml:space="preserve">Expendable net assets is the sum of the institution’s expendable net assets and the institution’s FASB component unit’s expendable net assets (if applicable). Includes all unrestricted and expendable restricted net assets. Excludes net assets to be invested in plant. </w:t>
        <w:br/>
        <w:br/>
        <w:br/>
        <w:br/>
        <w:t>For the FASB component unit, includes all net assets without donor restriction and net assets with donor restriction – subject to time or purpose restriction. Excludes net investment in plant and net assets with donor restriction – subject to time or purpose restriction that will be invested in plant.,</w:t>
        <w:br/>
      </w:r>
    </w:p>
    <w:p>
      <w:r>
        <w:t>variable F1N06 description These variables are intended to collect the numerator and denominator used to calculate financial health ratios that compose the Composite Financial Index (CFI).</w:t>
        <w:br/>
        <w:br/>
        <w:br/>
        <w:br/>
        <w:t>Plant-related debt is the sum of the institution’s plant-related debt and the institution’s FASB component unit’s plant related debt. Includes all amounts borrowed for plant purposes from third parties and includes all notes, bonds and capital leases payable, regardless if the institution owes the obligation. Includes current and long-term portions of plant related debt, debt of the institution’s affiliated foundations, partnerships, other special purpose entities, and amounts owed to a system or state-financing agency representing debt issued on the institution’s behalf.,</w:t>
        <w:br/>
      </w:r>
    </w:p>
    <w:p>
      <w:r>
        <w:t>variable F1N07 description These variables are intended to collect the numerator and denominator used to calculate financial health ratios that compose the Composite Financial Index (CFI).</w:t>
        <w:br/>
        <w:br/>
        <w:br/>
        <w:br/>
        <w:t>Total expenses is the sum of the institution’s total expense and the institution’s FASB component unit’s total expense. Includes all operating and nonoperating expenses. For both the institution and its FASB component unit, investment losses are excluded.,</w:t>
        <w:br/>
      </w:r>
    </w:p>
    <w:p>
      <w:r>
        <w:t>variable F3A01 description Total assets is the sum of the following amounts: cash, cash equivalents and temporary investments; receivables (net of allowance for uncollectible accounts); inventories, prepaid expenses, and deferred charges; amounts held by trustees for construction and debt service; long-term investments; plant, property, and equipment; and other assets.,</w:t>
        <w:br/>
      </w:r>
    </w:p>
    <w:p>
      <w:r>
        <w:t>variable F3A02 description Total liabilities is the sum of the following amounts: accounts payable; deferred revenues and refundable advances; post-retirement and post-employment obligations; other accrued liabilities; bonds, notes, and capital leases payable and other long-term debt, including current portion;  government grants refundable under student loan programs; and other liabilities.,</w:t>
        <w:br/>
      </w:r>
    </w:p>
    <w:p>
      <w:r>
        <w:t>variable F3A03 description Total equity is the sum of the following amounts: stock (common, preferred, treasury, etc.) and additional paid-in-capital; retained earnings; and accumulated other comprehensive income.,</w:t>
        <w:br/>
      </w:r>
    </w:p>
    <w:p>
      <w:r>
        <w:t>variable F3A04 description Total liabilities and equity is the sum of total liabilities and total equity.,</w:t>
        <w:br/>
      </w:r>
    </w:p>
    <w:p>
      <w:r>
        <w:t>variable F3B01 description Total revenues and investment return is the amount reported in Part A, line A10 (Total revenues and investment return).,</w:t>
        <w:br/>
      </w:r>
    </w:p>
    <w:p>
      <w:r>
        <w:t>variable F3B02 description Total expenses is the amount reported in Part B, line B10, column 1 (Total expenses).,</w:t>
        <w:br/>
      </w:r>
    </w:p>
    <w:p>
      <w:r>
        <w:t>variable F3B03 description Sum of specific changes in equity is the sum of the following amounts: gains or (loss) on sale of plant assets; other nonoperating gains or (losses); provision for Federal and State income tax (where applicable); discontinued operations; extraordinary gain or (loss); and cumulative effect of change(s) in accounting principle.,</w:t>
        <w:br/>
      </w:r>
    </w:p>
    <w:p>
      <w:r>
        <w:t>variable F3B04 description Net income is the sum of the following amounts: net income before other items; discontinued operations; extraordinary gain or (loss); and cumulative effect of change(s) in accounting principle. This amount should agree with the amount reported as net income in your general purpose financial statements.,</w:t>
        <w:br/>
      </w:r>
    </w:p>
    <w:p>
      <w:r>
        <w:t>variable F3B05 description Other changes in equity is the sum of the following amounts: investments by owners; distributions to owners; unrealized gains (losses) on securities and other comprehensive income; and other additions to (deductions from) owners’ equity.,</w:t>
        <w:br/>
      </w:r>
    </w:p>
    <w:p>
      <w:r>
        <w:t>variable F3B06 description Equity, beginning of year should correspond to the total equity at the beginning of the reporting period as found in the general purpose financial statements.,</w:t>
        <w:br/>
      </w:r>
    </w:p>
    <w:p>
      <w:r>
        <w:t>variable F3B07 description Adjustments to beginning net equity is any unrealized gains (losses) on investments and any other adjustments to beginning net equity not reported elsewhere. This includes adjustments for retroactive application of changes in accounting principle and prior period adjustments.,</w:t>
        <w:br/>
      </w:r>
    </w:p>
    <w:p>
      <w:r>
        <w:t>variable F3B08 description Equity, end of year is the sum of the following amounts: net income; other changes in equity; equity-beginning of year; and adjustments to beginning net equity. This amount should equal the total equity reported in the general purpose financial statements.,</w:t>
        <w:br/>
      </w:r>
    </w:p>
    <w:p>
      <w:r>
        <w:t>variable F3C01 description Pell grants includes amounts administered by the institution under the Pell grant program.,</w:t>
        <w:br/>
      </w:r>
    </w:p>
    <w:p>
      <w:r>
        <w:t>variable F3C02 description Other federal grants is the amount awarded to the institution under other federal student aid programs, such as Supplemental Education Opportunity Grants (SEOG), DHHS training grants (aid portion only), DOD grants, Department of Veterans Affairs grants, and the federal portion of the College Work Study Program (FWS) and the Leveraging Educational Assistance Partnership (LEAP) Program. Matching portions for any of these programs are not included.,</w:t>
        <w:br/>
      </w:r>
    </w:p>
    <w:p>
      <w:r>
        <w:t>variable F3C03 description The sum of state and local student grant aid awarded to the institution. ,</w:t>
        <w:br/>
      </w:r>
    </w:p>
    <w:p>
      <w:r>
        <w:t>variable F3C04 description Institutional grants includes the amounts awarded to students from institutional resources.,</w:t>
        <w:br/>
      </w:r>
    </w:p>
    <w:p>
      <w:r>
        <w:t>variable F3C05 description Total student aid includes Pell grants and other federal grants, state and local grants, and institutional grants.,</w:t>
        <w:br/>
      </w:r>
    </w:p>
    <w:p>
      <w:r>
        <w:t>variable F3C06 description Allowance applied to tuition and fees is the portion of total student aid that is applied to tuition and fees. This amount plus tuition and fees revenues equals gross tuiton and fee revenues.,</w:t>
        <w:br/>
      </w:r>
    </w:p>
    <w:p>
      <w:r>
        <w:t>variable F3C07 description 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F3C08 description Total discounts and allowances is the sum of discounts and allowances applied to both tuition &amp; fees and auxiliary enterprises.,</w:t>
        <w:br/>
      </w:r>
    </w:p>
    <w:p>
      <w:r>
        <w:t>variable F3D01 description Tuition and fees (net of amount reported in allowances applied to tuition and fees) includes the amount of tuition and educational fees, net of any allowances applied in the general purpose financial statements. Includes all fees for continuing education programs, conferences, and seminars.,</w:t>
        <w:br/>
      </w:r>
    </w:p>
    <w:p>
      <w:r>
        <w:t>variable F3D02 description Federal appropriations, grants and contracts includes all amounts received from the Federal Government including a direct appropriation of Congress, and any grants or contracts. An example of a federal appropriation is a federal land-grant appropriation. Includes all revenues from federal agencies that are for specific undertakings such as research projects, training projects, and similar activities, including contributions from federal agencies. ,</w:t>
        <w:br/>
      </w:r>
    </w:p>
    <w:p>
      <w:r>
        <w:t>variable F3D03 description State and local appropriations, grants and contracts includes all amounts received from a state or local government through a direct appropriation of its legislative body, and any grants or contracts. An example of a state or local appropriation that should be entered is an annual state or local appropriation for operating expenses of the institution.,</w:t>
        <w:br/>
      </w:r>
    </w:p>
    <w:p>
      <w:r>
        <w:t>variable F3D04 description Private grants and contracts includes revenues from private (non-governmental) entities including revenue from research or training projects and similar activities.,</w:t>
        <w:br/>
      </w:r>
    </w:p>
    <w:p>
      <w:r>
        <w:t>variable F3D05 description Investment income and investment gains (losses) included in net income includes all investment income including dividends; interest; rents and royalties; gains and losses (realized and unrealized) from holding investments that are included in net income in accordance with the Statement of Financial Accounting Standards No. 115; student loan interest; and amounts distributed from irrevocable trusts held by others (collectively referred to as "investment income"). Includes all investment income and net investment gains (losses) included in net income in the institution’s general purpose financial statements. Net investment gains (losses) included in other comprehensive income should be reported in Part B, line 03.,</w:t>
        <w:br/>
      </w:r>
    </w:p>
    <w:p>
      <w:r>
        <w:t>variable F3D06 description Sales and services of educational activities includes: all revenues derived from the sales of goods or services that are incidental to the conduct of instruction; research or public service; and revenues of activities that exist to provide instructional and laboratory experience for students and that incidentally create goods and services that may be sold. Examples include film rentals, scientific and literary publications, testing services, university presses, dairies, and patient care clinics that are not part of a hospital.,</w:t>
        <w:br/>
      </w:r>
    </w:p>
    <w:p>
      <w:r>
        <w:t>variable F3D07 description Sales and services of auxiliary enterprises (net of amount reported in allowances applied to auxiliary enterprise revenues in Student Aid) includes revenues generated by the auxiliary enterprise operations, net of any allowances applied in the general purpose financial statements. Auxiliary enterprises are operations that exist to furnish a service to students, faculty, or staff, and that charge a fee that is directly related to the cost of the service. Examples are residence halls, food services, student health services, intercollegiate athletics, college unions, college stores, and movie theaters.,</w:t>
        <w:br/>
      </w:r>
    </w:p>
    <w:p>
      <w:r>
        <w:t>variable F3D08 description Other revenue includes all revenue not included elsewhere in Part A, Revenues and Investment Return. Excluded from this amount are gains or other unusual or nonrecurring items that are required to be included in Part C, Summary of Changes in Equity.,</w:t>
        <w:br/>
      </w:r>
    </w:p>
    <w:p>
      <w:r>
        <w:t>variable F3D09 description Total revenues and investment return is the sum of the following amounts: tuition and fees; government appropriations, grants and contracts; private grants and contracts; investment income and investment gains (losses) included in net income; sales and services of educational activities and auxiliary enterprises; and other revenue.,</w:t>
        <w:br/>
      </w:r>
    </w:p>
    <w:p>
      <w:r>
        <w:t>variable F3E011 description Instruction expenses includes all expenses of the colleges, schools, departments, and other instructional divisions of the institution and expenses for departmental research and public service that are not separately budgeted. Includes general academic instruction, occupational and vocational instruction, special session instruction, community education, preparatory and adult basic education, and remedial and tutorial instruction conducted by the teaching faculty for the institutions's students. Also, includes expenses for both credit and non-credit activities. Excludes expenses for academic administration if the primary function is administration (e.g., academic deans).,</w:t>
        <w:br/>
      </w:r>
    </w:p>
    <w:p>
      <w:r>
        <w:t>variable F3E041 description Auxiliary enterprises expenses include expenses of essentially self-supporting operations of the institution that exist to furnish a service to students, faculty, or staff, and that charge a fee that is directly related to, although not necessarily equal to, the cost of the service. Examples are residence halls, food services, student health services, intercollegiate athletics (only if essentially self-supporting), college unions, college stores, faculty and staff parking, and faculty housing. (FARM para. 703.11),</w:t>
        <w:br/>
      </w:r>
    </w:p>
    <w:p>
      <w:r>
        <w:t>variable F3E051 description Net grant aid to students expenses include student awards, made from contributed funds or grant funds, that are under the control of the institution, net of discounts and allowances applied to tuition and fees and auxiliary enterprises. If the institution treats student grant aid as passthrough agency transactions on their GPFS, then those amounts will not be included here. ,</w:t>
        <w:br/>
      </w:r>
    </w:p>
    <w:p>
      <w:r>
        <w:t>variable F3E061 description Other expenses-Total amount is a calculated value generated by subtracting expenses from instruction, research, public service, academic support, student services, institutional support, auxiliary enterprises, net grant aid to students, hospital services, and O&amp;M from the total expenses. ,</w:t>
        <w:br/>
      </w:r>
    </w:p>
    <w:p>
      <w:r>
        <w:t>variable F3E071 description Total expenses-Total amount should be the same as the amount of total expenses found in the institution's GPFS. ,</w:t>
        <w:br/>
      </w:r>
    </w:p>
    <w:p>
      <w:r>
        <w:t>variable F2A05A description Permanently restricted net assets included in total restricted net assets - Net assets of FASB institutions that must be maintained in perpetuity. Permanently restricted net assets increase when institutions receive contributions for which donor-imposed restrictions limiting the institution's use of an asset or its economic benefits neither expire with the passage of time nor can be removed by the organization's meeting certain requirements. Donor-imposed restrictions on the use of the investment income on the assets may also change the amount of such net assets. Permanent endowment funds are the most common example.,</w:t>
        <w:br/>
      </w:r>
    </w:p>
    <w:p>
      <w:r>
        <w:t xml:space="preserve">variable F1A31 description Depreciable capital assets, net of depreciation is the net amount of all depreciable capital assets after reducing the gross amount for accumulated depreciation.  Capital assets include improvements to land, easements, buildings, building improvements, vehicles, machinery, equipment, infrastructure, and all other tangible or intangible depreciable assets that are used in operations and that have initial useful lives extending beyond a single reporting </w:t>
        <w:br/>
        <w:br/>
        <w:br/>
        <w:br/>
        <w:t>Capital assets - Tangible or intangible assets that are capitalized under an institution's capitalization policy; some of these assets are subject to depreciation and some are not. These assets consist of land and land improvements, buildings, building improvements, machinery, equipment, infrastructure, and all other assets that are used in operations and that have initial useful lives extending beyond one year. Also includes collections of works of art and historical treasure and library collections; however under certain conditions such collections may not be capitalized. Includes property acquired under capital leases and intangible assets such as patents, copyrights, trademarks, goodwill, and software. Excluded are assets that are part of endowment funds or other capital fund investments in real estate period.,</w:t>
        <w:br/>
      </w:r>
    </w:p>
    <w:p>
      <w:r>
        <w:t>variable F1A324 description Equipment, including art and library collections are captital assets that include moveable tangible property such as research equipment, vehicles, office equipment, library collections (capitalized amount of books, films, tapes, and other materials maintained in library collections intended for use by patrons), and capitalized art collections.,</w:t>
        <w:br/>
      </w:r>
    </w:p>
    <w:p>
      <w:r>
        <w:t>variable F1A334 description Intangible assets, net of accumulated amortization are all capital assets consisting of certain nonmaterial rights and benefits of an institution, such as patents, copyrights, trademarks and goodwill. This amount should be reduced by total accumulated amortization.,</w:t>
        <w:br/>
      </w:r>
    </w:p>
    <w:p>
      <w:r>
        <w:t>variable F1A344 description Other capital assets are all other amounts for capital assets not classified as</w:t>
        <w:br/>
        <w:br/>
        <w:t xml:space="preserve"> - Land &amp; land improvements</w:t>
        <w:br/>
        <w:br/>
        <w:t xml:space="preserve"> - Infrastructure </w:t>
        <w:br/>
        <w:br/>
        <w:t xml:space="preserve"> - Buildings </w:t>
        <w:br/>
        <w:br/>
        <w:t xml:space="preserve"> - Equipment</w:t>
        <w:br/>
        <w:br/>
        <w:t xml:space="preserve"> - Construction in progress </w:t>
        <w:br/>
        <w:br/>
        <w:t xml:space="preserve"> - Accumulated depreciation </w:t>
        <w:br/>
        <w:br/>
        <w:t xml:space="preserve"> - Intangible assets, net of accumulated amortization,</w:t>
        <w:br/>
      </w:r>
    </w:p>
    <w:p>
      <w:r>
        <w:t>variable F1B04A description Local operating grants and contracts are revenues from local governmental agencies that are for specific research projects or other types of programs and that are classified as operating revenues. Examples are research projects and similar activities for which amounts are received or expenditures are reimbursable under the terms of a grant or contract.,</w:t>
        <w:br/>
      </w:r>
    </w:p>
    <w:p>
      <w:r>
        <w:t>variable F1B04B description Private operating grants and contracts are revenues from nongovernmental agencies and organizations that are for specific research projects or other types of programs and that are classified as operating revenues. Examples are research projects and similar activities for which amounts are received or expenditures are reimbursable under the terms of a grant or contract,</w:t>
        <w:br/>
      </w:r>
    </w:p>
    <w:p>
      <w:r>
        <w:t>variable F1B26 description Sales and services of educational activities (revenues)  are revenues from the sales of goods or services that are incidental to the conduct of instruction, research or public service. Examples include film rentals, sales of scientific and literary publications, testing services, university presses, dairy products, machine shop products, data processing services, cosmetology services, and sales of handcrafts prepared in classes.,</w:t>
        <w:br/>
      </w:r>
    </w:p>
    <w:p>
      <w:r>
        <w:t>variable F1B27 description Total operating and nonoperating revenues,</w:t>
        <w:br/>
      </w:r>
    </w:p>
    <w:p>
      <w:r>
        <w:t>variable F1C19IN description Interest</w:t>
        <w:tab/>
        <w:t xml:space="preserve"> - The price paid (or received) for the use of money over a period of time. Interest income is one component of investment income. Interest paid by the institution is interest expense,</w:t>
        <w:br/>
      </w:r>
    </w:p>
    <w:p>
      <w:r>
        <w:t>variable F2A03A description Debt related to property, plant and equipment are amounts for all long-term debt obligations including bonds payable, mortgages payable, capital leases payable, and long-term notes payable. (FARM para. 421.3, 421.7)  Includes the current portion of long-term debt if it is separately reported in institutions's general purpose financial statements.,</w:t>
        <w:br/>
      </w:r>
    </w:p>
    <w:p>
      <w:r>
        <w:t>variable F2A05B description Assets held by the institution upon which restrictions have been placed by donors. They restrict the institution in its use of the assets and/or the period of time for which the restriction applies.  Temporarily restricted net assets includes the amount of all net assets that are subject to temporary donor/grantor restrictions that limit availability for expenditure. Temporary restrictions are also those that permit the institution to expend the donated assets for a specified purpose or a future date.,</w:t>
        <w:br/>
      </w:r>
    </w:p>
    <w:p>
      <w:r>
        <w:t>variable F2A15 description Construction in progress - Capital assets under construction or development that have not yet been placed into service, such as a building or parking lot. Capital assets are not subject to depreciation while in a construction in progress status.,</w:t>
        <w:br/>
      </w:r>
    </w:p>
    <w:p>
      <w:r>
        <w:t>variable F2A16 description Other plant, property and equipment - all other amounts for capital assets not reported as</w:t>
        <w:br/>
        <w:br/>
        <w:t xml:space="preserve">-Land and land improvements </w:t>
        <w:br/>
        <w:br/>
        <w:t xml:space="preserve">-Buildings </w:t>
        <w:br/>
        <w:br/>
        <w:t xml:space="preserve">-Equipment, including art and library collections </w:t>
        <w:br/>
        <w:br/>
        <w:t>-Construction in progress -,</w:t>
        <w:br/>
      </w:r>
    </w:p>
    <w:p>
      <w:r>
        <w:t>variable F2A17 description Total end of year values for property obtained under capital leases  from  the following categories:</w:t>
        <w:br/>
        <w:br/>
        <w:t xml:space="preserve">-Land and land improvements </w:t>
        <w:br/>
        <w:br/>
        <w:t xml:space="preserve">-Buildings </w:t>
        <w:br/>
        <w:br/>
        <w:t xml:space="preserve">-Equipment, including art and library collections </w:t>
        <w:br/>
        <w:br/>
        <w:t xml:space="preserve">-Construction in progress </w:t>
        <w:br/>
        <w:br/>
        <w:t>-Other plant, property and equipment,</w:t>
        <w:br/>
      </w:r>
    </w:p>
    <w:p>
      <w:r>
        <w:t xml:space="preserve">variable F2A18 description Accumulated depreciation  The total depreciation charged as expenses as of the reporting date (in the current year and in prior years) on the capital assets of the institution. FASB Statement No. 117 and GASB Statement No. 34 require that accumulated depreciation to date be recognized. </w:t>
        <w:br/>
        <w:br/>
        <w:t>NOTE: When a capital asset is removed from the accounting records due to disposal or end of the asset's useful life, the depreciation accumulated through the years on the asset is also removed from the records.,</w:t>
        <w:br/>
      </w:r>
    </w:p>
    <w:p>
      <w:r>
        <w:t>variable F2A19 description  Property, plant, and equipment, net of accumulated depreciation - Includes end-of-year market value for categories such as land, buildings, improvements other than buildings, equipment, and library books, combined and net of accumulated depreciation (FARM para. 407).,</w:t>
        <w:br/>
      </w:r>
    </w:p>
    <w:p>
      <w:r>
        <w:t>variable F2A20 description Intangible assets, net of accumulated amortization -  Assets consisting of certain nonmaterial rights and benefits of an institution, such as patents, copyrights, trademarks and goodwill. The amount reported should be reduced by total accumulated amortization.,</w:t>
        <w:br/>
      </w:r>
    </w:p>
    <w:p>
      <w:r>
        <w:t>variable F2D012 description Tuition and fees - Unrestricted are revenues from tuition and fees that are not subject to limitations by a donor-imposed restriction.,</w:t>
        <w:br/>
      </w:r>
    </w:p>
    <w:p>
      <w:r>
        <w:t>variable F2D013 description Tuition and fees - Temporarily restricted are revenues from tuition and fees that are subject to limitation by donor specification as to use or the time when use may occur (such as a later period of time or after specified events have occurred).,</w:t>
        <w:br/>
      </w:r>
    </w:p>
    <w:p>
      <w:r>
        <w:t>variable F2D014 description Tuition and fees - Permanently restricted are revenues from tuition and fees that must be maintained in perpetuity due to a donor-imposed restriction.,</w:t>
        <w:br/>
      </w:r>
    </w:p>
    <w:p>
      <w:r>
        <w:t>variable F2D022 description Federal appropriations - Unrestricted are revenues from Federal appropriations that are not subject to limitations by a donor-imposed restriction.,</w:t>
        <w:br/>
      </w:r>
    </w:p>
    <w:p>
      <w:r>
        <w:t>variable F2D023 description Federal appropriations - Temporarily restricted are revenues from Federal appropriations that are subject to limitation by donor specification as to use or the time when use may occur (such as a later period of time or after specified events have occurred).,</w:t>
        <w:br/>
      </w:r>
    </w:p>
    <w:p>
      <w:r>
        <w:t>variable F2D024 description Federal appropriations - Permanently restricted are revenues from Federal appropriations that must be maintained in perpetuity due to a donor-imposed restriction.,</w:t>
        <w:br/>
      </w:r>
    </w:p>
    <w:p>
      <w:r>
        <w:t>variable F2D032 description State approprations - Unrestricted are revenues from state appropriations that are not subject to limitations by a donor-imposed restriction.,</w:t>
        <w:br/>
      </w:r>
    </w:p>
    <w:p>
      <w:r>
        <w:t>variable F2D033 description State appropriations - Temporarily restricted are revenues from state approprations that are subject to limitation by donor specification as to use or the time when use may occur (such as a later period of time or after specified events have occurred).,</w:t>
        <w:br/>
      </w:r>
    </w:p>
    <w:p>
      <w:r>
        <w:t>variable F2D034 description State appropriations - Permanently restricted are revenues from state appropriations that must be maintained in perpetuity due to a donor-imposed restriction.,</w:t>
        <w:br/>
      </w:r>
    </w:p>
    <w:p>
      <w:r>
        <w:t>variable F2D042 description Local approprations - Unrestricted are revenues from local appropriations that are not subject to limitations by a donor-imposed restriction.,</w:t>
        <w:br/>
      </w:r>
    </w:p>
    <w:p>
      <w:r>
        <w:t>variable F2D043 description Local appropriations -  Temporarily restricted are revenues from local appropriations that are subject to limitation by donor specification as to use or the time when use may occur (such as a later period of time or after specified events have occurred).,</w:t>
        <w:br/>
      </w:r>
    </w:p>
    <w:p>
      <w:r>
        <w:t>variable F2D044 description Local appropriations - Permanently restricted are revenues from local appropriations that must be maintained in perpetuity due to a donor-imposed restriction.,</w:t>
        <w:br/>
      </w:r>
    </w:p>
    <w:p>
      <w:r>
        <w:t>variable F2D052 description Federal grants and contracts - Unrestricted are revenues from Federal grants and contracts that are not subject to limitations by a donor-imposed restriction.,</w:t>
        <w:br/>
      </w:r>
    </w:p>
    <w:p>
      <w:r>
        <w:t>variable F2D053 description Federal grants and contracts  - Temporarily restricted are revenues from Federal grants and contracts that are subject to limitation by donor specification as to use or the time when use may occur (such as a later period of time or after specified events have occurred).,</w:t>
        <w:br/>
      </w:r>
    </w:p>
    <w:p>
      <w:r>
        <w:t>variable F2D054 description Federal grants and contracts - Pemanently restricted are revenues from federal grants and contracts that must be maintained in perpetuity due to a donor-imposed restriction.,</w:t>
        <w:br/>
      </w:r>
    </w:p>
    <w:p>
      <w:r>
        <w:t>variable F2D062 description State grants and contracts - Unrestricted are revenues from State grants and contracts that are not subject to limitations by a donor-imposed restriction.,</w:t>
        <w:br/>
      </w:r>
    </w:p>
    <w:p>
      <w:r>
        <w:t>variable F2D063 description State grants and contracts - Temporarily restricted are revenues from state grants and contracts that are subject to limitation by donor specification as to use or the time when use may occur (such as a later period of time or after specified events have occurred).,</w:t>
        <w:br/>
      </w:r>
    </w:p>
    <w:p>
      <w:r>
        <w:t>variable F2D064 description State grants and contracts - Permanently restricted are revenues from state grants and contracts that must be maintained in perpetuity due to a donor-imposed restriction.,</w:t>
        <w:br/>
      </w:r>
    </w:p>
    <w:p>
      <w:r>
        <w:t>variable F2D072 description Local grants and contracts - Unrestricted are revenues from local grants and contracts that are not subject to limitations by a donor-imposed restriction.,</w:t>
        <w:br/>
      </w:r>
    </w:p>
    <w:p>
      <w:r>
        <w:t>variable F2D073 description Local grants and contracts - Temporarily restricted are revenues from local grants and contracts that are subject to limitation by donor specification as to use or the time when use may occur (such as a later period of time or after specified events have occurred).,</w:t>
        <w:br/>
      </w:r>
    </w:p>
    <w:p>
      <w:r>
        <w:t>variable F2D074 description Local grants and contracts - Permanently restricted are revenues from local grants and contracts that must be maintained in perpetuity due to a donor-imposed restriction.,</w:t>
        <w:br/>
      </w:r>
    </w:p>
    <w:p>
      <w:r>
        <w:t>variable F2D082 description Private gifts, grants and contracts - Unrestricted are revenues from Private gifts, grants and contracts that are not subject to limitations by a donor-imposed restriction.,</w:t>
        <w:br/>
      </w:r>
    </w:p>
    <w:p>
      <w:r>
        <w:t>variable F2D082A description Private gifts - Unrestricted are revenues from private gifts that are not subject to limitations by a donor-imposed restriction.,</w:t>
        <w:br/>
      </w:r>
    </w:p>
    <w:p>
      <w:r>
        <w:t>variable F2D082B description Private grants and contracts - Unrestricted are revenues from private grants and contracts that are not subject to limitations by a donor-imposed restriction.,</w:t>
        <w:br/>
      </w:r>
    </w:p>
    <w:p>
      <w:r>
        <w:t>variable F2D083 description Private gifts, grants and contracts - Temporarily restricted are revenues from private gifts, grants and contracts that are subject to limitation by donor specification as to use or the time when use may occur (such as a later period of time or after specified events have occurred).,</w:t>
        <w:br/>
      </w:r>
    </w:p>
    <w:p>
      <w:r>
        <w:t>variable F2D083A description Private gifts - Temporarily restricted are revenues from private gifts that are subject to limitation by donor specification as to use or the time when use may occur (such as a later period of time or after specified events have occurred).,</w:t>
        <w:br/>
      </w:r>
    </w:p>
    <w:p>
      <w:r>
        <w:t>variable F2D083B description Private grants and contracts - Temporarily restricted are revenues from private grants and contracts that are subject to limitation by donor specification as to use or the time when use may occur (such as a later period of time or after specified events have occurred).,</w:t>
        <w:br/>
      </w:r>
    </w:p>
    <w:p>
      <w:r>
        <w:t>variable F2D084 description Private gifts, grants, and contracts - Permanently restricted are revenues from private gifts, grants and contracts that must be maintained in perpetuity due to a donor-imposed restriction.,</w:t>
        <w:br/>
      </w:r>
    </w:p>
    <w:p>
      <w:r>
        <w:t>variable F2D084A description Private gifts - Permanentlly restricted are revenues from private gifts that must be maintained in perpetuity due to a donor-imposed restriction.,</w:t>
        <w:br/>
      </w:r>
    </w:p>
    <w:p>
      <w:r>
        <w:t>variable F2D084B description Private grants, and contracts - Permanently restricted are revenues from private grants and contracts that must be maintained in perpetuity due to a donor-imposed restriction.,</w:t>
        <w:br/>
      </w:r>
    </w:p>
    <w:p>
      <w:r>
        <w:t>variable F2D08A description Private gifts (Revenues)  are revenues from private (non-governmental) entities including revenues received from gift or contribution nonexchange transactions (including contributed services) except those from affiliated entities. Includes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r>
    </w:p>
    <w:p>
      <w:r>
        <w:t>variable F2D08B description Private grants and contracts are revenues from private (non-governmental) entities that are for specific research projects, other types of programs, or for general institutional operations (if not government appropriations). Examples are research projects, training programs, and similar activities for which amounts are received or expenses are reimbursable under the terms of a grant or contract, including amounts to cover both direct and indirect expenses Private grants and contracts (Revenues)  Revenues from private (non-governmental) entities that are for specific research projects, other types of programs, or for general institutional operations (if not government appropriations). Examples are research projects, training programs, and similar activities for which amounts are received or expenses are reimbursable under the terms of a grant or contract, including amounts to cover both direct and indirect expenses,</w:t>
        <w:br/>
      </w:r>
    </w:p>
    <w:p>
      <w:r>
        <w:t>variable F2D092 description Contributions from affiliated entities - Unrestricted are contributions from affiliated entities that are not subject to limitations by a donor-imposed restriction.,</w:t>
        <w:br/>
      </w:r>
    </w:p>
    <w:p>
      <w:r>
        <w:t>variable F2D093 description Contributions from affiliated entities - Temporarily restricted are contributions from affiliated entities that are subject to limitation by donor specification as to use or the time when use may occur (such as a later period of time or after specified events have occurred).,</w:t>
        <w:br/>
      </w:r>
    </w:p>
    <w:p>
      <w:r>
        <w:t>variable F2D094 description Contributions from affiliated entities - Permanently restricted are contributions from affiliated entities that must be maintained in perpetuity due to a donor-imposed restriction.,</w:t>
        <w:br/>
      </w:r>
    </w:p>
    <w:p>
      <w:r>
        <w:t>variable F2D102 description Investment return - Unrestricted are revenues from Investment return that are not subject to limitations by a donor-imposed restriction.,</w:t>
        <w:br/>
      </w:r>
    </w:p>
    <w:p>
      <w:r>
        <w:t>variable F2D103 description Investment return - Temporarily restricted  are revenues from investment return that are subject to limitation by donor specification as to use or the time when use may occur (such as a later period of time or after specified events have occurred).,</w:t>
        <w:br/>
      </w:r>
    </w:p>
    <w:p>
      <w:r>
        <w:t>variable F2D104 description Investment return - Permanently restricted are revenues from investment return that must be maintained in perpetuity due to a donor-imposed restriction.,</w:t>
        <w:br/>
      </w:r>
    </w:p>
    <w:p>
      <w:r>
        <w:t>variable F2D112 description Sales and services of educational activities - Unrestricted are revenues from sales and services of educational activities that are not subject to limitations by a donor-imposed restriction.,</w:t>
        <w:br/>
      </w:r>
    </w:p>
    <w:p>
      <w:r>
        <w:t>variable F2D122 description Sales and services of auxiliary enterprises - Unrestricted are revenues from sales and services of auxiliary enterprises that are not subject to limitations by a donor-imposed restriction.,</w:t>
        <w:br/>
      </w:r>
    </w:p>
    <w:p>
      <w:r>
        <w:t>variable F2D132 description Hospital revenue - Unrestricted are Hospital revenues that are not subject to limitations by a donor-imposed restriction.,</w:t>
        <w:br/>
      </w:r>
    </w:p>
    <w:p>
      <w:r>
        <w:t>variable F2D142 description Independent operatations revenue - Unrestricted are revenues from independent operations that are not subject to limitations by a donor-imposed restriction.,</w:t>
        <w:br/>
      </w:r>
    </w:p>
    <w:p>
      <w:r>
        <w:t>variable F2D143 description Independent operations revenue - Temporarily restricted are revenues from independent operations that are subject to limitation by donor specification as to use or the time when use may occur (such as a later period of time or after specified events have occurred).,</w:t>
        <w:br/>
      </w:r>
    </w:p>
    <w:p>
      <w:r>
        <w:t>variable F2D144 description Independent operations revenue - Permanently restricted are revenues from independent operations that must be maintained in perpetuity due to a donor-imposed restriction.,</w:t>
        <w:br/>
      </w:r>
    </w:p>
    <w:p>
      <w:r>
        <w:t>variable F2D152 description Other revenue - Unrestricted are revenues from other sources that are not subject to limitations by a donor-imposed restriction.,</w:t>
        <w:br/>
      </w:r>
    </w:p>
    <w:p>
      <w:r>
        <w:t>variable F2D153 description Other revenue - Temporarily restricted are revenues from other sources that are subject to limitation by donor specification as to use or the time when use may occur (such as a later period of time or after specified events have occurred).,</w:t>
        <w:br/>
      </w:r>
    </w:p>
    <w:p>
      <w:r>
        <w:t>variable F2D154 description Other revenue - Permanently restricted are revenues from other sources that must be maintained in perpetuity due to a donor-imposed restriction.,</w:t>
        <w:br/>
      </w:r>
    </w:p>
    <w:p>
      <w:r>
        <w:t>variable F2D162 description Total revenues and investment return - Unrestricted are all revenues that are not subject to limitations by a donor-imposed restriction.,</w:t>
        <w:br/>
      </w:r>
    </w:p>
    <w:p>
      <w:r>
        <w:t>variable F2D163 description Total revenues and investment return - Temporarily restricted are all revenues that are subject to limitation by donor specification as to use or the time when use may occur (such as a later period of time or after specified events have occurred).,</w:t>
        <w:br/>
      </w:r>
    </w:p>
    <w:p>
      <w:r>
        <w:t>variable F2D164 description Total revenues and investment return - Permanently restricted are all revenues that must be maintained in perpetuity due to a donor-imposed restriction.,</w:t>
        <w:br/>
      </w:r>
    </w:p>
    <w:p>
      <w:r>
        <w:t>variable F2D17 description revenues resulting from the reclassification of temporarily restricted assets or permanently restricted assets,</w:t>
        <w:br/>
      </w:r>
    </w:p>
    <w:p>
      <w:r>
        <w:t>variable F2D172 description Net assets released from restriction - Unrestricted are revenues resulting from the reclassification of temporarily restricted assets or permanently restricted assets,</w:t>
        <w:br/>
      </w:r>
    </w:p>
    <w:p>
      <w:r>
        <w:t>variable F2D173 description Net assets released from restriction - Temporarily restricted are revenues resulting from the reclassification of temporarily restricted assets or permanently restricted assets,</w:t>
        <w:br/>
      </w:r>
    </w:p>
    <w:p>
      <w:r>
        <w:t>variable F2D174 description Net assets released from restriction - Permanently restricted,</w:t>
        <w:br/>
      </w:r>
    </w:p>
    <w:p>
      <w:r>
        <w:t>variable F2D18 description Net total revenues, after assets released from restriction - Total,</w:t>
        <w:br/>
      </w:r>
    </w:p>
    <w:p>
      <w:r>
        <w:t>variable F2D182 description Total net revenues, after assets released from restriction unrestricted is total revenue and investment return - Unrestricted minus Net assets released from restriction - Unrestricted,</w:t>
        <w:br/>
      </w:r>
    </w:p>
    <w:p>
      <w:r>
        <w:t>variable F2D183 description Total net revenues, after assets released from restriction Temporarily restricted is total revenue and investment return - Temporarily restricted minus Net assets released from restriction - Temporarily restricted,</w:t>
        <w:br/>
      </w:r>
    </w:p>
    <w:p>
      <w:r>
        <w:t>variable F2D184 description Total net revenues, after assets released from restriction Permanently restricted is total revenue and investment return - Permanently restricted minus Net assets released from restriction - Permanently restricted,</w:t>
        <w:br/>
      </w:r>
    </w:p>
    <w:p>
      <w:r>
        <w:t>variable F1CORREV description Core revenues,total dollars for public institutions using  GASB 34/35 standard are derived by adding revenues from the following sources:</w:t>
        <w:br/>
        <w:br/>
        <w:tab/>
        <w:br/>
        <w:br/>
        <w:t xml:space="preserve"> Tuition and fees revenues (F1B01)</w:t>
        <w:br/>
        <w:br/>
        <w:t xml:space="preserve"> State government appropriation revenues F1B11  </w:t>
        <w:br/>
        <w:br/>
        <w:t xml:space="preserve"> Local government appropriation revenues F1B12  </w:t>
        <w:br/>
        <w:br/>
        <w:t xml:space="preserve"> Federal operating grants and contracts (F1B02)</w:t>
        <w:br/>
        <w:br/>
        <w:t xml:space="preserve"> State operating grants and contracts (F1B03)</w:t>
        <w:br/>
        <w:br/>
        <w:t xml:space="preserve"> Local operating grants and contracts (F1B04)</w:t>
        <w:br/>
        <w:br/>
        <w:t xml:space="preserve"> Other operating sources (F1B08)</w:t>
        <w:br/>
        <w:br/>
        <w:t xml:space="preserve"> Federal appropriations (F1B10)</w:t>
        <w:br/>
        <w:br/>
        <w:t xml:space="preserve"> Federal nonoperating grants (F1B13)</w:t>
        <w:br/>
        <w:br/>
        <w:t xml:space="preserve"> State nonoperating grants (F1B14)</w:t>
        <w:br/>
        <w:br/>
        <w:t xml:space="preserve"> Local nonoperating grants (F1B15)</w:t>
        <w:br/>
        <w:br/>
        <w:t xml:space="preserve"> Gifts, including contributions from affiliated  organizations (F1B16)</w:t>
        <w:br/>
        <w:br/>
        <w:t xml:space="preserve"> Investment income (F1B17)</w:t>
        <w:br/>
        <w:br/>
        <w:t xml:space="preserve"> Other nonoperating revenues (F1B18)</w:t>
        <w:br/>
        <w:br/>
        <w:t xml:space="preserve"> Total other revenues and additions (F1B24)</w:t>
        <w:br/>
        <w:br/>
        <w:t xml:space="preserve"> Sales and services of educational activities (F1B26)</w:t>
        <w:br/>
        <w:br/>
        <w:br/>
        <w:br/>
        <w:t>For glossary definitions of the above finance terms see variables listed under the Finance survey.,</w:t>
        <w:br/>
      </w:r>
    </w:p>
    <w:p>
      <w:r>
        <w:t>variable F1TUFEPC description Tuition and fees as a percent of core revenues for public institutions using  GASB 34/35 standard is derived as follows:</w:t>
        <w:br/>
        <w:br/>
        <w:br/>
        <w:br/>
        <w:t>Tuition and fees revenues (F1B01) divided by total core revenues (F1CORREV)</w:t>
        <w:br/>
        <w:br/>
        <w:br/>
        <w:br/>
        <w:t>Tuition and fees (revenues) (F1B01) -  Revenues from all tuition and fees assessed against students (net of refunds and discounts and allowances) for educational purposes. If tuition or fees are remitted to the state as an offset to the state appropriation, the total of such tuition or fees are deducted from the total state appropriation and added to the total for tuition and fees.,</w:t>
        <w:br/>
      </w:r>
    </w:p>
    <w:p>
      <w:r>
        <w:t>variable F1STAPPC description State appropriations as a percent of core revenues for public institutions using GASB 34/35 is derived as follows:</w:t>
        <w:br/>
        <w:br/>
        <w:br/>
        <w:br/>
        <w:t>State appropriations (F1B11) divided by total core revenues (F1CORREV)</w:t>
        <w:br/>
        <w:br/>
        <w:br/>
        <w:br/>
        <w:t>State appropriations are amounts received by the institution through acts of a state legislative body, except grants and contracts and capital appropriations. Funds reported in this category are for meeting current operating expenses, not for specific projects or programs.,</w:t>
        <w:br/>
      </w:r>
    </w:p>
    <w:p>
      <w:r>
        <w:t>variable F1LCAPPC description Local appropriations as a percent of core revenues for public institutions using GASB 34/35 standards is derived as follows:</w:t>
        <w:br/>
        <w:br/>
        <w:br/>
        <w:br/>
        <w:t>Local appropriations (F1B12) divided by total core revenues (F1CORREV)</w:t>
        <w:br/>
        <w:br/>
        <w:br/>
        <w:br/>
        <w:t>Local appropriations, education district taxes, and similar support - Local appropriations are government appropriations made by a governmental entity below the state level. Education district taxes include all tax revenues assessed directly by an institution or on behalf of an institution when the institution will receive the exact amount collected. These revenues also include similar revenues that result from actions of local governments or citizens (such as through a referendum) that result in receipt by the institution of revenues based on collections of other taxes or resources (sales taxes, gambling taxes, etc.).,</w:t>
        <w:br/>
      </w:r>
    </w:p>
    <w:p>
      <w:r>
        <w:t>variable F1GVGCPC description Government grants and contracts as a percent of core revenues for public institutions using GASB 34/35 standards is derived as follows:</w:t>
        <w:br/>
        <w:br/>
        <w:br/>
        <w:br/>
        <w:t xml:space="preserve">Government grants and contracts is equal to the sum of </w:t>
        <w:br/>
        <w:br/>
        <w:br/>
        <w:br/>
        <w:t>Federal operating grants and contracts (F1B02)</w:t>
        <w:br/>
        <w:br/>
        <w:t>State operating grants and contracts (F1B03)</w:t>
        <w:br/>
        <w:br/>
        <w:t>Local operating grants and contracts (F1B04A)</w:t>
        <w:br/>
        <w:br/>
        <w:t>Federal nonoperating grants (F1B13)</w:t>
        <w:br/>
        <w:br/>
        <w:t>State nonoperating grants (F1B14)</w:t>
        <w:br/>
        <w:br/>
        <w:t>Local nonperating grants (F1B15)</w:t>
        <w:br/>
        <w:br/>
        <w:br/>
        <w:br/>
        <w:t>Government grants and contract revenues is then divided by total core revenues (F1CORREV)</w:t>
        <w:br/>
        <w:br/>
        <w:br/>
        <w:br/>
        <w:t xml:space="preserve">Government grants and contracts (revenues) - Revenues from governmental agencies that are for specific research projects, other types of programs , or for general institutional operations (if not government appropriations). Examples are research projects, training programs, student financial assistance, and similar activities for which amounts are received or expenses are reimbursable under the terms of a grant or contract, including amounts to cover both direct and indirect expenses. Includes Pell Grants and reimbursement for costs of administering federal financial aid programs. Grants and contracts should be classified to identify the governmental level - federal, state, or local - funding the grant or contract to the institution; grants and contracts from other sources are classified as nongovernmental grants and contracts. GASB institutions are required to classify in financial reports such grants and contracts as either operating or nonoperating.  </w:t>
        <w:br/>
        <w:br/>
        <w:br/>
        <w:br/>
        <w:t xml:space="preserve">Operating - GASB requires that revenues and expenses be separated between operating and nonoperating. Operating revenues and expenses result from providing goods and services. Operating transactions are incurred in the course of the operating activities of the institution </w:t>
        <w:br/>
        <w:br/>
        <w:br/>
        <w:br/>
        <w:t>Nonoperating - GASB requires that revenues and expenses be separated between operating and nonoperating. Operating revenues and expenses result from providing goods and services. Nonoperating activities are those outside the activities that are part of the operating activities of the institution. Most government appropriations are nonoperating because they are not generated by the operations of the institution. Investment income is nonoperating in most instances because institutions are not engaged in investing as an operating activity. Gifts are defined as nonoperating. Nonexchange transactions generate nonoperating revenues.,</w:t>
        <w:br/>
      </w:r>
    </w:p>
    <w:p>
      <w:r>
        <w:t>variable F1PGGCPC description Private gifts, grants, and contracts as a percent of core revenues (GASB)</w:t>
        <w:br/>
        <w:br/>
        <w:br/>
        <w:br/>
        <w:t>Private gifts, grants, and contracts is the sum of</w:t>
        <w:br/>
        <w:br/>
        <w:br/>
        <w:br/>
        <w:t>Private operating grants and contracts (F1B04B)</w:t>
        <w:br/>
        <w:br/>
        <w:t>Gifts, including contributions from affiliated organizations (F1B16)</w:t>
        <w:br/>
        <w:br/>
        <w:br/>
        <w:br/>
        <w:t>Private gifts, grants, and contracts is then divided by total core revenues (F1CORREV)</w:t>
        <w:br/>
        <w:br/>
        <w:br/>
        <w:br/>
        <w:t>Private operating grants and contracts - Revenues from nongovernmental agencies and organizations that are for specific research projects or other types of programs and that are classified as operating revenues. Examples are research projects and similar activities for which amounts are received or expenditures are reimbursable under the terms of a grant or contract.</w:t>
        <w:br/>
        <w:br/>
        <w:br/>
        <w:br/>
        <w:t>Gifts, including contributions from affiliated organizations - Revenues from private donors for which no legal consideration is provided; these would be nonexchange transactions as defined in GASB Statement No. 33 Accounting and Financial Reporting for Nonexchange Transactions. Includes all gifts or contributions to the institution except those classified as additions to permanent endowments or capital grants &amp; gifts. Includes gifts from affiliated organizations. Includes the amount of contributed services recognized by the institution. Amounts from capital grants and contracts are not included.,</w:t>
        <w:br/>
      </w:r>
    </w:p>
    <w:p>
      <w:r>
        <w:t>variable F1INVRPC description Investment return as a percent of core revenues (GASB) is derived as follows:</w:t>
        <w:br/>
        <w:br/>
        <w:br/>
        <w:br/>
        <w:t>Investment return (F1B17) is divided by total core revenues (F1CORREV)</w:t>
        <w:br/>
        <w:br/>
        <w:br/>
        <w:br/>
        <w:t>Investment income -  Revenues derived from the institution's investments, including investments of endowment funds. Such income may take the form of interest income, dividend income, rental income or royalty income and includes both realized and unrealized gains and losses,</w:t>
        <w:br/>
      </w:r>
    </w:p>
    <w:p>
      <w:r>
        <w:t>variable F1OTRVPC description Other core revenues as a percent of total core revenues for public institutions using GASB 34/35 standard is derived as follows:</w:t>
        <w:br/>
        <w:br/>
        <w:br/>
        <w:br/>
        <w:t>Other core revenues is equal to the sum of:</w:t>
        <w:br/>
        <w:br/>
        <w:br/>
        <w:br/>
        <w:t>Other operating sources (F1B08)</w:t>
        <w:br/>
        <w:br/>
        <w:t>Federal appropriations (F1B10)</w:t>
        <w:br/>
        <w:br/>
        <w:t>Other nonoperating revenues (F1B18)</w:t>
        <w:br/>
        <w:br/>
        <w:t>Total other revenues and additions (F1B24)</w:t>
        <w:br/>
        <w:br/>
        <w:br/>
        <w:br/>
        <w:t>Other core revenues is then divided by total core revenues (F1CORREV)</w:t>
        <w:br/>
        <w:br/>
        <w:br/>
        <w:br/>
        <w:t>For glossary definitions of the above finance terms see variables listed under the Finance survey.,</w:t>
        <w:br/>
      </w:r>
    </w:p>
    <w:p>
      <w:r>
        <w:t>variable F1TUFEFT description Revenues from tuition and fees per FTE enrollment for public institutions using  GASB 34/35 standard is derived as follows:</w:t>
        <w:br/>
        <w:br/>
        <w:br/>
        <w:br/>
        <w:t>Tuition and fees revenues (F1B01) divided by 12-month FTE enrollment (FTE12MN)</w:t>
        <w:br/>
        <w:br/>
        <w:br/>
        <w:br/>
        <w:t>Tuition and fees (revenues) (F1B01) -  Revenues from all tuition and fees assessed against students (net of refunds and discounts and allowances) for educational purposes. If tuition or fees are remitted to the state as an offset to the state appropriation, the total of such tuition or fees are deducted from the total state appropriation and added to the total for tuition and fees.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F1STAPFT description Revenues from State appropriations per FTE enrollment for public institutions using GASB 34/35 is derived as follows:</w:t>
        <w:br/>
        <w:br/>
        <w:br/>
        <w:br/>
        <w:t>State appropriations (F1B11) divided by 12-month FTE enrollment (FTE12MN)</w:t>
        <w:br/>
        <w:br/>
        <w:br/>
        <w:br/>
        <w:t>State appropriations are amounts received by the institution through acts of a state legislative body, except grants and contracts and capital appropriations. Funds reported in this category are for meeting current operating expenses, not for specific projects or programs.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F1LCAPFT description Revenues from local appropriations per FTE enrollment for public institutions using GASB 34/35 is derived as follows:</w:t>
        <w:br/>
        <w:br/>
        <w:br/>
        <w:br/>
        <w:t>Local appropriations (F1B12) divided by 12-month FTE enrollment (FTE12MN)</w:t>
        <w:br/>
        <w:br/>
        <w:br/>
        <w:br/>
        <w:t>Local appropriations, education district taxes, and similar support - Local appropriations are government appropriations made by a governmental entity below the state level. Education district taxes include all tax revenues assessed directly by an institution or on behalf of an institution when the institution will receive the exact amount collected. These revenues also include similar revenues that result from actions of local governments or citizens (such as through a referendum) that result in receipt by the institution of revenues based on collections of other taxes or resources (sales taxes, gambling taxes, etc.).</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F1GVGCFT description Revenues from government grants and contracts per FTE enrollment for public institutions using GASB 34/35 is derived as follows:</w:t>
        <w:br/>
        <w:br/>
        <w:br/>
        <w:br/>
        <w:t xml:space="preserve">Government grants and contracts is equal to the sum of </w:t>
        <w:br/>
        <w:br/>
        <w:br/>
        <w:br/>
        <w:t>Federal operating grants and contracts (F1B02)</w:t>
        <w:br/>
        <w:br/>
        <w:t>State operating grants and contracts (F1B03)</w:t>
        <w:br/>
        <w:br/>
        <w:t>Local operating grants and contracts (F1B04A)</w:t>
        <w:br/>
        <w:br/>
        <w:t>Federal nonoperating grants (F1B13)</w:t>
        <w:br/>
        <w:br/>
        <w:t>State nonoperating grants (F1B14)</w:t>
        <w:br/>
        <w:br/>
        <w:t>Local nonperating grants (F1B15)</w:t>
        <w:br/>
        <w:br/>
        <w:br/>
        <w:br/>
        <w:t>Government grants and contract revenues is then divided by 12-month FTE enrollment (FTE12MN)</w:t>
        <w:br/>
        <w:br/>
        <w:br/>
        <w:br/>
        <w:t xml:space="preserve">Government grants and contracts (revenues) - Revenues from governmental agencies that are for specific research projects, other types of programs , or for general institutional operations (if not government appropriations). Examples are research projects, training programs, student financial assistance, and similar activities for which amounts are received or expenses are reimbursable under the terms of a grant or contract, including amounts to cover both direct and indirect expenses. Includes Pell Grants and reimbursement for costs of administering federal financial aid programs. Grants and contracts should be classified to identify the governmental level - federal, state, or local - funding the grant or contract to the institution; grants and contracts from other sources are classified as nongovernmental grants and contracts. GASB institutions are required to classify in financial reports such grants and contracts as either operating or nonoperating.  </w:t>
        <w:br/>
        <w:br/>
        <w:br/>
        <w:br/>
        <w:t xml:space="preserve">Operating - GASB requires that revenues and expenses be separated between operating and nonoperating. Operating revenues and expenses result from providing goods and services. Operating transactions are incurred in the course of the operating activities of the institution </w:t>
        <w:br/>
        <w:br/>
        <w:br/>
        <w:br/>
        <w:t>Nonoperating - GASB requires that revenues and expenses be separated between operating and nonoperating. Operating revenues and expenses result from providing goods and services. Nonoperating activities are those outside the activities that are part of the operating activities of the institution. Most government appropriations are nonoperating because they are not generated by the operations of the institution. Investment income is nonoperating in most instances because institutions are not engaged in investing as an operating activity. Gifts are defined as nonoperating. Nonexchange transactions generate nonoperating revenues.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F1PGGCFT description Revenues from private gifts, grants, and contracts per FTE (GASB) is derived as follows:</w:t>
        <w:br/>
        <w:br/>
        <w:br/>
        <w:br/>
        <w:t>Private gifts, grants, and contracts is the sum of</w:t>
        <w:br/>
        <w:br/>
        <w:br/>
        <w:br/>
        <w:t>Private operating grants and contracts (F1B04B)</w:t>
        <w:br/>
        <w:br/>
        <w:t>Gifts, including contributions from affiliated organizations (F1B16)</w:t>
        <w:br/>
        <w:br/>
        <w:br/>
        <w:br/>
        <w:t>Private gifts, grants, and contracts is then divided by 12-month FTE enrollment (FTE12MN)</w:t>
        <w:br/>
        <w:br/>
        <w:br/>
        <w:br/>
        <w:t>Private operating grants and contracts - Revenues from nongovernmental agencies and organizations that are for specific research projects or other types of programs and that are classified as operating revenues. Examples are research projects and similar activities for which amounts are received or expenditures are reimbursable under the terms of a grant or contract.</w:t>
        <w:br/>
        <w:br/>
        <w:br/>
        <w:br/>
        <w:t>Gifts, including contributions from affiliated organizations - Revenues from private donors for which no legal consideration is provided; these would be nonexchange transactions as defined in GASB Statement No. 33 Accounting and Financial Reporting for Nonexchange Transactions. Includes all gifts or contributions to the institution except those classified as additions to permanent endowments or capital grants &amp; gifts. Includes gifts from affiliated organizations. Includes the amount of contributed services recognized by the institution. Amounts from capital grants and contracts are not included.,</w:t>
        <w:br/>
      </w:r>
    </w:p>
    <w:p>
      <w:r>
        <w:t>variable F1INVRFT description Revenues from investment return per FTE (GASB) is derived as follows:</w:t>
        <w:br/>
        <w:br/>
        <w:br/>
        <w:br/>
        <w:t>Investment return (F1B17) is divided by 12-month FTE enrollment (FTE12MN)</w:t>
        <w:br/>
        <w:br/>
        <w:br/>
        <w:br/>
        <w:t>Investment income -  Revenues derived from the institution's investments, including investments of endowment funds. Such income may take the form of interest income, dividend income, rental income or royalty income and includes both realized and unrealized gains and losses,</w:t>
        <w:br/>
      </w:r>
    </w:p>
    <w:p>
      <w:r>
        <w:t>variable F1OTRVFT description Revenues from other core revenue sources per FTE enrollment for public institutions using GASB 34/35 is derived as follows:</w:t>
        <w:br/>
        <w:br/>
        <w:br/>
        <w:br/>
        <w:t>Other core revenues is equal to the sum of:</w:t>
        <w:br/>
        <w:br/>
        <w:br/>
        <w:br/>
        <w:t>Other operating sources (F1B08)</w:t>
        <w:br/>
        <w:br/>
        <w:t>Federal appropriations (F1B10)</w:t>
        <w:br/>
        <w:br/>
        <w:t>Other nonoperating revenues (F1B18)</w:t>
        <w:br/>
        <w:br/>
        <w:t>Total other revenues and additions (F1B24)</w:t>
        <w:br/>
        <w:br/>
        <w:br/>
        <w:br/>
        <w:t>Other core revenues is then divided by 12-month FTE enrollment (FTE12MN)</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br/>
        <w:t>For glossary definitions of the above finance terms see variables listed under the Finance survey.,</w:t>
        <w:br/>
      </w:r>
    </w:p>
    <w:p>
      <w:r>
        <w:t>variable F1COREXP description Core expenses,total dollars for public institutions using  GASB 34/35 standard are derived by adding expenses for the following functions:</w:t>
        <w:br/>
        <w:br/>
        <w:br/>
        <w:br/>
        <w:t xml:space="preserve"> Instruction (F1C011)</w:t>
        <w:br/>
        <w:br/>
        <w:t xml:space="preserve"> Research (F1C021)</w:t>
        <w:br/>
        <w:br/>
        <w:t xml:space="preserve"> Public service (F1C031)</w:t>
        <w:br/>
        <w:br/>
        <w:t xml:space="preserve"> Academic support (F1C051) </w:t>
        <w:br/>
        <w:br/>
        <w:t xml:space="preserve"> Student services (F1C061)</w:t>
        <w:br/>
        <w:br/>
        <w:t xml:space="preserve"> Institutional support (F1C071)</w:t>
        <w:br/>
        <w:br/>
        <w:t xml:space="preserve"> Scholarships and fellowships expenses (F1C101) </w:t>
        <w:br/>
        <w:br/>
        <w:t xml:space="preserve"> Other expenses and deductions (F1C141)</w:t>
        <w:br/>
        <w:br/>
        <w:t xml:space="preserve"> </w:t>
        <w:br/>
        <w:br/>
        <w:t xml:space="preserve"> </w:t>
        <w:br/>
        <w:br/>
        <w:t>For glossary definitions of the above finance terms see variables listed under the Finance survey.,</w:t>
        <w:br/>
      </w:r>
    </w:p>
    <w:p>
      <w:r>
        <w:t>variable F1INSTPC description Instruction expenses as a percent of total core expenses for public institutions using GASB 34/35 standards is derived as follows:</w:t>
        <w:br/>
        <w:br/>
        <w:br/>
        <w:br/>
        <w:t>Instruction expenses (F1C011) divided by total core expenses (F1COREXP)</w:t>
        <w:br/>
        <w:br/>
        <w:br/>
        <w:br/>
        <w:t>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r>
    </w:p>
    <w:p>
      <w:r>
        <w:t>variable F1RSRCPC description Research expenses as a percent of total core expenses for public institutions using GASB 34/35 standards is derived as follows:</w:t>
        <w:br/>
        <w:br/>
        <w:br/>
        <w:br/>
        <w:t>Research expenses (F1C021) divided by total core expenses (F1COREXP)</w:t>
        <w:br/>
        <w:br/>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FASB institutions include actual or allocated costs for operation &amp; maintenance of plant, interest, and depreciation. GASB institutions do not include operation &amp; maintenance of plant or interest but may, as an option, distribute depreciation expense.,</w:t>
        <w:br/>
      </w:r>
    </w:p>
    <w:p>
      <w:r>
        <w:t>variable F1PBSVPC description Public service expenses as a percent of total core expenses  for public  institutions using GASB 34/35 standards is derived as follows:</w:t>
        <w:br/>
        <w:br/>
        <w:br/>
        <w:br/>
        <w:t>Public service expenses (F1C031) divided by total core expenses (F1COREXP)</w:t>
        <w:br/>
        <w:br/>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r>
    </w:p>
    <w:p>
      <w:r>
        <w:t>variable F1ACSPPC description Academic support expenses as a percent of total core expenses for public institutions using GASB 34/35 standards is derived as follows:</w:t>
        <w:br/>
        <w:br/>
        <w:br/>
        <w:br/>
        <w:t>Academic support (F1C051) expenses divided by 12-month FTE enrollment (F1COREXP)</w:t>
        <w:br/>
        <w:br/>
        <w:t xml:space="preserve"> </w:t>
        <w:br/>
        <w:br/>
        <w:t>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FASB standards this includes actual or allocated costs for operation and maintenance of plant, interest, and depreciation. Under GASB standards this does not include operation and maintenance of plant or interest but may include depreciation expense.,</w:t>
        <w:br/>
      </w:r>
    </w:p>
    <w:p>
      <w:r>
        <w:t>variable F1STSVPC description Student services expenses as a percent of total core expenses for public institutions using GASB 34/35 standards is derived as follows:</w:t>
        <w:br/>
        <w:br/>
        <w:br/>
        <w:br/>
        <w:t>Student service expenses (F1C061) divided by total core expenses (F1COREXP)</w:t>
        <w:br/>
        <w:br/>
        <w:br/>
        <w:br/>
        <w:t xml:space="preserve">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FASB institutions include actual or allocated costs for operation and maintenance of plant, interest, and depreciation. GASB institutions do not include operation and maintenance of plant or interest but may, as an option, distribute depreciation expense.  </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F1INSUPC description Institutional support expenses as a percent of total core expenses for public institutions using GASB 34/35 standards is derived as follows:</w:t>
        <w:br/>
        <w:br/>
        <w:br/>
        <w:br/>
        <w:t>Institutional support expenses (F1C071) divided by total core expenses (F1COREXP)</w:t>
        <w:br/>
        <w:br/>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FASB institutions include actual or allocated costs for operation and maintenance of plant, interest and depreciation. GASB institutions do not include operation and maintenance of plant or interest, but may, as an option, distribute depreciation expense.,</w:t>
        <w:br/>
      </w:r>
    </w:p>
    <w:p>
      <w:r>
        <w:t>variable F1OTEXPC description All other core expenses as a percent of total core expenses for public institutions using GASB 34/35 standards is derived as follows:</w:t>
        <w:br/>
        <w:br/>
        <w:br/>
        <w:br/>
        <w:t>Other core expenses is equal to the sum of expenses for the following functions:</w:t>
        <w:br/>
        <w:br/>
        <w:t xml:space="preserve"> </w:t>
        <w:br/>
        <w:br/>
        <w:t xml:space="preserve">Scholarships and fellowships expenses (F1C101) </w:t>
        <w:br/>
        <w:br/>
        <w:t>Other expenses and deductions (F1C141)</w:t>
        <w:br/>
        <w:br/>
        <w:br/>
        <w:br/>
        <w:t>Other core expenses is then divided by total core expenses (F1COREXP)</w:t>
        <w:br/>
        <w:br/>
        <w:br/>
        <w:br/>
        <w:t>For glossary definitions of the above finance terms see variables listed under the Finance survey.,</w:t>
        <w:br/>
      </w:r>
    </w:p>
    <w:p>
      <w:r>
        <w:t>variable F1INSTFT description Instruction expenses per FTE enrollment for public institutions using GASB 34/35 standards is derived as follows:</w:t>
        <w:br/>
        <w:br/>
        <w:br/>
        <w:br/>
        <w:t>Instruction expenses (F1C011) divided by 12-month FTE enrollment (FTE12MN)</w:t>
        <w:br/>
        <w:br/>
        <w:br/>
        <w:br/>
        <w:t xml:space="preserve">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 </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F1RSRCFT description Research expenses per FTE enrollment for public institutions using GASB 34/35 standards is derived as follows:</w:t>
        <w:br/>
        <w:br/>
        <w:br/>
        <w:br/>
        <w:t>Research expenses (F1C021) divided by 12-month FTE enrollment (FTE12MN)</w:t>
        <w:br/>
        <w:br/>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FASB institutions include actual or allocated costs for operation &amp; maintenance of plant, interest, and depreciation. GASB institutions do not include operation &amp; maintenance of plant or interest but may, as an option, distribute depreciation expense.</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r>
    </w:p>
    <w:p>
      <w:r>
        <w:t>variable F1PBSVFT description Public service expenses per FTE enrollment for public institutions using GASB 34/35 standards is derived as follows:</w:t>
        <w:br/>
        <w:br/>
        <w:br/>
        <w:br/>
        <w:t>Public service expenses (F1C031) divided by 12-month FTE enrollment (FTE12MN)</w:t>
        <w:br/>
        <w:br/>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F1ACSPFT description Academic support expenses per FTE enrollment for public institutions using GASB 34/35 standards is derived as follows:</w:t>
        <w:br/>
        <w:br/>
        <w:br/>
        <w:br/>
        <w:t>Academic support (F1C051) expenses divided by 12-month FTE enrollment (FTE12MN)</w:t>
        <w:br/>
        <w:br/>
        <w:t xml:space="preserve"> </w:t>
        <w:br/>
        <w:br/>
        <w:t xml:space="preserve">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FASB standards this includes actual or allocated costs for operation and maintenance of plant, interest, and depreciation. Under GASB standards this does not include operation and maintenance of plant or interest but may include depreciation expense. </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F1STSVFT description Student services expenses per FTE enrollment for public institutions using GASB 34/35 standards is derived as follows:</w:t>
        <w:br/>
        <w:br/>
        <w:br/>
        <w:br/>
        <w:t>Student service expenses (F1C061) divided by 12-month FTE enrollment (FTE12MN)</w:t>
        <w:br/>
        <w:br/>
        <w:br/>
        <w:br/>
        <w:t xml:space="preserve">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FASB institutions include actual or allocated costs for operation and maintenance of plant, interest, and depreciation. GASB institutions do not include operation and maintenance of plant or interest but may, as an option, distribute depreciation expense.  </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F1INSUFT description Institutional support expenses per FTE enrollment for public institutions using GASB 34/35 standards is derived as follows:</w:t>
        <w:br/>
        <w:br/>
        <w:br/>
        <w:br/>
        <w:t xml:space="preserve">Institutional support expenses (F1C071) divided by 12-month FTE enrollment (FTE12MN) </w:t>
        <w:br/>
        <w:br/>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FASB institutions include actual or allocated costs for operation and maintenance of plant, interest and depreciation. GASB institutions do not include operation and maintenance of plant or interest, but may, as an option, distribute depreciation expense.</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F1OTEXFT description All other core expenses per FTE enrollment for public institutions using GASB 34/35 standards is derived as follows:</w:t>
        <w:br/>
        <w:br/>
        <w:br/>
        <w:br/>
        <w:t>Other core expenses is equal to the sum of expenses for the following functions:</w:t>
        <w:br/>
        <w:br/>
        <w:t xml:space="preserve"> </w:t>
        <w:br/>
        <w:br/>
        <w:t xml:space="preserve">Scholarships and fellowships expenses (F1C101) </w:t>
        <w:br/>
        <w:br/>
        <w:t>Other expenses and deductions (F1C141)</w:t>
        <w:br/>
        <w:br/>
        <w:br/>
        <w:br/>
        <w:t>Other core expenses is then divided by 12-month FTE enrollment (FTE12MN)</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br/>
        <w:t>For glossary definitions of the above finance terms see variables listed under the Finance survey.,</w:t>
        <w:br/>
      </w:r>
    </w:p>
    <w:p>
      <w:r>
        <w:t>variable F1SAFBPC description Salaries, wages, and benefit expenses as a percent of total expenses for public institutions using GASB 34/35 standards is derived as follows:</w:t>
        <w:br/>
        <w:br/>
        <w:br/>
        <w:br/>
        <w:t>Total Salaries and wage expenses (F1C192) plus employee fringe benefit expenses for institutional support (F1C193) divided by total expenses  (F1C191).</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Employee Fringe Benefits include all employee fringe benefits such as retirement plans, social security taxes, medical/dental plans, guaranteed disability income protection plans, tuition plans, housing plans, unemployment compensation plans, group life insurance plans, worker’s compensation plans, other in-kind benefits with cash options, and all other costs of employee benefits.</w:t>
        <w:br/>
        <w:br/>
        <w:br/>
        <w:br/>
        <w:t>Total expenses include expenses from salaries, wages, employee fringe benefits, depreciation and other expenses.,</w:t>
        <w:br/>
      </w:r>
    </w:p>
    <w:p>
      <w:r>
        <w:t>variable F1SALRPC description Salaries and wage expenses as a percent of total expenses for public institutions using GASB 34/35 standards is derived as follows:</w:t>
        <w:br/>
        <w:br/>
        <w:br/>
        <w:br/>
        <w:t>Total Salaries and wage expenses (F1C192) divided by total expenses  (F1C191).</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Employee Fringe Benefits include all employee fringe benefits such as retirement plans, social security taxes, medical/dental plans, guaranteed disability income protection plans, tuition plans, housing plans, unemployment compensation plans, group life insurance plans, worker’s compensation plans, other in-kind benefits with cash options, and all other costs of employee benefits.</w:t>
        <w:br/>
        <w:br/>
        <w:br/>
        <w:br/>
        <w:t>Total expenses include expenses from salaries, wages, employee fringe benefits, depreciation and other expenses.,</w:t>
        <w:br/>
      </w:r>
    </w:p>
    <w:p>
      <w:r>
        <w:t>variable F1ENDMFT description Endowment assets (year end) per FTE enrollment for public institutions using GASB 34/35 standards is derived as follows:</w:t>
        <w:br/>
        <w:br/>
        <w:br/>
        <w:br/>
        <w:t xml:space="preserve">Endowment assets (year end) (F1H02) divided by 12-month FTE enrollment (FTE12MN) </w:t>
        <w:br/>
        <w:br/>
        <w:br/>
        <w:br/>
        <w:t>Endowment assets are gross investments of endowment funds, term endowment funds, and funds functioning as endowment for the institution and any of its foundations and other affiliated organizations. Endowment funds are funds whose principal is nonexpendable (true endowment) and that are intended to be invested to provide earnings for institutional use. Term endowment funds are funds which the donor has stipulated that the principal may be expended after a stated period or on the occurrence of a certain event. Funds functioning as endowment (quasi-endowment funds) are established by the governing board to function like an endowment fund but which may be totally expended at any time at the discretion of the governing board. These funds represent nonmandatory transfers from the current fund rather than a direct addition to the endowment fund, as occurs for the true endowment categories.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F1EQUITR description Equity ratio for public institutions using GASB 34/35 standards is derived as follows:</w:t>
        <w:br/>
        <w:br/>
        <w:br/>
        <w:br/>
        <w:t>Total net assets (F1A18) divided by total assets (F1A06)</w:t>
        <w:br/>
        <w:br/>
        <w:br/>
        <w:br/>
        <w:t xml:space="preserve">Net assets are the excess of assets over liabilities or the residual interest in the institution's assets remaining after liabilities are deducted. The change in net assets results from revenues, gains, expenses, and losses. FASB institutions classify net assets into three categories: permanently restricted, temporarily restricted, and unrestricted. GASB institutions classify net assets into three categories: invested in capital, net of related debt; restricted (with separate displays of restricted-expendable and restricted-nonexpendable net assets); and unrestricted. Although the terms are similar, the composition of the categories of net assets between FASB and GASB institutions can differ significantly.  </w:t>
        <w:br/>
        <w:br/>
        <w:br/>
        <w:br/>
        <w:t>Total assets include current and noncurrent assets</w:t>
        <w:br/>
        <w:br/>
        <w:br/>
        <w:br/>
        <w:t>Current assets are assets that are reasonably expected to be realized in cash or sold or consumed during the next normal operating cycle (normally one year) of the institution. Liquidity or nearness to cash is not the basis for classifying assets as current or non-current; thus cash or investments intended for liquidation of liabilities due beyond the one-year period would not be current assets.</w:t>
        <w:br/>
        <w:br/>
        <w:br/>
        <w:br/>
        <w:t>Noncurrent assets are assets that are not reasonably expected to be realized in cash or sold or consumed during the next normal operating cycle (normally one year) of the institution. Liquidity or nearness to cash is not the basis for determining classification as current or noncurrent. Thus cash investments intended for liquidation of liabilities due beyond the one-year period are noncurrent assets, as would assets segregated for the liquidation of long-term debts (including amounts due within the next operating cycle). Assets designated to be used to acquire, construct, or improve capital assets would be noncurrent.,</w:t>
        <w:br/>
      </w:r>
    </w:p>
    <w:p>
      <w:r>
        <w:t>variable F2CORREV description Core revenues,total dollars for public and private-not-for-profit institutions using FASB standards are derived by adding revenues from the following sources:</w:t>
        <w:br/>
        <w:br/>
        <w:br/>
        <w:br/>
        <w:t xml:space="preserve"> Tuition and fees revenues (F2D01)</w:t>
        <w:br/>
        <w:br/>
        <w:t xml:space="preserve"> Federal appropriations (F2D02)</w:t>
        <w:br/>
        <w:br/>
        <w:t xml:space="preserve"> State appropriations (F2D03)</w:t>
        <w:br/>
        <w:br/>
        <w:t xml:space="preserve"> Local appropriations (F2D04)</w:t>
        <w:br/>
        <w:br/>
        <w:t xml:space="preserve"> Federal grants and contracts (F2D05)</w:t>
        <w:br/>
        <w:br/>
        <w:t xml:space="preserve"> State grants and contracts (F2D06)</w:t>
        <w:br/>
        <w:br/>
        <w:t xml:space="preserve"> Local grants and contracts (F2D07)</w:t>
        <w:br/>
        <w:br/>
        <w:t xml:space="preserve"> Private gifts, grants, and contracts (F2D08)</w:t>
        <w:br/>
        <w:br/>
        <w:t xml:space="preserve"> Contributions from affiliated entities (F2D09)</w:t>
        <w:br/>
        <w:br/>
        <w:t xml:space="preserve"> Investment return (F2D10)</w:t>
        <w:br/>
        <w:br/>
        <w:t xml:space="preserve"> Sales and services of educational activities (F2D11)</w:t>
        <w:br/>
        <w:br/>
        <w:t xml:space="preserve"> Other revenues (F2D15)</w:t>
        <w:br/>
        <w:br/>
        <w:t xml:space="preserve"> </w:t>
        <w:br/>
        <w:br/>
        <w:t>For glossary definitions of the above finance terms see variables listed under the Finance survey.,</w:t>
        <w:br/>
      </w:r>
    </w:p>
    <w:p>
      <w:r>
        <w:t>variable F2TUFEPC description Tuition and fees as a percent of core revenues for public and private not-for-profit institutions using FASB standards is derived as follows:</w:t>
        <w:br/>
        <w:br/>
        <w:br/>
        <w:br/>
        <w:t>Tuition and fees revenues (F2D01) divided by total core revenues (F2CORREV)</w:t>
        <w:br/>
        <w:br/>
        <w:br/>
        <w:br/>
        <w:t>Tuition and fees (revenues) (F2D01) - Revenues from all tuition and fees assessed against students (net of refunds and discounts and allowances) for educational purposes. If tuition or fees are remitted to the state as an offset to the state appropriation, the total of such tuition or fees are deducted from the total state appropriation and added to the total for tuition and fees.,</w:t>
        <w:br/>
      </w:r>
    </w:p>
    <w:p>
      <w:r>
        <w:t>variable F2GVGCPC description Government grants and contracts as a percent of core revenues for public and private-not-for-profit institutions using FASB standards is derived as follows:</w:t>
        <w:br/>
        <w:br/>
        <w:br/>
        <w:br/>
        <w:t>Government grants and contracts is equal to the sum of Federal grants and contracts (F2D05), State grants and contracts (F2D06), and local grants and contracts (F2D07).</w:t>
        <w:br/>
        <w:br/>
        <w:br/>
        <w:br/>
        <w:t>Government grants and contract revenues is then divided by total core revenues (F2CORREV)</w:t>
        <w:br/>
        <w:br/>
        <w:br/>
        <w:br/>
        <w:t>Government grants and contracts (revenues) - Revenues from governmental agencies that are for specific research projects, other types of programs , or for general institutional operations (if not government appropriations). Examples are research projects, training programs, student financial assistance, and similar activities for which amounts are received or expenses are reimbursable under the terms of a grant or contract, including amounts to cover both direct and indirect expenses. Includes Pell Grants and reimbursement for costs of administering federal financial aid programs. Grants and contracts should be classified to identify the governmental level - federal, state, or local - funding the grant or contract to the institution; grants and contracts from other sources are classified as nongovernmental grants and contracts.,</w:t>
        <w:br/>
      </w:r>
    </w:p>
    <w:p>
      <w:r>
        <w:t>variable F2PGGCPC description Private gifts, grants, and contracts and contributions from affiliated entities as a percent of total core revenues for public and private-not-for-profit institutions using FASB standards is derived as follows:</w:t>
        <w:br/>
        <w:br/>
        <w:br/>
        <w:br/>
        <w:t>Private gifts, grants, and contract revenues (F2D08) plus Contributions from affiliated entities (F2D09) divided by total core revenues (F2CORREV)</w:t>
        <w:br/>
        <w:br/>
        <w:br/>
        <w:br/>
        <w:t>Private gifts, grants and contracts (revenues)  Revenues from private donors for which no legal consideration is involved and from private contracts for specific goods and services provided to the funder as stipulation for receipt of the funds. Includes only those gifts, grants, and contracts that are directly related to instruction, research, public service, or other institutional purposes. Includes monies received as a result of gifts, grants, or contracts from a foreign government. Also includes the estimated dollar amount of contributed services.</w:t>
        <w:br/>
        <w:br/>
        <w:br/>
        <w:br/>
        <w:t>Contributions from affiliated entities  Revenues received from non-consolidated affiliated entities, such as fund raising foundations, booster clubs, other institutionally-related foundations, and similar organizations created to support the institution or organizational components of the institution.,</w:t>
        <w:br/>
      </w:r>
    </w:p>
    <w:p>
      <w:r>
        <w:t xml:space="preserve">variable F2INVRPC description Investment return as a percent of core revenues for public and private-not-for-profit institutions using FASB standards is derived as follows:. </w:t>
        <w:br/>
        <w:br/>
        <w:br/>
        <w:br/>
        <w:t>Investment return revenues (F2D10) divided by total core revenues (F2CORREV)</w:t>
        <w:br/>
        <w:br/>
        <w:br/>
        <w:br/>
        <w:t xml:space="preserve">Investment return - Income from assets including dividends, interest earnings, royalties, rent, gains (losses) etc. </w:t>
        <w:br/>
        <w:br/>
        <w:t xml:space="preserve">Assets - Physical items (tangible) or rights (intangible) that have value and that are owned by the institution. Assets are useful to the institution because they are a source of future services or because they can be used to secure future benefits </w:t>
        <w:br/>
        <w:br/>
        <w:t xml:space="preserve">Interest - The price paid (or received) for the use of money over a period of time. Interest income is one component of investment income. Interest paid by the institution is interest expense. </w:t>
        <w:br/>
        <w:br/>
        <w:t xml:space="preserve">Gains - Increases in the institution's net assets from peripheral or incidental transactions. This is in contrast to revenues, which occur from the institution's ongoing major or central operations. Whether a transaction generates revenue or a gain depends on the relationship of the transaction to the institution's activities. For example, the sale of computers by a college store might be part of ongoing central activities, while the sale of surplus computers from administrative offices might be considered otherwise. </w:t>
        <w:br/>
        <w:br/>
        <w:t>Losses - Decreases in net assets from an organization's peripheral or incidental transactions and other events affecting the organization, other than those that result from expenses,</w:t>
        <w:br/>
      </w:r>
    </w:p>
    <w:p>
      <w:r>
        <w:t>variable F2OTRVPC description Other core revenues as a percent of total core revenues for public or private-not-for-profit institutions using GASB 34/35 standard is derived as follows:</w:t>
        <w:br/>
        <w:br/>
        <w:br/>
        <w:br/>
        <w:t>Other core revenues is equal to the sum of:</w:t>
        <w:br/>
        <w:br/>
        <w:br/>
        <w:br/>
        <w:t>Federal appropriations (F2D02)</w:t>
        <w:br/>
        <w:br/>
        <w:t>State appropriations (F2D03)</w:t>
        <w:br/>
        <w:br/>
        <w:t>Local appropriations (F2D04)</w:t>
        <w:br/>
        <w:br/>
        <w:t>Sales and services of educational activities (F2D11)</w:t>
        <w:br/>
        <w:br/>
        <w:t>Other revenues (F2D15)</w:t>
        <w:br/>
        <w:br/>
        <w:br/>
        <w:br/>
        <w:t>Other core revenues is then divided by total core revenues (F1CORREV)</w:t>
        <w:br/>
        <w:br/>
        <w:br/>
        <w:br/>
        <w:t>For glossary definitions of the above finance terms see variables listed under the Finance survey.</w:t>
        <w:br/>
        <w:br/>
        <w:br/>
        <w:br/>
        <w:t>Other core revenues as a percent of total core revenues for public and private-not-for profit institutions using FASB standards is derived as follows.,</w:t>
        <w:br/>
      </w:r>
    </w:p>
    <w:p>
      <w:r>
        <w:t>variable F2TUFEFT description Revenues from tuition and fees per FTE enrollment for public and private not-for-profit institutions using FASB standards is derived as follows:</w:t>
        <w:br/>
        <w:br/>
        <w:br/>
        <w:br/>
        <w:t>Tuition and fees revenues (F2D01) divided by 12-month FTE enrollment (FTE12MN)</w:t>
        <w:br/>
        <w:br/>
        <w:br/>
        <w:br/>
        <w:t>Tuition and fees (revenues) (F2D01) - Revenues from all tuition and fees assessed against students (net of refunds and discounts and allowances) for educational purposes. If tuition or fees are remitted to the state as an offset to the state appropriation, the total of such tuition or fees are deducted from the total state appropriation and added to the total for tuition and fees.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F2GVGCFT description Revenues from govenment grants and contracts per FTE enrollment for public and private-not-for-profit institutions using FASB standards is derived as follows:</w:t>
        <w:br/>
        <w:br/>
        <w:br/>
        <w:br/>
        <w:t>Government grants and contracts is equal to the sum of Federal grants and contracts (F2D05), State grants and contracts (F2D06), and local grants and contracts (F2D07).</w:t>
        <w:br/>
        <w:br/>
        <w:br/>
        <w:br/>
        <w:t>Government grants and contract revenues is then divided by 12-month FTE enrollment (FTE12MN)</w:t>
        <w:br/>
        <w:br/>
        <w:br/>
        <w:br/>
        <w:t>Government grants and contracts (revenues) - Revenues from governmental agencies that are for specific research projects, other types of programs , or for general institutional operations (if not government appropriations). Examples are research projects, training programs, student financial assistance, and similar activities for which amounts are received or expenses are reimbursable under the terms of a grant or contract, including amounts to cover both direct and indirect expenses. Includes Pell Grants and reimbursement for costs of administering federal financial aid programs. Grants and contracts should be classified to identify the governmental level - federal, state, or local - funding the grant or contract to the institution; grants and contracts from other sources are classified as nongovernmental grants and contracts.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F2PGGCFT description Revenues from private gifts, grants, and contracts and contributions from affiliated entitiesper FTE enrollment for public and private-not-for-profit institutions using FASB standards is derived as follows:</w:t>
        <w:br/>
        <w:br/>
        <w:br/>
        <w:br/>
        <w:t>Private gifts, grants, and contract revenues (F2D08) plus Contributions from affiliated entities(F2D09) divided by 12-month FTE enrollment (FTE12MN)</w:t>
        <w:br/>
        <w:br/>
        <w:br/>
        <w:br/>
        <w:t xml:space="preserve">Private gifts, grants and contracts (revenues) Revenues from private donors for which no legal consideration is involved and from private contracts for specific goods and services provided to the funder as stipulation for receipt of the funds. Includes only those gifts, grants, and contracts that are directly related to instruction, research, public service, or other institutional purposes. Includes monies received as a result of gifts, grants, or contracts from a foreign government. Also includes the estimated dollar amount of contributed services. </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F2INVRFT description Revenues from investment return per FTE enrollment for public and private-not-for-profit institutions using FASB standards is derived as follows:</w:t>
        <w:br/>
        <w:br/>
        <w:br/>
        <w:br/>
        <w:t>Investment return revenues (F2D10) divided by 12-month FTE enrollment (FTE12MN)</w:t>
        <w:br/>
        <w:br/>
        <w:br/>
        <w:br/>
        <w:t xml:space="preserve">Investment return - Income from assets including dividends, interest earnings, royalties, rent, gains (losses) etc. </w:t>
        <w:br/>
        <w:br/>
        <w:t xml:space="preserve">Assets - Physical items (tangible) or rights (intangible) that have value and that are owned by the institution. Assets are useful to the institution because they are a source of future services or because they can be used to secure future benefits </w:t>
        <w:br/>
        <w:br/>
        <w:t xml:space="preserve">Interest - The price paid (or received) for the use of money over a period of time. Interest income is one component of investment income. Interest paid by the institution is interest expense. </w:t>
        <w:br/>
        <w:br/>
        <w:t xml:space="preserve">Gains - Increases in the institution's net assets from peripheral or incidental transactions. This is in contrast to revenues, which occur from the institution's ongoing major or central operations. Whether a transaction generates revenue or a gain depends on the relationship of the transaction to the institution's activities. For example, the sale of computers by a college store might be part of ongoing central activities, while the sale of surplus computers from administrative offices might be considered otherwise. </w:t>
        <w:br/>
        <w:br/>
        <w:t>Losses - Decreases in net assets from an organization's peripheral or incidental transactions and other events affecting the organization, other than those that result from expenses.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F2OTRVFT description Revenues from other core revenue sources per FTE enrollment for public and private-not-for-profit institutions using FASB standards is derived as follows.</w:t>
        <w:br/>
        <w:br/>
        <w:br/>
        <w:br/>
        <w:t xml:space="preserve">Other core revenues is equal to the sum of: </w:t>
        <w:br/>
        <w:br/>
        <w:br/>
        <w:br/>
        <w:t>Federal appropriations (F2D02)</w:t>
        <w:br/>
        <w:br/>
        <w:t>State appropriations (F2D03)</w:t>
        <w:br/>
        <w:br/>
        <w:t>Local appropriations (F2D04)</w:t>
        <w:br/>
        <w:br/>
        <w:t>Sales and services of educational activities (F2D11)</w:t>
        <w:br/>
        <w:br/>
        <w:t>Other revenues (F2D15)</w:t>
        <w:br/>
        <w:br/>
        <w:br/>
        <w:br/>
        <w:t>Other core revenues is then divided by 12-month FTE enrollment (FTE12MN))</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br/>
        <w:t>For glossary definitions of the above finance terms see variables listed under the Finance survey.,</w:t>
        <w:br/>
      </w:r>
    </w:p>
    <w:p>
      <w:r>
        <w:t>variable F2COREXP description Core expenses,total dollars for public and private-not-for-profit institutions using FASB standards are derived by adding expenses for the following functions:</w:t>
        <w:br/>
        <w:br/>
        <w:t xml:space="preserve"> </w:t>
        <w:br/>
        <w:br/>
        <w:t xml:space="preserve"> Instruction (F2E011)</w:t>
        <w:br/>
        <w:br/>
        <w:t xml:space="preserve"> Research (F2E021)</w:t>
        <w:br/>
        <w:br/>
        <w:t xml:space="preserve"> Public service (F2E031)</w:t>
        <w:br/>
        <w:br/>
        <w:t xml:space="preserve"> Academic support (F2E041)</w:t>
        <w:br/>
        <w:br/>
        <w:t xml:space="preserve"> Student services (F2E051)</w:t>
        <w:br/>
        <w:br/>
        <w:t xml:space="preserve"> Institutional support (F2E061)</w:t>
        <w:br/>
        <w:br/>
        <w:t xml:space="preserve"> Net grant aid to students (F2E081) </w:t>
        <w:br/>
        <w:br/>
        <w:t xml:space="preserve"> Other expenses (F2E121) </w:t>
        <w:br/>
        <w:br/>
        <w:t xml:space="preserve"> </w:t>
        <w:br/>
        <w:br/>
        <w:t>For glossary definitions of the above finance terms see variables listed under the Finance survey.,</w:t>
        <w:br/>
      </w:r>
    </w:p>
    <w:p>
      <w:r>
        <w:t>variable F2INSTPC description Instruction expenses as a percent of total core expenses for public and private-not-for-profit institutions using FASB standards is derived as follows:</w:t>
        <w:br/>
        <w:br/>
        <w:br/>
        <w:br/>
        <w:t>Instruction expenses (F2E011) divided by total core expenses (F2COREXP)</w:t>
        <w:br/>
        <w:br/>
        <w:br/>
        <w:br/>
        <w:t>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r>
    </w:p>
    <w:p>
      <w:r>
        <w:t>variable F2RSRCPC description Research expenses as a percent of total core expenses for public and private not-for-profit institutions using FASB standards is derived as follows:</w:t>
        <w:br/>
        <w:br/>
        <w:br/>
        <w:br/>
        <w:t>Research expenses (F2E021) divided by total core expenses (F2COREXP)</w:t>
        <w:br/>
        <w:br/>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FASB institutions include actual or allocated costs for operation &amp; maintenance of plant, interest, and depreciation. GASB institutions do not include operation &amp; maintenance of plant or interest but may, as an option, distribute depreciation expense.,</w:t>
        <w:br/>
      </w:r>
    </w:p>
    <w:p>
      <w:r>
        <w:t>variable F2PBSVPC description Public service expenses as a percent of total core expenses  for public and private not-for-profit institutions using FASB standards is derived as follows:</w:t>
        <w:br/>
        <w:br/>
        <w:br/>
        <w:br/>
        <w:t>Public service expenses (F2E031) divided by total core expenses (F2COREXP)</w:t>
        <w:br/>
        <w:br/>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r>
    </w:p>
    <w:p>
      <w:r>
        <w:t>variable F2ACSPPC description Academic support expenses as a percent of total core expenses for public and private not-for-profit institutions using FASB standards is derived as follows:</w:t>
        <w:br/>
        <w:br/>
        <w:br/>
        <w:br/>
        <w:t>Academic support (F2E041) expenses divided by total core expenses (F2COREXP)</w:t>
        <w:br/>
        <w:br/>
        <w:br/>
        <w:br/>
        <w:t>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FASB standards this includes actual or allocated costs for operation and maintenance of plant, interest, and depreciation. Under GASB standards this does not include operation and maintenance of plant or interest but may include depreciation expense.,</w:t>
        <w:br/>
      </w:r>
    </w:p>
    <w:p>
      <w:r>
        <w:t>variable F2STSVPC description Student services expenses as a percent for public and private not-for-profit institutions using FASB standards is derived as follows:</w:t>
        <w:br/>
        <w:br/>
        <w:br/>
        <w:br/>
        <w:t>Student service expenses (F1E051) divided by 12-month FTE enrollment (F2COREXP))</w:t>
        <w:br/>
        <w:br/>
        <w:br/>
        <w:br/>
        <w:t>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FASB institutions include actual or allocated costs for operation and maintenance of plant, interest, and depreciation. GASB institutions do not include operation and maintenance of plant or interest but may, as an option, distribute depreciation expense.,</w:t>
        <w:br/>
      </w:r>
    </w:p>
    <w:p>
      <w:r>
        <w:t>variable F2INSUPC description Institutional support expenses as a percent of total core expenses for public and private not-for-profit  institutions using FASB standards is derived as follows:</w:t>
        <w:br/>
        <w:br/>
        <w:br/>
        <w:br/>
        <w:t>Institutional support expenses (F2E061) divided by total core expenses (F2COREXP)</w:t>
        <w:br/>
        <w:br/>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FASB institutions include actual or allocated costs for operation and maintenance of plant, interest and depreciation. GASB institutions do not include operation and maintenance of plant or interest, but may, as an option, distribute depreciation expense.,</w:t>
        <w:br/>
      </w:r>
    </w:p>
    <w:p>
      <w:r>
        <w:t>variable F2OTEXPC description All other core expenses as a percent of total core expenses for public and private not-for-profit institutions using FASB standards is derived as follows:</w:t>
        <w:br/>
        <w:br/>
        <w:t xml:space="preserve"> </w:t>
        <w:br/>
        <w:br/>
        <w:t>The sum of net grant aid to students(F2E081) and other expenses(F2E121) divided by total core expenses (F2COREXP)</w:t>
        <w:br/>
        <w:br/>
        <w:br/>
        <w:br/>
        <w:t xml:space="preserve">Net grant aid to students (expenses)  is the portion of scholarships and fellowships granted by an institution that exceeds the amount applied to institutional charges such as tuition and fees or room and board. The amount reported as expense excludes allowances. </w:t>
        <w:br/>
        <w:br/>
        <w:br/>
        <w:br/>
        <w:t>Other expenses (F2E121) is a generated expense category on the finance component that is an expense that cannot be included in the core expense functions (instruction, research, public service, academic support, student services, institutional support and net grant aid to students) or the noncore expense functions(auxilary enterprises, hospitals and independant operations).,</w:t>
        <w:br/>
      </w:r>
    </w:p>
    <w:p>
      <w:r>
        <w:t>variable F2INSTFT description Instruction expenses per FTE enrollment for public and private-not-for-profit institutions using FASB standards is derived as follows:</w:t>
        <w:br/>
        <w:br/>
        <w:br/>
        <w:br/>
        <w:t>Instruction expenses (F2E011) divided by 12-month FTE enrollment (FTE12MN)</w:t>
        <w:br/>
        <w:br/>
        <w:br/>
        <w:br/>
        <w:t xml:space="preserve">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 </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F2RSRCFT description Research expenses per FTE enrollment for public and private-not-for-profit institutions using FASB standards is derived as follows:</w:t>
        <w:br/>
        <w:br/>
        <w:br/>
        <w:br/>
        <w:t>Research expenses (F2E021) divided by 12-month FTE enrollment (FTE12MN)</w:t>
        <w:br/>
        <w:br/>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FASB institutions include actual or allocated costs for operation &amp; maintenance of plant, interest, and depreciation. GASB institutions do not include operation &amp; maintenance of plant or interest but may, as an option, distribute depreciation expense.</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F2PBSVFT description Public service expenses per FTE enrollment for public and private not-for-profit institutions using FASB standards is derived as follows:</w:t>
        <w:br/>
        <w:br/>
        <w:br/>
        <w:br/>
        <w:t>Public service expenses (F2E031) divided by 12-month FTE enrollment (FTE12MN)</w:t>
        <w:br/>
        <w:br/>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F2ACSPFT description Academic support expenses per FTE enrollment for public and private not-for-profit institutions using FASB standards is derived as follows:</w:t>
        <w:br/>
        <w:br/>
        <w:br/>
        <w:br/>
        <w:t>Academic support (F2E041) expenses divided by 12-month FTE enrollment (FTE12MN)</w:t>
        <w:br/>
        <w:br/>
        <w:br/>
        <w:br/>
        <w:t xml:space="preserve">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FASB standards this includes actual or allocated costs for operation and maintenance of plant, interest, and depreciation. Under GASB standards this does not include operation and maintenance of plant or interest but may include depreciation expense. </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F2STSVFT description Student services expenses per FTE enrollment for public and private not-for-profit institutions using FASB standards is derived as follows:</w:t>
        <w:br/>
        <w:br/>
        <w:br/>
        <w:br/>
        <w:t>Student service expenses (F1E051) divided by 12-month FTE enrollment (FTE12MN)</w:t>
        <w:br/>
        <w:br/>
        <w:br/>
        <w:br/>
        <w:t xml:space="preserve">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FASB institutions include actual or allocated costs for operation and maintenance of plant, interest, and depreciation. GASB institutions do not include operation and maintenance of plant or interest but may, as an option, distribute depreciation expense.  </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F2INSUFT description Institutional support expenses per FTE enrollment for public and private not-for-profit institutions using FASB standards is derived as follows:</w:t>
        <w:br/>
        <w:br/>
        <w:br/>
        <w:br/>
        <w:t xml:space="preserve">Institutional support expenses (F2E061) divided by 12-month FTE enrollment (FTE12MN) </w:t>
        <w:br/>
        <w:br/>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FASB institutions include actual or allocated costs for operation and maintenance of plant, interest and depreciation. GASB institutions do not include operation and maintenance of plant or interest, but may, as an option, distribute depreciation expense.</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F2OTEXFT description All other core expenses per FTE enrollment for public and private not-for-profit institutions using FASB standards is derived as follows:</w:t>
        <w:br/>
        <w:br/>
        <w:br/>
        <w:br/>
        <w:t>The sum of net grant aid to students(F2E081) and other expenses(F2E121) divided by 12-month FTE enrollment (FTE12NM)</w:t>
        <w:br/>
        <w:br/>
        <w:br/>
        <w:br/>
        <w:t xml:space="preserve">Net grant aid to students (expenses)  is the portion of scholarships and fellowships granted by an institution that exceeds the amount applied to institutional charges such as tuition and fees or room and board. The amount reported as expense excludes allowances. </w:t>
        <w:br/>
        <w:br/>
        <w:br/>
        <w:br/>
        <w:t>Other expenses (F2E121) is a generated expense category on the finance component that is an expense that cannot be included in the core expense functions (instruction, research, public service, academic support, student services, institutional support and net grant aid to students) or the noncore expense functions(auxilary enterprises, hospitals and independant operations)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br/>
        <w:t>For glossary definitions of the above finance terms see variables listed under the Finance survey.,</w:t>
        <w:br/>
      </w:r>
    </w:p>
    <w:p>
      <w:r>
        <w:t>variable F2SAFBPC description Salaries, wages, and benefit expenses as a percent of total expenses for public and private not-for-profit institutions using FASB standards is derived as follows:</w:t>
        <w:br/>
        <w:br/>
        <w:br/>
        <w:br/>
        <w:t>Total Salaries and wage expenses (F2E132) plus employee fringe benefit expenses for institutional support (F2E133) divided by total expenses  (F2E131).</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Employee Fringe Benefits include all employee fringe benefits such as retirement plans, social security taxes, medical/dental plans, guaranteed disability income protection plans, tuition plans, housing plans, unemployment compensation plans, group life insurance plans, worker’s compensation plans, other in-kind benefits with cash options, and all other costs of employee benefits.</w:t>
        <w:br/>
        <w:br/>
        <w:br/>
        <w:br/>
        <w:t>Total expenses include expenses from salaries, wages, employee fringe benefits,operations of plant, depreciation, interest and other expenses.,</w:t>
        <w:br/>
      </w:r>
    </w:p>
    <w:p>
      <w:r>
        <w:t>variable F2SALRPC description Salaries and wage expenses as a percent of total expenses for public and private not-for-profit institutions using FASB standards is derived as follows:</w:t>
        <w:br/>
        <w:br/>
        <w:br/>
        <w:br/>
        <w:t>Total Salaries and wage expenses (F2E132) divided by total expenses (F2E131).</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Employee Fringe Benefits include all employee fringe benefits such as retirement plans, social security taxes, medical/dental plans, guaranteed disability income protection plans, tuition plans, housing plans, unemployment compensation plans, group life insurance plans, worker’s compensation plans, other in-kind benefits with cash options, and all other costs of employee benefits.</w:t>
        <w:br/>
        <w:br/>
        <w:br/>
        <w:br/>
        <w:t>Total expenses include expenses from salaries, wages, employee fringe benefits,operations of plant, depreciation, interest and other expenses.,</w:t>
        <w:br/>
      </w:r>
    </w:p>
    <w:p>
      <w:r>
        <w:t>variable F2ENDMFT description Endowment assets (year end) per FTE enrollment for public and private not-for-profit institutions using FASB standards is derived as follows:</w:t>
        <w:br/>
        <w:br/>
        <w:br/>
        <w:br/>
        <w:t xml:space="preserve">Endowment assets (year end) (F2H02) divided by 12-month FTE enrollment (FTE12MN) </w:t>
        <w:br/>
        <w:br/>
        <w:br/>
        <w:br/>
        <w:t>Endowment assets are gross investments of endowment funds, term endowment funds, and funds functioning as endowment for the institution and any of its foundations and other affiliated organizations. Endowment funds are funds whose principal is nonexpendable (true endowment) and that are intended to be invested to provide earnings for institutional use. Term endowment funds are funds which the donor has stipulated that the principal may be expended after a stated period or on the occurrence of a certain event. Funds functioning as endowment (quasi-endowment funds) are established by the governing board to function like an endowment fund but which may be totally expended at any time at the discretion of the governing board. These funds represent nonmandatory transfers from the current fund rather than a direct addition to the endowment fund, as occurs for the true endowment categories.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br/>
        <w:br/>
        <w:t>For more information see the variable description for 12-month full-time equivalent enrollment (info link) under frequently used\ 12-month enrollment.,</w:t>
        <w:br/>
      </w:r>
    </w:p>
    <w:p>
      <w:r>
        <w:t>variable F2EQUITR description Equity ratio for public and private-not-for profit institutions using FASB standards is derived as follows:</w:t>
        <w:br/>
        <w:br/>
        <w:br/>
        <w:br/>
        <w:t>Total net assets (F2A06) divided by total assets (F2A02)</w:t>
        <w:br/>
        <w:br/>
        <w:br/>
        <w:br/>
        <w:t xml:space="preserve">Net assets are the excess of assets over liabilities or the residual interest in the institution's assets remaining after liabilities are deducted. The change in net assets results from revenues, gains, expenses, and losses. FASB institutions classify net assets into three categories: permanently restricted, temporarily restricted, and unrestricted. GASB institutions classify net assets into three categories: invested in capital, net of related debt; restricted (with separate displays of restricted-expendable and restricted-nonexpendable net assets); and unrestricted. Although the terms are similar, the composition of the categories of net assets between FASB and GASB institutions can differ significantly. </w:t>
        <w:br/>
        <w:br/>
        <w:br/>
        <w:br/>
        <w:t xml:space="preserve">Total assets include  </w:t>
        <w:br/>
        <w:br/>
        <w:t>a) Cash, cash equivalents, and temporary investments;</w:t>
        <w:br/>
        <w:br/>
        <w:t xml:space="preserve">b) Receivables (net of allowance for uncollectible amounts); </w:t>
        <w:br/>
        <w:br/>
        <w:t xml:space="preserve">c) Inventories, prepaid expenses, and deferred charges; </w:t>
        <w:br/>
        <w:br/>
        <w:t xml:space="preserve">d) Amounts held by trustees for construction and debt service; </w:t>
        <w:br/>
        <w:br/>
        <w:t xml:space="preserve">e) Long-term investments; </w:t>
        <w:br/>
        <w:br/>
        <w:t xml:space="preserve">f) Plant, property, and equipment; and, </w:t>
        <w:br/>
        <w:br/>
        <w:t>g) Other assets,</w:t>
        <w:br/>
      </w:r>
    </w:p>
    <w:p>
      <w:r>
        <w:t>variable F3CORREV description Core revenues,total dollars for private for-profit institutions are derived by adding revenues from the following sources:</w:t>
        <w:br/>
        <w:br/>
        <w:t xml:space="preserve"> Tuition and fees revenues (F3D01)</w:t>
        <w:br/>
        <w:br/>
        <w:t xml:space="preserve"> Federal appropriations, grants and contracts (F3D02)</w:t>
        <w:br/>
        <w:br/>
        <w:t xml:space="preserve"> State and local appropriations, grants and contracts (F3D03)</w:t>
        <w:br/>
        <w:br/>
        <w:t xml:space="preserve"> Private gifts, grants, and contracts (F3D04)</w:t>
        <w:br/>
        <w:br/>
        <w:t xml:space="preserve"> Investment income and investment gains (losses) included in net income (F3D05)</w:t>
        <w:br/>
        <w:br/>
        <w:t xml:space="preserve"> Sales and services of educational activities (F3D06)</w:t>
        <w:br/>
        <w:br/>
        <w:t>Other revenues (F3D08)</w:t>
        <w:br/>
        <w:br/>
        <w:t>For glossary definitions of the above finance terms see variables listed under the Finance survey.,</w:t>
        <w:br/>
      </w:r>
    </w:p>
    <w:p>
      <w:r>
        <w:t>variable F3TUFEPC description Tuition and fees as a percent of core revenues for private for-profit institutions is derived as follows:</w:t>
        <w:br/>
        <w:br/>
        <w:t>Tuition and fees revenues (F3D01) divided by total core revenues (F3CORREV)</w:t>
        <w:br/>
        <w:br/>
        <w:t>Tuition and fees (revenues) (F3D01) - Revenues from all tuition and fees assessed against students (net of refunds and discounts and allowances) for educational purposes. If tuition or fees are remitted to the state as an offset to the state appropriation, the total of such tuition or fees are deducted from the total state appropriation and added to the total for tuition and fees.,</w:t>
        <w:br/>
      </w:r>
    </w:p>
    <w:p>
      <w:r>
        <w:t>variable F3SSEAPC description Sales and services of educational activities as a percent of core revenues for private-for-profit institutions is derived as follows:</w:t>
        <w:br/>
        <w:br/>
        <w:t>Sales and services of educational activities (F3D06) divided by total core revenues (F3CORREV)</w:t>
        <w:br/>
        <w:br/>
        <w:t>Sales and services of educational activities (revenues) are revenues from the sales of goods or services that are incidental to the conduct of instruction, research or public service. Examples include film rentals, sales of scientific and literary publications, testing services, university presses, dairy products, machine shop products, data processing services, cosmetology services, and sales of handcrafts prepared in classes,</w:t>
        <w:br/>
      </w:r>
    </w:p>
    <w:p>
      <w:r>
        <w:t xml:space="preserve">variable F3OTRVPC description Other core revenues as a percent of total core revenues for private for-profit institutions using FASB standards is derived as follows: </w:t>
        <w:br/>
        <w:br/>
        <w:br/>
        <w:br/>
        <w:t>Other core revenues is the sum of Federal (F3D02A). state (F3D03A) and local (F3D03C) appropriations and Other revenues (F3D08). Other core revenues is then divided by total core revenues F3CORREV.</w:t>
        <w:br/>
        <w:br/>
        <w:br/>
        <w:br/>
        <w:t>Prior to Fiscal year 2014, Other core revenues included Private gifts, grants, and contracts (F3D04) and Investment income and investment gains (losses) included in net income (F3D05) and Other revenues (F3D08). Appropriations from federal, state and local sources were combined with government grants and contracts from federal, state and local sources into a category called Government appropriations, grants, and contracts.</w:t>
        <w:br/>
        <w:br/>
        <w:t>,</w:t>
        <w:br/>
      </w:r>
    </w:p>
    <w:p>
      <w:r>
        <w:t>variable F3TUFEFT description Revenues from tuition and fees per FTE enrollment for private for-profit institutions</w:t>
        <w:br/>
        <w:br/>
        <w:t>Tuition and fees revenues (F3D01) divided by 12-month FTE enrollment (FTE12MN)</w:t>
        <w:br/>
        <w:br/>
        <w:t>Tuition and fees (revenues) (F3D01) - Revenues from all tuition and fees assessed against students (net of refunds and discounts and allowances) for educational purposes. If tuition or fees are remitted to the state as an offset to the state appropriation, the total of such tuition or fees are deducted from the total state appropriation and added to the total for tuition and fees.</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F3SSEAFT description Revenues from sales and services of educational activities per FTE enrollment for private for-profit institutions using Private for-profit standards is derived as follows:</w:t>
        <w:br/>
        <w:br/>
        <w:t>Revenues from sales and services of educational activities (F3D06) divided by 12-month FTE enrollment (FTE12MN)</w:t>
        <w:br/>
        <w:br/>
        <w:t xml:space="preserve">Sales and services of educational activities (revenues) are revenues from the sales of goods or services that are incidental to the conduct of instruction, research or public service. Examples include film rentals, sales of scientific and literary publications, testing services, university presses, dairy products, machine shop products, data processing services, cosmetology services, and sales of handcrafts prepared in classes </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 xml:space="preserve">variable F3OTRVFT description Revenues from other core revenue sources per FTE enrollment for private-for-profit institutions using Private for-profit standards is derived as follows. </w:t>
        <w:br/>
        <w:br/>
        <w:br/>
        <w:br/>
        <w:t>Other core revenues is equal to the sum of: Federal (F3D02A). state (F3D03A) and local (F3D03C) appopriations and Other revenues (F3D08)</w:t>
        <w:br/>
        <w:br/>
        <w:br/>
        <w:br/>
        <w:t xml:space="preserve">Other core revenues is then divided by 12-month FTE enrollment (FTE12MN) </w:t>
        <w:br/>
        <w:br/>
        <w:br/>
        <w:br/>
        <w:t>Prior to Fiscal year 2014, Other core revenues included Private gifts, grants, and contracts (F3D04) and Investment income and investment gains (losses) included in net income (F3D05) and Other revenues (F3D08). Appropriations from federal, state and local sources were combined with government grants and contracts from federal, state and local sources into a category called Government appropriations, grants, and contracts</w:t>
        <w:br/>
        <w:br/>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 For more information see the variable description for 12-month full-time equivalent enrollment (info link) under frequently used\ 12-month enrollment. For glossary definitions of the above finance terms see variables listed under the Finance survey.,</w:t>
        <w:br/>
      </w:r>
    </w:p>
    <w:p>
      <w:r>
        <w:t>variable F3COREXP description Core expenses,total dollars for private for-profit institutions are derived by adding expenses for the following functions:</w:t>
        <w:br/>
        <w:br/>
        <w:t xml:space="preserve"> Instruction (F3E011)</w:t>
        <w:br/>
        <w:br/>
        <w:t xml:space="preserve"> Research (F3E02A1)  and public service (F3E02B1)</w:t>
        <w:br/>
        <w:br/>
        <w:t xml:space="preserve"> Academic (F3E03A1)  and institutional (F3E03C1) support, and student services (F3E03B1)</w:t>
        <w:br/>
        <w:br/>
        <w:t xml:space="preserve"> Net grant aid to students (F3E051)</w:t>
        <w:br/>
        <w:br/>
        <w:t xml:space="preserve"> All other expenses (F3E06)</w:t>
        <w:br/>
        <w:br/>
        <w:t>For glossary definitions of the above finance terms see variables listed under the Finance survey.,</w:t>
        <w:br/>
      </w:r>
    </w:p>
    <w:p>
      <w:r>
        <w:t>variable F3INSTPC description Instruction expenses as a percent of total core expenses for private-for-profit institutions is derived as follows:</w:t>
        <w:br/>
        <w:br/>
        <w:t>Instruction expenses (F3E011) divided by total core expenses (F3COREXP)</w:t>
        <w:br/>
        <w:br/>
        <w:t>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Private for-profit institutions include actual or allocated costs for operation and maintenance of plant, interest, and depreciation. GASB institutions do not include operation and maintenance of plant or interest, but may, as an option, distribute depreciation expense. ,</w:t>
        <w:br/>
      </w:r>
    </w:p>
    <w:p>
      <w:r>
        <w:t>variable F3OTEXPC description All other core expenses as a percent of total core expenses for private for-profit institutions is derived as follows:</w:t>
        <w:br/>
        <w:br/>
        <w:t xml:space="preserve"> The sum of net grant aid to students (F3E051) and other expenses(F3E061) divided by total core expenses (F3COREXP)</w:t>
        <w:br/>
        <w:br/>
        <w:t xml:space="preserve">Net grant aid to students (expenses)  is the portion of scholarships and fellowships granted by an institution that exceeds the amount applied to institutional charges such as tuition and fees or room and board. The amount reported as expense excludes allowances. </w:t>
        <w:br/>
        <w:br/>
        <w:t>Other expenses (F3E061) is a generated expense category on the finance component that is an expense that cannot be included in the core expense functions (instruction, research, public service, academic support, student services, institutional support and net grant aid to students) or the noncore expense functions(auxilary enterprises, hospitals and independant operations).,</w:t>
        <w:br/>
      </w:r>
    </w:p>
    <w:p>
      <w:r>
        <w:t>variable F3INSTFT description Instruction expenses per FTE enrollment for private forprofit institutions is derived as follows:</w:t>
        <w:br/>
        <w:br/>
        <w:t>Instruction expenses (F3E011) divided by 12-month FTE enrollment (FTE12MN)</w:t>
        <w:br/>
        <w:br/>
        <w:t xml:space="preserve">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Private for-profit institutions include actual or allocated costs for operation and maintenance of plant, interest, and depreciation. GASB institutions do not include operation and maintenance of plant or interest, but may, as an option, distribute depreciation expense. </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F3OTEXFT description All other core expenses per FTE enrollment for private for-profit institutions is derived as follows:</w:t>
        <w:br/>
        <w:br/>
        <w:t>The sum of net grant aid to students (F3E051) and other expenses(F3E061) divided by 12-month FTE enrollment (FTE12MN)</w:t>
        <w:br/>
        <w:br/>
        <w:t xml:space="preserve">Net grant aid to students (expenses)  is the portion of scholarships and fellowships granted by an institution that exceeds the amount applied to institutional charges such as tuition and fees or room and board. The amount reported as expense excludes allowances. </w:t>
        <w:br/>
        <w:br/>
        <w:t>Other expenses (F3E061) is a generated expense category on the finance component that is an expense that cannot be included in the core expense functions (instruction, research, public service, academic support, student services, institutional support and net grant aid to students) or noncore expense function(auxilary enterprises).</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F3EQUITR description Equity ratio for private-for profit institutions using Private for-profit standards is derived as follows:</w:t>
        <w:br/>
        <w:br/>
        <w:t>Total liabilities (F3A02) is subtracted from total assets (F3A01). This amount is then divided by total assets (F3A01)</w:t>
        <w:br/>
        <w:br/>
        <w:t xml:space="preserve">Liabilities are debts and obligations of the institution owed to outsiders or claims or rights, expressed in monetary terms, of an institution’s creditors. Two types of liabilities are often defined, short-term and long term. Short-term liabilities are those that will be satisfied or paid within one year. Long-term liabilities are those which will not be satisfied within a year. Liabilities include: 1) accounts payable; 2) deferred revenues and refundable advances; 3) Post-retirement and post-employment obligations; 4) other accrued liabilities; 5) annuity and life income obligations and other amounts held for the benefits of others; 6) bonds, notes, and capital leases payable and other long-term debt, including current portions; 7) government grants refundable under student loan programs; and 8) other liabilities (those liabilities not falling in one or more of the above seven categories). The exact categories of liabilities that must be used are not specified and the above are examples only. </w:t>
        <w:br/>
        <w:br/>
        <w:t>Assets  Physical items (tangible) or rights (intangible) that have value and that are owned by the institution. Assets are useful to the institution because they are a source of future services or because they can be used to secure future benefits.  Assets are usually divided into two categories, current and fixed. Current assets are those that can be readily turned into cash. Fixed assets are those which cannot readily be turned into cash without disrupting the operation of the institution. Fixed assets include intangible assets consisting of certain nonmaterial rights and benefits of an institution, such as patents, copyrights, trademarks and goodwill. Categories of assets include the following items: 1) cash, cash equivalents, and temporary investments; 2) receivables (net of allowance for uncollectible accounts); 3) inventories, prepaid expenses, and deferred charges; 4) amounts held by trustees for construction and debt services; 5) long-term investments; 6) plant, property, and equipment; and 7) other assets (those assets not falling in one ore more of the above six categories). The exact categories of assets that must be used are not specified and the above are examples only.,</w:t>
        <w:br/>
      </w:r>
    </w:p>
    <w:p>
      <w:r>
        <w:t>variable F3A01A description Long-term investments includes the amount for all assets held for long-term investments.,</w:t>
        <w:br/>
      </w:r>
    </w:p>
    <w:p>
      <w:r>
        <w:t>variable F3A01B description Property, plant, and equipment, net of accumulated depreciation includes end-of-year market value for categories such as land, buildings, improvements other than buildings, equipment, and library books, combined and net of accumulated depreciation (FARM para. 407).,</w:t>
        <w:br/>
      </w:r>
    </w:p>
    <w:p>
      <w:r>
        <w:t>variable F3A01C description Intangible assets, net of accumulated amortization, are all assets consisting of certain nonmaterial rights and benefits of an institution, such as patents, copyrights, trademarks and goodwill. The amount reported should be reduced by total accumulated amortization. (FARM para. 409),</w:t>
        <w:br/>
      </w:r>
    </w:p>
    <w:p>
      <w:r>
        <w:t>variable F3A02A description Debt related to property, plant, and equipment include amounts for all long-term debt obligations including bonds payable, mortgages payable, capital leases payable, and long-term notes payable. (FARM para. 420.3, 423) If the current portion of long-term debt is separately reported in the GPFS, include that amount.,</w:t>
        <w:br/>
      </w:r>
    </w:p>
    <w:p>
      <w:r>
        <w:t>variable F3A05 description Land and land improvements are end of year values for capital assets consisting of land and improvements such as athletic fields, golf courses, or lakes. Land is nondepreciable; some land improvements are depreciable and some nondepreciable. ,</w:t>
        <w:br/>
      </w:r>
    </w:p>
    <w:p>
      <w:r>
        <w:t>variable F3A06 description Buildings are end of year values for capital assets built or acquired for occupancy and use by the entity. These are structures such as classrooms, research facilities, administrative offices, and storage. It also includes built-in fixtures and equipment that are essentially part of the permanent structure. Capitalized leashold improvements should be included if the improvements are related to leased facilities. ,</w:t>
        <w:br/>
      </w:r>
    </w:p>
    <w:p>
      <w:r>
        <w:t>variable F3A07 description Equipment, including art and library collections, are end of year values. It includes capitalized leasehold improvements if the improvements are to leased equipment. ,</w:t>
        <w:br/>
      </w:r>
    </w:p>
    <w:p>
      <w:r>
        <w:t>variable F3A08 description Construction in progress includes capital assets under construction and not yet placed into service, such as building or parking lot. Capital assets are not subject to depreciation while in a construction in progress status. ,</w:t>
        <w:br/>
      </w:r>
    </w:p>
    <w:p>
      <w:r>
        <w:t>variable F3A09 description Other plant, property, and equipment are all other amounts for capital assets not reported as:</w:t>
        <w:br/>
        <w:t>-Land and land improvements</w:t>
        <w:br/>
        <w:t>-Buildings</w:t>
        <w:br/>
        <w:t>-Equipment, including art and library collections</w:t>
        <w:br/>
        <w:t>-Construction in progress.,</w:t>
        <w:br/>
      </w:r>
    </w:p>
    <w:p>
      <w:r>
        <w:t>variable F3A10 description Total end of year values for property obtained under capital leases from the following categories:</w:t>
        <w:br/>
        <w:t>-Land and land improvements</w:t>
        <w:br/>
        <w:t>-Buildings</w:t>
        <w:br/>
        <w:t>-Equipment, including art and library collections</w:t>
        <w:br/>
        <w:t>-Construction in progress</w:t>
        <w:br/>
        <w:t>-Other plant, property and equipment,</w:t>
        <w:br/>
      </w:r>
    </w:p>
    <w:p>
      <w:r>
        <w:t xml:space="preserve">variable F3A11 description Accumulated depreciation is the total depreciation charged as expenses as of the reporting date (in the current year and in prior years) on the capital assets of the institution. FASB Statement No. 117 and GASB Statement No. 34 require that accumulated depreciation to date be recognized. </w:t>
        <w:br/>
        <w:t>NOTE: When a capital asset is removed from the accounting records due to disposal or end of the asset's useful life, the depreciation accumulated through the years on the asset is also removed from the records.,</w:t>
        <w:br/>
      </w:r>
    </w:p>
    <w:p>
      <w:r>
        <w:t>variable F3A12 description Property, plant, and equipment, net of accumulated depreciation - Includes end-of-year market value for categories such as land, buildings, improvements other than buildings, equipment, and library books, combined and net of accumulated depreciation (FARM para. 407).,</w:t>
        <w:br/>
      </w:r>
    </w:p>
    <w:p>
      <w:r>
        <w:t>variable F3C03A description State grants includes the amount awarded to the institution under state student aid programs, including the state portion of State Student Incentive Grants (SSIG). ,</w:t>
        <w:br/>
      </w:r>
    </w:p>
    <w:p>
      <w:r>
        <w:t>variable F3C03B description Local grants includes the amount awarded to the institution under local government student aid programs. ,</w:t>
        <w:br/>
      </w:r>
    </w:p>
    <w:p>
      <w:r>
        <w:t>variable F3D02A description Federal appropriations includes amounts received from the federal government through a direct appropriation of Congress, except grants and contracts. An example of a federal appropriation is a federal land grant appropriation. This value does not include Pell Grants or ARRA revenues. ,</w:t>
        <w:br/>
      </w:r>
    </w:p>
    <w:p>
      <w:r>
        <w:t>variable F3D02B description Federal grants and contracts includes all revenues from federal agencies that are for specific undertakings such as research projects, training projects, and similar activities. Includes federal Pell and similar student aid grants when they are treated as student aid expenses when awarded to the student. If federal Pell and similar student aid grants are treated as agency transactions in general purpose financial statements, they are excluded from this amount.,</w:t>
        <w:br/>
      </w:r>
    </w:p>
    <w:p>
      <w:r>
        <w:t>variable F3D03A description State appropriations include amounts received from a state government through a direct appropriation of its legislative body, except for state grants and contracts. An example of a state appropriation is an annual state appropriation for operating expenses of the institution. This value does not include ARRA revenues. ,</w:t>
        <w:br/>
      </w:r>
    </w:p>
    <w:p>
      <w:r>
        <w:t>variable F3D03B description State grants and contracts include all revenues from state government agencies that are for specific undertakings such as research projects, training projects, and similar activities. Includes state grants for student aid when they are treated as student aid expenses when awarded to the student. If state grants for student aid are treated as agency transactions in general purpose financial statements, they are excluded from this amount.,</w:t>
        <w:br/>
      </w:r>
    </w:p>
    <w:p>
      <w:r>
        <w:t>variable F3D03C description Local appropriations include amounts received from a local government (i.e., city and/or county) through a direct appropriation of its legislative body, except for local grants and contracts. An example of a local appropriation is an annual local appropriation for operating expenses of the institution.,</w:t>
        <w:br/>
      </w:r>
    </w:p>
    <w:p>
      <w:r>
        <w:t>variable F3D03D description Local grants and contracts include all revenues from local government agencies that are for specific undertakings such as research projects, training projects, and similar activities. Includes local grants for student aid when they are treated as student aid expenses when awarded to the student. If local grants for student aid are treated as agency transactions in general purpose financial statements they are excluded from this amount.,</w:t>
        <w:br/>
      </w:r>
    </w:p>
    <w:p>
      <w:r>
        <w:t>variable F3D12 description Revenues from hospitals include revenues and gains of hospitals operated as a component of a reporting institution of higher education. ,</w:t>
        <w:br/>
      </w:r>
    </w:p>
    <w:p>
      <w:r>
        <w:t>variable F3E012 description Instruction-salaries and wages includes salary and wage expenses incurred in instruction.,</w:t>
        <w:br/>
      </w:r>
    </w:p>
    <w:p>
      <w:r>
        <w:t>variable F3E02A1 description  Research expense includes expenses for activities specifically organized to produce research outcomes either commissioned by an agency external to the institution or separately budgeted by an organizational unit within the institution. The category includes institutes and research centers, and individual and project research. Excludes nonresearch sponsored programs (e.g., training programs). Training programs generally are reported on line 01 (Instruction). (FARM para. 703.5),</w:t>
        <w:br/>
      </w:r>
    </w:p>
    <w:p>
      <w:r>
        <w:t>variable F3E02A2 description Research-salaries and wages includes salary and wage expenses incurred in research.,</w:t>
        <w:br/>
      </w:r>
    </w:p>
    <w:p>
      <w:r>
        <w:t>variable F3E02B1 description Public service expenses include those expenses specifically for public service and for activities established primarily to provide noninstructional services beneficial to groups external to the institution. Examples are seminars and projects provided to the particular sectors of the community. Include expenses for community services, cooperative extension services, and public broadcasting services. (FARM para. 703.6),</w:t>
        <w:br/>
      </w:r>
    </w:p>
    <w:p>
      <w:r>
        <w:t>variable F3E02B2 description Public service-salaries and wages includes salary and wage expenses incurred in Public service.,</w:t>
        <w:br/>
      </w:r>
    </w:p>
    <w:p>
      <w:r>
        <w:t>variable F3E03A1 description Academic support are expenses for support services that are an integral part of the institution’s primary mission of instruction, research, or public service and that are not charged directly to these primary programs. Include expenses for libraries, museums, galleries, audio/visual services, academic development, academic computing support, course and curriculum development, and academic administration. Include expenses for medical, veterinary and dental clinics if their primary purpose is to support the institutional program, that is, they are not part of a hospital. (FARM para. 703.7),</w:t>
        <w:br/>
      </w:r>
    </w:p>
    <w:p>
      <w:r>
        <w:t>variable F3E03A2 description Academic support-salaries and wages includes salary and wage expenses incurred in Academic support.,</w:t>
        <w:br/>
      </w:r>
    </w:p>
    <w:p>
      <w:r>
        <w:t>variable F3E03B1 description Student service expenses are expenses for admissions, registrar activities and activities whose primary purpose is to contribute to students emotional and physical well-being and to their intellectual, cultural and social development outside the context of the formal instructional program. Examples are career guidance, counseling, financial aid administration, student records, athletics, and student health services, except when operated as a self-supporting auxiliary enterprise. (FARM para. 703.8),</w:t>
        <w:br/>
      </w:r>
    </w:p>
    <w:p>
      <w:r>
        <w:t>variable F3E03B2 description Student service-salaries and wages includes salary and wage expenses incurred in Student service.,</w:t>
        <w:br/>
      </w:r>
    </w:p>
    <w:p>
      <w:r>
        <w:t>variable F3E03C1 description Institutional support expenses include expenses for the day-to-day operational support of the institution. Include expenses for general administrative services, executive direction and planning, legal and fiscal operations, administrative computing support, and public relations/development. (FARM para. 703.9) ,</w:t>
        <w:br/>
      </w:r>
    </w:p>
    <w:p>
      <w:r>
        <w:t>variable F3E03C2 description Institutional support-salaries and wages includes salary and wage expenses incurred in Institutional support.,</w:t>
        <w:br/>
      </w:r>
    </w:p>
    <w:p>
      <w:r>
        <w:t>variable F3E042 description Auxiliary enterprises-salaries and wages includes salary and wage expenses incurred in Auxiliary enterprises.,</w:t>
        <w:br/>
      </w:r>
    </w:p>
    <w:p>
      <w:r>
        <w:t>variable F3E062 description Other expenses-Salaraies and wages is a calculated value generated by subtracting expenses from instruction, research, public service, academic support, student services, institutional support, auxiliary enterprises, net grant aid to students, hospital services, and O&amp;M from the total expenses in salaries and wages. ,</w:t>
        <w:br/>
      </w:r>
    </w:p>
    <w:p>
      <w:r>
        <w:t>variable F3E072 description Salaries and wages</w:t>
        <w:tab/>
        <w:t xml:space="preserve"> - Amounts paid as compensation for services to all employees - faculty, staff, part-time, full-time,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r>
    </w:p>
    <w:p>
      <w:r>
        <w:t>variable F3E073 description Fringe benefits</w:t>
        <w:tab/>
        <w:t xml:space="preserve"> - Cash contributions in the form of supplementary or deferred compensation other than salary. Excludes the employee's contribution. Employee fringe benefits include retirement plans, social security taxes, medical/dental plans, guaranteed disability income protection plans, tuition plans, housing plans, unemployment compensation plans, group life insurance plans, worker's compensation plans, and other benefits in-kind with cash options.,</w:t>
        <w:br/>
      </w:r>
    </w:p>
    <w:p>
      <w:r>
        <w:t xml:space="preserve">variable F3E074 description Operations and maintenance - </w:t>
        <w:tab/>
        <w:t>An expense category that includes expenses for operations established to provide service and maintenance related to campus grounds and facilities used for educational and general purposes. Specific expenses include: janitorial and utility services; repairs and ordinary or normal alterations of buildings, furniture, and equipment; care of grounds; maintenance and operation of buildings and other plant facilities; security; earthquake and disaster preparedness; safety; hazardous waste disposal; property, liability, and all other insurance relating to property; space and capital leasing; facility planning and management; and central receiving. This expense does include amounts charged to auxiliary enterprises, hospitals, and independent operations. Also includes information technology expenses related to operation and maintenance of plant activities if the institution separately budgets and expenses information technology resources (otherwise these expenses are included in institutional support).,</w:t>
        <w:br/>
      </w:r>
    </w:p>
    <w:p>
      <w:r>
        <w:t>variable F3E075 description Depreciation</w:t>
        <w:tab/>
        <w:t xml:space="preserve"> -The allocation or distribution of the cost of capital assets, less any salvage value, to expenses over the estimated useful life of the asset in a systematic and rational manner. Depreciation for the year is the amount of the allocation or distribution for the year involved.,</w:t>
        <w:br/>
      </w:r>
    </w:p>
    <w:p>
      <w:r>
        <w:t>variable F3E076 description Interest</w:t>
        <w:tab/>
        <w:t xml:space="preserve"> - The price paid (or received) for the use of money over a period of time. Interest income is one component of investment income. Interest paid by the institution is interest expense.,</w:t>
        <w:br/>
      </w:r>
    </w:p>
    <w:p>
      <w:r>
        <w:t>variable F3E077 description Other Natural classication expense is the difference between the total expenses and the sum of all natural expense categories (Salaries and wages, benefits, operations and maintenance, depreciation and interest).,</w:t>
        <w:br/>
      </w:r>
    </w:p>
    <w:p>
      <w:r>
        <w:t>variable F3E101 description Hospital services includes expenses associated with a hospital operated by the postsecondary institution (but not as a component unit) and reported as a part of the institution. This classification includes nursing expenses, other professional services, general services, administrative services, and fiscal services. Also included are information technology expenses, actual or allocated costs for operation and maintenance of plant, interest and depreciation related to hospital capital assets.,</w:t>
        <w:br/>
      </w:r>
    </w:p>
    <w:p>
      <w:r>
        <w:t>variable F3E102 description Hospital services-salaries and wages includes salary and wage expenses incurred in Hospital services.,</w:t>
        <w:br/>
      </w:r>
    </w:p>
    <w:p>
      <w:r>
        <w:t>variable F3F01 description Federal income tax expenses include the sum of the current federal tax expense (or benefit) and deferred federal tax expense (or benefit). ,</w:t>
        <w:br/>
      </w:r>
    </w:p>
    <w:p>
      <w:r>
        <w:t>variable F3F02 description State and local income tax expenses include the sum of the current state and local tax expense (or benefit) and deferred state and local tax expense (or benefit). ,</w:t>
        <w:br/>
      </w:r>
    </w:p>
    <w:p>
      <w:r>
        <w:t xml:space="preserve">variable F3F03 description The institution designated who paid for the reported tax expenditures: </w:t>
        <w:br/>
        <w:t>1-the multi-institution or multi-campus organization indicated by the institution in the IC-Header component</w:t>
        <w:br/>
        <w:t>2-a multi-institution or multi-campus organization that was not indicated in IC-Header</w:t>
        <w:br/>
        <w:t>3-the reporting institution, including those in IPEDS parent/child relationships</w:t>
        <w:br/>
        <w:br/>
        <w:br/>
        <w:br/>
        <w:br/>
        <w:br/>
        <w:br/>
        <w:br/>
        <w:t>,</w:t>
        <w:br/>
      </w:r>
    </w:p>
    <w:p>
      <w:r>
        <w:t xml:space="preserve">variable F3BIST description What type of business structure is the institution for tax purposes? </w:t>
        <w:br/>
        <w:br/>
        <w:br/>
        <w:br/>
        <w:t>Private for-profit degree-granting institutions with a business structure of either C Corporation or a Limited Liability Company (LLC) are required to report Federal, and State and Local income tax expenditures.,</w:t>
        <w:br/>
      </w:r>
    </w:p>
    <w:p>
      <w:r>
        <w:t>variable F3GVGCPC description Government grants and contracts as a percent of core revenues private for-profit institutions is derived as follows:</w:t>
        <w:br/>
        <w:br/>
        <w:t>Government grants and contracts is equal to the sum of Federal grants and contracts (F3D02B), State grants and contracts (F3D03B), and local grants and contracts (F3D03D).</w:t>
        <w:br/>
        <w:br/>
        <w:t>Government grants and contract revenues is then divided by total core revenues (F3CORREV)</w:t>
        <w:br/>
        <w:br/>
        <w:t>Government grants and contracts (revenues) - Revenues from governmental agencies that are for specific research projects, other types of programs , or for general institutional operations (if not government appropriations). Examples are research projects, training programs, student financial assistance, and similar activities for which amounts are received or expenses are reimbursable under the terms of a grant or contract, including amounts to cover both direct and indirect expenses. Includes Pell Grants and reimbursement for costs of administering federal financial aid programs. Grants and contracts should be classified to identify the governmental level - federal, state, or local - funding the grant or contract to the institution; grants and contracts from other sources are classified as nongovernmental grants and contracts.,</w:t>
        <w:br/>
      </w:r>
    </w:p>
    <w:p>
      <w:r>
        <w:t>variable F3PGGCPC description Private gifts, grants, and contracts as a percent of total core revenues for private for-profit institutions is derived as follows:</w:t>
        <w:br/>
        <w:br/>
        <w:t>Private gifts, grants, and contract revenues (F3D04) plus Contributions from affiliated entities (F3D09) divided by total core revenues (F3CORREV)</w:t>
        <w:br/>
        <w:br/>
        <w:t>Private gifts, grants and contracts (revenues)  Revenues from private donors for which no legal consideration is involved and from private contracts for specific goods and services provided to the funder as stipulation for receipt of the funds. Includes only those gifts, grants, and contracts that are directly related to instruction, research, public service, or other institutional purposes. Includes monies received as a result of gifts, grants, or contracts from a foreign government. Also includes the estimated dollar amount of contributed services.</w:t>
        <w:br/>
        <w:br/>
        <w:t>Contributions from affiliated entities  Revenues received from non-consolidated affiliated entities, such as fund raising foundations, booster clubs, other institutionally-related foundations, and similar organizations created to support the institution or organizational components of the institution.,</w:t>
        <w:br/>
      </w:r>
    </w:p>
    <w:p>
      <w:r>
        <w:t>variable F3INVRPC description Investment return as a percent of core revenues for private for-profit institutions is derived as follows:</w:t>
        <w:br/>
        <w:br/>
        <w:t>Investment return revenues (F3D05) divided by total core revenues (F3CORREV)</w:t>
        <w:br/>
        <w:br/>
        <w:t xml:space="preserve">Investment return - Income from assets including dividends, interest earnings, royalties, rent, gains (losses) etc. </w:t>
        <w:br/>
        <w:br/>
        <w:t xml:space="preserve">Assets - Physical items (tangible) or rights (intangible) that have value and that are owned by the institution. Assets are useful to the institution because they are a source of future services or because they can be used to secure future benefits </w:t>
        <w:br/>
        <w:br/>
        <w:t xml:space="preserve">Interest - The price paid (or received) for the use of money over a period of time. Interest income is one component of investment income. Interest paid by the institution is interest expense. </w:t>
        <w:br/>
        <w:br/>
        <w:t xml:space="preserve">Gains - Increases in the institution's net assets from peripheral or incidental transactions. This is in contrast to revenues, which occur from the institution's ongoing major or central operations. Whether a transaction generates revenue or a gain depends on the relationship of the transaction to the institution's activities. For example, the sale of computers by a college store might be part of ongoing central activities, while the sale of surplus computers from administrative offices might be considered otherwise. </w:t>
        <w:br/>
        <w:br/>
        <w:t>Losses - Decreases in net assets from an organization's peripheral or incidental transactions and other events affecting the organization, other than those that result from expenses,</w:t>
        <w:br/>
      </w:r>
    </w:p>
    <w:p>
      <w:r>
        <w:t>variable F3GVGCFT description Revenues from govenment grants and contracts per FTE enrollment for private for-profit institutions is derived as follows:</w:t>
        <w:br/>
        <w:br/>
        <w:t>Government grants and contracts is equal to the sum of Federal grants and contracts (F3D02B), State grants and contracts (F3D03B), and local grants and contracts (F3D03D).</w:t>
        <w:br/>
        <w:br/>
        <w:t>Government grants and contract revenues is then divided by 12-month FTE enrollment (FTE12MN)</w:t>
        <w:br/>
        <w:br/>
        <w:t>Government grants and contracts (revenues) - Revenues from governmental agencies that are for specific research projects, other types of programs , or for general institutional operations (if not government appropriations). Examples are research projects, training programs, student financial assistance, and similar activities for which amounts are received or expenses are reimbursable under the terms of a grant or contract, including amounts to cover both direct and indirect expenses. Includes Pell Grants and reimbursement for costs of administering federal financial aid programs. Grants and contracts should be classified to identify the governmental level - federal, state, or local - funding the grant or contract to the institution; grants and contracts from other sources are classified as nongovernmental grants and contracts.,</w:t>
        <w:br/>
      </w:r>
    </w:p>
    <w:p>
      <w:r>
        <w:t>variable F3PGGCFT description Revenues from private gifts, grants, and contracts  per FTE enrollment for private for-profit institutions  is derived as follows:</w:t>
        <w:br/>
        <w:br/>
        <w:t>Private gifts, grants, and contract revenues (F3D04)  divided by 12-month FTE enrollment (FTE12MN)</w:t>
        <w:br/>
        <w:br/>
        <w:t xml:space="preserve">Private gifts, grants and contracts (revenues) Revenues from private donors for which no legal consideration is involved and from private contracts for specific goods and services provided to the funder as stipulation for receipt of the funds. Includes only those gifts, grants, and contracts that are directly related to instruction, research, public service, or other institutional purposes. Includes monies received as a result of gifts, grants, or contracts from a foreign government. Also includes the estimated dollar amount of contributed services. </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F3INVRFT description Revenues from investment return per FTE enrollment for private for-profit institutions is derived as follows:</w:t>
        <w:br/>
        <w:br/>
        <w:t>Investment return revenues (F3D05) divided by 12-month FTE enrollment (FTE12MN)</w:t>
        <w:br/>
        <w:br/>
        <w:t xml:space="preserve">Investment return - Income from assets including dividends, interest earnings, royalties, rent, gains (losses) etc. </w:t>
        <w:br/>
        <w:br/>
        <w:t xml:space="preserve">Assets - Physical items (tangible) or rights (intangible) that have value and that are owned by the institution. Assets are useful to the institution because they are a source of future services or because they can be used to secure future benefits </w:t>
        <w:br/>
        <w:br/>
        <w:t xml:space="preserve">Interest - The price paid (or received) for the use of money over a period of time. Interest income is one component of investment income. Interest paid by the institution is interest expense. </w:t>
        <w:br/>
        <w:br/>
        <w:t xml:space="preserve">Gains - Increases in the institution's net assets from peripheral or incidental transactions. This is in contrast to revenues, which occur from the institution's ongoing major or central operations. Whether a transaction generates revenue or a gain depends on the relationship of the transaction to the institution's activities. For example, the sale of computers by a college store might be part of ongoing central activities, while the sale of surplus computers from administrative offices might be considered otherwise. </w:t>
        <w:br/>
        <w:br/>
        <w:t>Losses - Decreases in net assets from an organization's peripheral or incidental transactions and other events affecting the organization, other than those that result from expenses.</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F3RSRCFT description Research expenses per FTE enrollment for private for-profit institutions is derived as follows:</w:t>
        <w:br/>
        <w:br/>
        <w:t>Research expenses (F3E02A1) divided by 12-month FTE enrollment (FTE12MN)</w:t>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Private for-profit institutions include actual or allocated costs for operation &amp; maintenance of plant, interest, and depreciation. GASB institutions do not include operation &amp; maintenance of plant or interest but may, as an option, distribute depreciation expense.</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F3PBSVFT description Public service expenses per FTE enrollment for private for-profit institutions is derived as follows:</w:t>
        <w:br/>
        <w:br/>
        <w:t>Public service expenses (F3E02B1) divided by 12-month FTE enrollment (FTE12MN)</w:t>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Private for-profit institutions include actual or allocated costs for operation and maintenance of plant, interest, and depreciation. GASB institutions do not include operation and maintenance of plant or interest, but may, as an option, distribute depreciation expense.</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F3ACSPFT description Academic support expenses per FTE enrollment for  private for-profit institutions is derived as follows:</w:t>
        <w:br/>
        <w:br/>
        <w:t>Academic support (F3E03A1) expenses divided by 12-month FTE enrollment (FTE12MN)</w:t>
        <w:br/>
        <w:br/>
        <w:t xml:space="preserve">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Private for-profit standards this includes actual or allocated costs for operation and maintenance of plant, interest, and depreciation. Under GASB standards this does not include operation and maintenance of plant or interest but may include depreciation expense. </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F3STSVFT description Student services expenses per FTE enrollment for private for-profit institutions using is derived as follows:</w:t>
        <w:br/>
        <w:br/>
        <w:t>Student service expenses (F3E03B1) divided by 12-month FTE enrollment (FTE12MN)</w:t>
        <w:br/>
        <w:br/>
        <w:t xml:space="preserve">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Private for-profit institutions include actual or allocated costs for operation and maintenance of plant, interest, and depreciation. GASB institutions do not include operation and maintenance of plant or interest but may, as an option, distribute depreciation expense.  </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F3INSUFT description Institutional support expenses per FTE enrollment for private for-profit institutions is derived as follows:</w:t>
        <w:br/>
        <w:br/>
        <w:t xml:space="preserve">Institutional support expenses (F3E03C1) divided by 12-month FTE enrollment (FTE12MN) </w:t>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Private for-profit institutions include actual or allocated costs for operation and maintenance of plant, interest and depreciation. GASB institutions do not include operation and maintenance of plant or interest, but may, as an option, distribute depreciation expense.</w:t>
        <w:br/>
        <w:br/>
        <w:t>The full-time-equivalent (FTE) enrollment used is the sum of the institutions’ FTE undergraduate enrollment and FTE graduate enrollment (as calculated from or reported on the 12-month Enrollment component) plus the estimated FTE of first-professional students. Undergraduate and graduate FTE are estimated using 12-month instructional activity (credit and/or clock hours).</w:t>
        <w:br/>
        <w:br/>
        <w:t>For more information see the variable description for 12-month full-time equivalent enrollment (info link) under frequently used\ 12-month enrollment.,</w:t>
        <w:br/>
      </w:r>
    </w:p>
    <w:p>
      <w:r>
        <w:t>variable F3RSRCPC description Research expenses as a percent of total core expenses for private for-profit institutions  is derived as follows:</w:t>
        <w:br/>
        <w:br/>
        <w:t>Research expenses (F3E02A1) divided by total core expenses (F3COREXP)</w:t>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Private for-profit institutions include actual or allocated costs for operation &amp; maintenance of plant, interest, and depreciation. GASB institutions do not include operation &amp; maintenance of plant or interest but may, as an option, distribute depreciation expense.,</w:t>
        <w:br/>
      </w:r>
    </w:p>
    <w:p>
      <w:r>
        <w:t>variable F3PBSVPC description Public service expenses as a percent of total core expenses  private for-profit institutions is derived as follows:</w:t>
        <w:br/>
        <w:br/>
        <w:t>Public service expenses (F3E02B1) divided by total core expenses (F3COREXP)</w:t>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Private for-profit institutions include actual or allocated costs for operation and maintenance of plant, interest, and depreciation. GASB institutions do not include operation and maintenance of plant or interest, but may, as an option, distribute depreciation expense.,</w:t>
        <w:br/>
      </w:r>
    </w:p>
    <w:p>
      <w:r>
        <w:t>variable F3ACSPPC description Academic support expenses as a percent of total core expenses for private for-profit institutionss is derived as follows:</w:t>
        <w:br/>
        <w:br/>
        <w:t>Academic support (F3E03A1) expenses divided by total core expenses (F3COREXP)</w:t>
        <w:br/>
        <w:br/>
        <w:t>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Private for-profit standards this includes actual or allocated costs for operation and maintenance of plant, interest, and depreciation. Under GASB standards this does not include operation and maintenance of plant or interest but may include depreciation expense.,</w:t>
        <w:br/>
      </w:r>
    </w:p>
    <w:p>
      <w:r>
        <w:t>variable F3STSVPC description Student services expenses as a percent for private for-profit institutions using  is derived as follows:</w:t>
        <w:br/>
        <w:br/>
        <w:t>Student service expenses (F1E03B1) divided by 12-month FTE enrollment (F3COREXP))</w:t>
        <w:br/>
        <w:br/>
        <w:t>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Private for-profit institutions include actual or allocated costs for operation and maintenance of plant, interest, and depreciation. GASB institutions do not include operation and maintenance of plant or interest but may, as an option, distribute depreciation expense.,</w:t>
        <w:br/>
      </w:r>
    </w:p>
    <w:p>
      <w:r>
        <w:t>variable F3INSUPC description Institutional support expenses as a percent of total core expenses for private for-profit  institutions is derived as follows:</w:t>
        <w:br/>
        <w:br/>
        <w:t>Institutional support expenses (F3E03C1) divided by total core expenses (F3COREXP)</w:t>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Private for-profit institutions include actual or allocated costs for operation and maintenance of plant, interest and depreciation. GASB institutions do not include operation and maintenance of plant or interest, but may, as an option, distribute depreciation expense.,</w:t>
        <w:br/>
      </w:r>
    </w:p>
    <w:p>
      <w:r>
        <w:t>variable F3SAFBPC description Salaries, wages, and benefit expenses as a percent of total expenses for private not-for-profit institutions  is derived as follows:</w:t>
        <w:br/>
        <w:br/>
        <w:t>Total Salaries and wage expenses (F3E072) plus employee fringe benefit expenses for institutional support (F3E073) divided by total expenses  (F3E071).</w:t>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t>Employee Fringe Benefits include all employee fringe benefits such as retirement plans, social security taxes, medical/dental plans, guaranteed disability income protection plans, tuition plans, housing plans, unemployment compensation plans, group life insurance plans, worker’s compensation plans, other in-kind benefits with cash options, and all other costs of employee benefits.</w:t>
        <w:br/>
        <w:br/>
        <w:t>Total expenses include expenses from salaries, wages, employee fringe benefits,operations of plant, depreciation, interest and other expenses.,</w:t>
        <w:br/>
      </w:r>
    </w:p>
    <w:p>
      <w:r>
        <w:t>variable F3SALRPC description Salaries and wage expenses as a percent of total expenses for private not-for-profit institutions is derived as follows:</w:t>
        <w:br/>
        <w:br/>
        <w:t>Total Salaries and wage expenses (F3E072) divided by total expenses (F3E071).</w:t>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t>Employee Fringe Benefits include all employee fringe benefits such as retirement plans, social security taxes, medical/dental plans, guaranteed disability income protection plans, tuition plans, housing plans, unemployment compensation plans, group life insurance plans, worker’s compensation plans, other in-kind benefits with cash options, and all other costs of employee benefits.</w:t>
        <w:br/>
        <w:br/>
        <w:t>Total expenses include expenses from salaries, wages, employee fringe benefits,operations of plant, depreciation, interest and other expenses.,</w:t>
        <w:br/>
      </w:r>
    </w:p>
    <w:p>
      <w:r>
        <w:t>variable F1MHP description Did your institution recognize additional (or decreased) pension expense, additional liability (or assets), or additional deferral related to the implementation of GASB Statement 68 for one or more defined benefit pension plans (either as a single employer, agent employer or cost-sharing multiple employer)?</w:t>
        <w:br/>
        <w:br/>
        <w:br/>
        <w:br/>
        <w:t xml:space="preserve">This variable indicate whether or not the institution recognized additional (or decreased) pension expense, liability (or assets), and/or deferral related to the implementation of GASB Statement 68 for reporting Fiscal Year . </w:t>
        <w:br/>
        <w:br/>
        <w:br/>
        <w:br/>
        <w:t>If institution fits any of the following criteria, there is no direct GASB 68 impact and institution should respond “No”:</w:t>
        <w:br/>
        <w:br/>
        <w:t>-If public institution does not have a defined pension benefit plan</w:t>
        <w:br/>
        <w:br/>
        <w:t>-If public institution is part of a higher education system and the system reflects the additional unfunded pension expense and liability (and does not allocate the expense and liability to the individual institutions)</w:t>
        <w:br/>
        <w:br/>
        <w:t>-If institution is a branch campus that did not have pension expense and liabilities allocated to it</w:t>
        <w:br/>
        <w:br/>
        <w:t>-If institution is part of a special funding situation and additional unfunded pension expense, liability, or deferral are reported elsewhere</w:t>
        <w:br/>
        <w:br/>
        <w:br/>
        <w:br/>
        <w:t>For more information about GASB Statement 68 "Accounting and Financial Reporting for Pensions – an Amendment of GASB Statement No. 27," please visit http://www.gasb.org/jsp/GASB/Page/GASBSectionPage&amp;cid=1176163527940.,</w:t>
        <w:br/>
      </w:r>
    </w:p>
    <w:p>
      <w:r>
        <w:t>variable F1MHOP description Does your institution include postemployment benefits other than pension (OPEB) liabilities, expenses, and/or deferrals in its General Purpose Financial Statements? (No/Yes)</w:t>
        <w:br/>
        <w:br/>
        <w:br/>
        <w:br/>
        <w:t xml:space="preserve">This variable indicates wether institution includes liabilities, expenses, and/or deferrals for one or more defined benefit pension plans (either a single employer, agent employer or cost-sharing multiple employer) and/or one or more OPEB plans in its General Purpose Financial Statements.  </w:t>
        <w:br/>
        <w:br/>
        <w:br/>
        <w:br/>
        <w:t>Note that if  institution fits any of the following criteria, institution should respond “No”:</w:t>
        <w:br/>
        <w:br/>
        <w:br/>
        <w:br/>
        <w:t>-If institution does not have a defined pension benefit and/or OPEB plan</w:t>
        <w:br/>
        <w:br/>
        <w:t>-If institution is part of a higher education system and the system reflects the pension and/or OPEB expense and liability (and does not allocate the expense and liability to the individual institutions)</w:t>
        <w:br/>
        <w:br/>
        <w:t>-If institution is a branch campus that did not have pension or OPEB expense and liabilities allocated to it</w:t>
        <w:br/>
        <w:br/>
        <w:t>-If  institution is part of a special funding situation</w:t>
        <w:br/>
        <w:br/>
        <w:t>For more information about reporting pension and GASB Statement 68 "Accounting and Financial Reporting for Pensions – an Amendment of GASB Statement No. 27," please visit the GASB website. For more information about reporting OPEB and GASB Statement 75 "Accounting and Financial Reporting for Postemployment Benefits Other than Pension," visit this site.</w:t>
        <w:br/>
        <w:br/>
        <w:br/>
        <w:br/>
        <w:t xml:space="preserve">Note for institutions with jointly audited financial statements: </w:t>
        <w:br/>
        <w:br/>
        <w:t xml:space="preserve">In the case where the system office absorbs all the pension and/or OPEB liabilities, expenses, and deferrals for the campuses; the system office should report “Yes” to the screening question(s) and the individual campuses will report “No”. All institutions involved should note this reporting structure in the context box below the screening questions. Parts M-1 and M-2 will only be applicable to the system office. </w:t>
        <w:br/>
        <w:br/>
        <w:t>In the case where the institution shares an audited financial statement with another entity (e.g., with district, high school, hospital), the institution should report only its proportionate share of the pension and/or OPEB expense, liability, and deferrals.,</w:t>
        <w:br/>
      </w:r>
    </w:p>
    <w:p>
      <w:r>
        <w:t>variable F1M01 description Includes any pension expense that is recognized in  “Statement of Revenues, Expenses, and Changes in Net Position” as a result of the implementation of GASB Statement 68. Decreases to pension expense that is recognized as a result of GASB 68, are indicated as a negative number. This may include additional (or decreased) pension expense that is related to unfunded pension liabilities of one or more defined benefit pension plan in which the institution participates.,</w:t>
        <w:br/>
      </w:r>
    </w:p>
    <w:p>
      <w:r>
        <w:t>variable F1M02 description Includes any pension liability that was recognized in the “Statement of Net Position” as a result of the implementation of GASB Statement 68. This may include unfunded pension liabilities of one or more defined benefit pension plan in which the institution participates. If institution recognized additional pension asset as a result of GASB 68, the asset will be a negative value.,</w:t>
        <w:br/>
      </w:r>
    </w:p>
    <w:p>
      <w:r>
        <w:t>variable F1M03 description Includes deferred inflows of resources that were recognized as a result of the implementation of GASB Statement 68.,</w:t>
        <w:br/>
      </w:r>
    </w:p>
    <w:p>
      <w:r>
        <w:t>variable F1M04 description Includes deferred outflows of resources that were recognized as a result of the implementation of GASB Statement 68.,</w:t>
        <w:br/>
      </w:r>
    </w:p>
    <w:p>
      <w:r>
        <w:t>variable F1M05 description Includes any OPEB expense that is recognized in “Statement of Revenues, Expenses, and Changes in Net Position” as a result of the implementation of GASB Statement 75. Decreases to OPEB expense that is recognized as a result of GASB 75, are indicated as a negative number. This may include additional (or decreased) OPEB expense that is related to unfunded OPEB liabilities of one or more OPEB plan(s) in which the institution participates.,</w:t>
        <w:br/>
      </w:r>
    </w:p>
    <w:p>
      <w:r>
        <w:t>variable F1M06 description Includes any OPEB liability that was recognized in the “Statement of Net Position” as a result of the implementation of GASB Statement 75. This may include unfunded liabilities of one or more OPEB plan(s) in which the institution participates. If institution recognized additional OPEB asset as a result of GASB 75, the asset will be a negative value.,</w:t>
        <w:br/>
      </w:r>
    </w:p>
    <w:p>
      <w:r>
        <w:t>variable F1M07 description Includes deferred inflows of resources related to any OPEB plans that were recognized as a result of the implementation of GASB Statement 75.,</w:t>
        <w:br/>
      </w:r>
    </w:p>
    <w:p>
      <w:r>
        <w:t>variable F1M08 description Includes deferred outflows of resources related to any OPEB plans that were recognized as a result of the implementation of GASB Statement 75.,</w:t>
        <w:br/>
      </w:r>
    </w:p>
    <w:p>
      <w:r>
        <w:t>variable F3SWINSP description Salaries, wages, and benefit expenses for instruction as a percent of total expenses for instruction for private for-profit-institutions is derived as follows:</w:t>
        <w:br/>
        <w:br/>
        <w:t>Salaries and wage expenses for instruction (F3E012) divided by total expenses for instruction (F3E011)</w:t>
        <w:br/>
        <w:br/>
        <w:t>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Private for-profit institutions include actual or allocated costs for operation and maintenance of plant, interest, and depreciation. GASB institutions do not include operation and maintenance of plant or interest, but may, as an option, distribute depreciation expense.</w:t>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F3SWRSRP description Salaries, wages, and benefit expenses for research as a percent of total expenses for research for private for-profit-institutions using Private for-profit standards is derived as follows:</w:t>
        <w:br/>
        <w:br/>
        <w:t>Salaries and wage expenses for research (F3E02A2) divided by total expenses for research (F3E02A1).</w:t>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Private for-profit institutions include actual or allocated costs for operation &amp; maintenance of plant, interest, and depreciation. GASB institutions do not include operation &amp; maintenance of plant or interest but may, as an option, distribute depreciation expense.</w:t>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F3SWPBSP description Salaries, wages, and benefit expenses for public service as a percent of total expenses for public service for private for-profit institutions is derived as follows:</w:t>
        <w:br/>
        <w:br/>
        <w:t>Salaries and wage expenses for public service (F3E02B2) divided by total expenses for public service (F3E02B1).</w:t>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Private for-profit institutions include actual or allocated costs for operation and maintenance of plant, interest, and depreciation. GASB institutions do not include operation and maintenance of plant or interest, but may, as an option, distribute depreciation expense.</w:t>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F3SWACSP description Salaries, wages, and benefit expenses for academic support as a percent of total expenses for academic support for private for-profit institutions is derived as follows:</w:t>
        <w:br/>
        <w:br/>
        <w:t>Salaries and wage expenses for academic support (F3E03A2) divided by total expenses for academic support (F3E03A1).</w:t>
        <w:br/>
        <w:br/>
        <w:t>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Private for-profit standards this includes actual or allocated costs for operation and maintenance of plant, interest, and depreciation. Under GASB standards this does not include operation and maintenance of plant or interest but may include depreciation expense.</w:t>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F3SWSTSP description Salaries, wages, and benefit expenses for student services as a percent of total expenses for student services for private not-for-profit institutions is derived as follows:</w:t>
        <w:br/>
        <w:br/>
        <w:t>Salaries and wage expenses for student services (F3E03B2) divided by total expenses for student services (F3E03B1).</w:t>
        <w:br/>
        <w:br/>
        <w:t xml:space="preserve">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Private for-profit institutions include actual or allocated costs for operation and maintenance of plant, interest, and depreciation. GASB institutions do not include operation and maintenance of plant or interest but may, as an option, distribute depreciation expense.  </w:t>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F3SWISPP description Salaries, wages, and benefit expenses for institutional support as a percent of total expenses for institutional support for private for-profit institutions is derived as follows:</w:t>
        <w:br/>
        <w:br/>
        <w:t>Salaries and wage expenses for institutional support (F3E03C2) divided by total expenses for institutional support (F3E03C1).</w:t>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Private for-profit institutions include actual or allocated costs for operation and maintenance of plant, interest and depreciation. GASB institutions do not include operation and maintenance of plant or interest, but may, as an option, distribute depreciation expense.</w:t>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F3SWOTEP description Salaries, wages, and benefit expenses for other core expense functions  as a percent of total expenses for other core expense functions for private for-profit institutions is derived as follows:</w:t>
        <w:br/>
        <w:br/>
        <w:t>Salaries and wage expenses (F3E062) divided by total other core expenses which is the sum of total expenses for net grant aid to students (F3E051) and other expenses (F3E061).</w:t>
        <w:br/>
        <w:br/>
        <w:t xml:space="preserve">Net grant aid to students (expenses)  is the portion of scholarships and fellowships granted by an institution that exceeds the amount applied to institutional charges such as tuition and fees or room and board. The amount reported as expense excludes allowances. </w:t>
        <w:br/>
        <w:br/>
        <w:t>Other expenses (F3E061) is a generated expense category on the finance component that is an expense that cannot be included in the core expense functions (instruction, research, public service, academic support, student services, institutional support and net grant aid to students) or the noncore expense functions(auxilary enterprises, hospitals and independant operations).,</w:t>
        <w:br/>
      </w:r>
    </w:p>
    <w:p>
      <w:r>
        <w:t>variable F3SWCREP description Salaries and wages for core expenses as a percent of total core expenses for private for-profit institutions is derived as follows:</w:t>
        <w:br/>
        <w:br/>
        <w:t>Total core expenses is the sum of total expenses for the following expense functions</w:t>
        <w:br/>
        <w:br/>
        <w:t xml:space="preserve"> Instruction (F3E011)</w:t>
        <w:br/>
        <w:br/>
        <w:t xml:space="preserve"> Research (F3E02A1)</w:t>
        <w:br/>
        <w:br/>
        <w:t xml:space="preserve"> Public service (F3E02B1)</w:t>
        <w:br/>
        <w:br/>
        <w:t xml:space="preserve"> Academic support (F3E03A1)</w:t>
        <w:br/>
        <w:br/>
        <w:t xml:space="preserve"> Student services (F3E03B1)</w:t>
        <w:br/>
        <w:br/>
        <w:t xml:space="preserve"> Institutional support (F3E03C1)</w:t>
        <w:br/>
        <w:br/>
        <w:t xml:space="preserve"> Net grant aid to students (F3E051) </w:t>
        <w:br/>
        <w:br/>
        <w:t xml:space="preserve"> Other expenses (F3E061) </w:t>
        <w:br/>
        <w:br/>
        <w:t>Total salaries and wage expenses is the sum of total expenses for the following expense functions</w:t>
        <w:br/>
        <w:br/>
        <w:t xml:space="preserve"> Instruction (F3E012)</w:t>
        <w:br/>
        <w:br/>
        <w:t xml:space="preserve"> Research (F3E02A2)</w:t>
        <w:br/>
        <w:br/>
        <w:t xml:space="preserve"> Public service (F3E02B2)</w:t>
        <w:br/>
        <w:br/>
        <w:t xml:space="preserve"> Academic support (F3E03A2)</w:t>
        <w:br/>
        <w:br/>
        <w:t xml:space="preserve"> Student services (F3E03B2)</w:t>
        <w:br/>
        <w:br/>
        <w:t xml:space="preserve"> Institutional support (F3E03C2)</w:t>
        <w:br/>
        <w:br/>
        <w:t xml:space="preserve">Other expenses (F3E062) </w:t>
        <w:br/>
        <w:br/>
        <w:t xml:space="preserve"> </w:t>
        <w:br/>
        <w:br/>
        <w:t>Total salary and wage expense is then divided by total core expenses.</w:t>
        <w:br/>
        <w:br/>
        <w:t xml:space="preserve">Total expenses include expenses from salaries, wages, employee fringe benefits,operations of plant, depreciation, interest and other expenses. </w:t>
        <w:br/>
        <w:br/>
        <w:t>For glossary definitions of the above finance terms see variables listed under the Finance survey.,</w:t>
        <w:br/>
      </w:r>
    </w:p>
    <w:p>
      <w:r>
        <w:t>variable F1SWCREP description Salaries and wages for core expenses as a percent of total core expenses for public institutions using GASB 34/35 standards is derived as follows:</w:t>
        <w:br/>
        <w:br/>
        <w:br/>
        <w:br/>
        <w:t>Total core expenses is the sum of total expenses for the following expense functions</w:t>
        <w:br/>
        <w:br/>
        <w:br/>
        <w:br/>
        <w:t xml:space="preserve"> Instruction (F1C011)</w:t>
        <w:br/>
        <w:br/>
        <w:t xml:space="preserve"> Research (F1C021)</w:t>
        <w:br/>
        <w:br/>
        <w:t xml:space="preserve"> Public service (F1C031)</w:t>
        <w:br/>
        <w:br/>
        <w:t xml:space="preserve"> Academic support (F1C051) </w:t>
        <w:br/>
        <w:br/>
        <w:t xml:space="preserve"> Student services (F1C061)</w:t>
        <w:br/>
        <w:br/>
        <w:t xml:space="preserve"> Institutional support (F1C071)</w:t>
        <w:br/>
        <w:br/>
        <w:t xml:space="preserve"> Scholarships and fellowships expenses (F1C101) </w:t>
        <w:br/>
        <w:br/>
        <w:t xml:space="preserve"> Other expenses and deductions (F1C141)</w:t>
        <w:br/>
        <w:br/>
        <w:t xml:space="preserve">  </w:t>
        <w:br/>
        <w:br/>
        <w:t xml:space="preserve"> Total salaries and wages expenses is the sum of Salary and wage expenses for the following expense functions</w:t>
        <w:br/>
        <w:br/>
        <w:t xml:space="preserve"> </w:t>
        <w:br/>
        <w:br/>
        <w:t xml:space="preserve">  Instruction (F1C012)</w:t>
        <w:br/>
        <w:br/>
        <w:t xml:space="preserve">  Research (F1C022)</w:t>
        <w:br/>
        <w:br/>
        <w:t xml:space="preserve">  Public service (F1C032)</w:t>
        <w:br/>
        <w:br/>
        <w:t xml:space="preserve">  Academic support (F1C052) </w:t>
        <w:br/>
        <w:br/>
        <w:t xml:space="preserve">  Student services (F1C062)</w:t>
        <w:br/>
        <w:br/>
        <w:t xml:space="preserve">  Institutional support (F1C072)</w:t>
        <w:br/>
        <w:br/>
        <w:t xml:space="preserve">  Scholarships and fellowships expenses (F1C102) </w:t>
        <w:br/>
        <w:br/>
        <w:t xml:space="preserve">  Other expenses and deductions (F1C142)</w:t>
        <w:br/>
        <w:br/>
        <w:t xml:space="preserve">  </w:t>
        <w:br/>
        <w:br/>
        <w:t>Total salary and wage expenses is divided by total core expenses.</w:t>
        <w:br/>
        <w:br/>
        <w:t xml:space="preserve"> </w:t>
        <w:br/>
        <w:br/>
        <w:t>For glossary definitions of the above finance terms see variables listed under the Finance survey.,</w:t>
        <w:br/>
      </w:r>
    </w:p>
    <w:p>
      <w:r>
        <w:t>variable F1SWINSP description Salaries and wages for instruction as a percent of total expenses for instruction for public institutions using GASB 34/35 standards is derived as follows:</w:t>
        <w:br/>
        <w:br/>
        <w:br/>
        <w:br/>
        <w:t>Salaries and wage expenses for instruction (F1C012) divided by total expenses for instruction (F1C011)</w:t>
        <w:br/>
        <w:br/>
        <w:br/>
        <w:br/>
        <w:t>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 depreciation and other expenses.,</w:t>
        <w:br/>
      </w:r>
    </w:p>
    <w:p>
      <w:r>
        <w:t>variable F1SWRSRP description Salaries and wages for research as a percent of total expenses for research for public institutions using GASB 34/35 standards is derived as follows:</w:t>
        <w:br/>
        <w:br/>
        <w:br/>
        <w:br/>
        <w:t>Salaries and wage expenses for research (F1C022) divided by total expenses for research (F1C021).</w:t>
        <w:br/>
        <w:br/>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FASB institutions include actual or allocated costs for operation &amp; maintenance of plant, interest, and depreciation. GASB institutions do not include operation &amp; maintenance of plant or interest but may, as an option, distribute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 depreciation and other expenses.,</w:t>
        <w:br/>
      </w:r>
    </w:p>
    <w:p>
      <w:r>
        <w:t>variable F1SWPBSP description Salaries and wages for public service as a percent of total expenses for public service for public institutions using GASB 34/35 standards is derived as follows:</w:t>
        <w:br/>
        <w:br/>
        <w:br/>
        <w:br/>
        <w:t>Salaries and wage expenses for public service (F1C032) divided by total expenses for public service (F1C031).</w:t>
        <w:br/>
        <w:br/>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 depreciation and other expenses.,</w:t>
        <w:br/>
      </w:r>
    </w:p>
    <w:p>
      <w:r>
        <w:t>variable F1SWACSP description Salaries and wages for academic support as a percent of total expenses for academic support for public institutions using GASB 34/35 standards is derived as follows:</w:t>
        <w:br/>
        <w:br/>
        <w:br/>
        <w:br/>
        <w:t>Salaries and wage expenses for academic support (F1C052) divided by total expenses for academic support (F1C051).</w:t>
        <w:br/>
        <w:br/>
        <w:br/>
        <w:br/>
        <w:t>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FASB standards this includes actual or allocated costs for operation and maintenance of plant, interest, and depreciation. Under GASB standards this does not include operation and maintenance of plant or interest but may include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 depreciation and other expenses.,</w:t>
        <w:br/>
      </w:r>
    </w:p>
    <w:p>
      <w:r>
        <w:t>variable F1SWSTSP description Salaries and wages for student services as a percent of total expenses for student services for public institutions using GASB 34/35 standards is derived as follows:</w:t>
        <w:br/>
        <w:br/>
        <w:br/>
        <w:br/>
        <w:t>Salaries and wage expenses for student services (F1C062) divided by total expenses for student services (F1C061).</w:t>
        <w:br/>
        <w:br/>
        <w:br/>
        <w:br/>
        <w:t xml:space="preserve">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FASB institutions include actual or allocated costs for operation and maintenance of plant, interest, and depreciation. GASB institutions do not include operation and maintenance of plant or interest but may, as an option, distribute depreciation expense.  </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 depreciation and other expenses.,</w:t>
        <w:br/>
      </w:r>
    </w:p>
    <w:p>
      <w:r>
        <w:t>variable F1SWISPP description Salaries and wages for institutional support as a percent of total expenses for institutional support for public institutions using GASB 34/35 standards is derived as follows:</w:t>
        <w:br/>
        <w:br/>
        <w:br/>
        <w:br/>
        <w:t>Salaries and wage expenses for institutional support (F1C072) divided by total expenses for institutional support (F1C071).</w:t>
        <w:br/>
        <w:br/>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FASB institutions include actual or allocated costs for operation and maintenance of plant, interest and depreciation. GASB institutions do not include operation and maintenance of plant or interest, but may, as an option, distribute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 depreciation and other expenses.,</w:t>
        <w:br/>
      </w:r>
    </w:p>
    <w:p>
      <w:r>
        <w:t>variable F1SWOTEP description Salaries and wages for all other core expense categories as a percent of total expenses for all other core expense categories for public institutions using GASB 34/35 standards is derived as follows:</w:t>
        <w:br/>
        <w:br/>
        <w:br/>
        <w:br/>
        <w:t>Salaries and wage expenses for other core expense categories is equal to the sum of expenses for the following functions:</w:t>
        <w:br/>
        <w:br/>
        <w:br/>
        <w:br/>
        <w:t xml:space="preserve">Scholarships and fellowships expenses (F1C102) </w:t>
        <w:br/>
        <w:br/>
        <w:t>Other expenses and deductions (F1C142)</w:t>
        <w:br/>
        <w:br/>
        <w:br/>
        <w:br/>
        <w:t>and are then divided by the sum of total expenses from other core expenses categories:</w:t>
        <w:br/>
        <w:br/>
        <w:br/>
        <w:br/>
        <w:t xml:space="preserve">Scholarships and fellowships expenses (F1C101) </w:t>
        <w:br/>
        <w:br/>
        <w:t>Other expenses and deductions (F1C141)</w:t>
        <w:br/>
        <w:br/>
        <w:br/>
        <w:br/>
        <w:t>For glossary definitions of the above finance terms see variables listed under the Finance survey.,</w:t>
        <w:br/>
      </w:r>
    </w:p>
    <w:p>
      <w:r>
        <w:t>variable F2SWCREP description Salaries and wages for core expenses as a percent of total core expenses for public and private not-for-profit institutions using FASB standards is derived as follows:</w:t>
        <w:br/>
        <w:br/>
        <w:br/>
        <w:br/>
        <w:t>Total core expenses is the sum of total expenses for the following expense functions</w:t>
        <w:br/>
        <w:br/>
        <w:t xml:space="preserve"> </w:t>
        <w:br/>
        <w:br/>
        <w:t xml:space="preserve"> Instruction (F2E011)</w:t>
        <w:br/>
        <w:br/>
        <w:t xml:space="preserve"> Research (F2E021)</w:t>
        <w:br/>
        <w:br/>
        <w:t xml:space="preserve"> Public service (F2E031)</w:t>
        <w:br/>
        <w:br/>
        <w:t xml:space="preserve"> Academic support (F2E041)</w:t>
        <w:br/>
        <w:br/>
        <w:t xml:space="preserve"> Student services (F2E051)</w:t>
        <w:br/>
        <w:br/>
        <w:t xml:space="preserve"> Institutional support (F2E061)</w:t>
        <w:br/>
        <w:br/>
        <w:t xml:space="preserve"> Net grant aid to students (F2E081) </w:t>
        <w:br/>
        <w:br/>
        <w:t xml:space="preserve"> Other expenses (F2E121) </w:t>
        <w:br/>
        <w:br/>
        <w:t xml:space="preserve"> </w:t>
        <w:br/>
        <w:br/>
        <w:t>Total salaries and wage expenses is the sum of total expenses for the following expense functions</w:t>
        <w:br/>
        <w:br/>
        <w:t xml:space="preserve">  </w:t>
        <w:br/>
        <w:br/>
        <w:t xml:space="preserve"> Instruction (F2E012)</w:t>
        <w:br/>
        <w:br/>
        <w:t xml:space="preserve"> Research (F2E022)</w:t>
        <w:br/>
        <w:br/>
        <w:t xml:space="preserve"> Public service (F2E032)</w:t>
        <w:br/>
        <w:br/>
        <w:t xml:space="preserve"> Academic support (F2E042)</w:t>
        <w:br/>
        <w:br/>
        <w:t xml:space="preserve"> Student services (F2E052)</w:t>
        <w:br/>
        <w:br/>
        <w:t xml:space="preserve"> Institutional support (F2E062)</w:t>
        <w:br/>
        <w:br/>
        <w:t xml:space="preserve"> Net grant aid to students (F2E082) </w:t>
        <w:br/>
        <w:br/>
        <w:t xml:space="preserve"> Other expenses (F2E122) </w:t>
        <w:br/>
        <w:br/>
        <w:t xml:space="preserve"> </w:t>
        <w:br/>
        <w:br/>
        <w:t>Total salary and wage expense divided by total core expenses.</w:t>
        <w:br/>
        <w:br/>
        <w:t xml:space="preserve"> </w:t>
        <w:br/>
        <w:br/>
        <w:t xml:space="preserve">Total expenses include expenses from salaries, wages, employee fringe benefits,operations of plant, depreciation, interest and other expenses. </w:t>
        <w:br/>
        <w:br/>
        <w:t>For glossary definitions of the above finance terms see variables listed under the Finance survey.,</w:t>
        <w:br/>
      </w:r>
    </w:p>
    <w:p>
      <w:r>
        <w:t>variable F2SWINSP description Salaries and wages for instruction as a percent of total expenses for instruction for public and private not-for-profit-institutions using FASB standards is derived as follows:</w:t>
        <w:br/>
        <w:br/>
        <w:br/>
        <w:br/>
        <w:t>Salaries and wage expenses for instruction (F2E012) divided by total expenses for instruction (F2E011)</w:t>
        <w:br/>
        <w:br/>
        <w:br/>
        <w:br/>
        <w:t>Instruction - A functional expense category that includes expenses of the colleges, schools, departments, and other instructional divisions of the institution and expenses for departmental research and public service that are not separately budgeted. Includes general academic instruction, occupational and vocational instruction, community education, preparatory and adult basic education, and regular, special, and extension sessions. Also includes expenses for both credit and non-credit activities. Excludes expenses for academic administration where the primary function is administration (e.g., academic deans). Information technology expenses related to instructional activities if the institution separately budgets and expenses information technology resources are included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F2SWRSRP description Salaries and wages for research as a percent of total expenses for research for public and private not-for-profit-institutions using FASB standards is derived as follows:</w:t>
        <w:br/>
        <w:br/>
        <w:br/>
        <w:br/>
        <w:t>Salaries and wage expenses for research (F2E022) divided by total expenses for research (F2E021).</w:t>
        <w:br/>
        <w:br/>
        <w:br/>
        <w:br/>
        <w:t>Research (expense) - A functional expense category that includes expenses for activities specifically organized to produce research outcomes and commissioned by an agency either external to the institution or separately budgeted by an organizational unit within the institution. The category includes institutes and research centers, and individual and project research. This function does not include nonresearch sponsored programs (e.g., training programs). Also included are information technology expenses related to research activities if the institution separately budgets and expenses information technology resources (otherwise these expenses are included in academic support.) FASB institutions include actual or allocated costs for operation &amp; maintenance of plant, interest, and depreciation. GASB institutions do not include operation &amp; maintenance of plant or interest but may, as an option, distribute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F2SWPBSP description Salaries and wages for public service as a percent of total expenses for public service for public private not-for-profit institutions using FASB standards is derived as follows:</w:t>
        <w:br/>
        <w:br/>
        <w:br/>
        <w:br/>
        <w:t>Salaries and wage expenses for public service (F2E032) divided by total expenses for public service (F2E031).</w:t>
        <w:br/>
        <w:br/>
        <w:br/>
        <w:br/>
        <w:t>Public service (expense) - A functional expense category that includes expenses for activities established primarily to provide noninstructional services beneficial to individuals and groups external to the institution. Examples are conferences, institutes, general advisory service, reference bureaus, and similar services provided to particular sectors of the community. This function includes expenses for community services, cooperative extension services, and public broadcasting services. Also includes information technology expenses related to the public service activities if the institution separately budgets and expenses information technology resources (otherwise these expenses are included in academic support). FASB institutions include actual or allocated costs for operation and maintenance of plant, interest, and depreciation. GASB institutions do not include operation and maintenance of plant or interest, but may, as an option, distribute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F2SWACSP description Salaries and wages for academic support as a percent of total expenses for academic support for public and private not-for-profit institutions using FASB standards is derived as follows:</w:t>
        <w:br/>
        <w:br/>
        <w:br/>
        <w:br/>
        <w:t>Salaries and wage expenses for academic support (F2E042) divided by total expenses for academic support (F2E041).</w:t>
        <w:br/>
        <w:br/>
        <w:br/>
        <w:br/>
        <w:t>Academic support  A functional expense category that includes expenses of activities and services that support the institution's primary missions of instruction, research, and public service. It includes the retention, preservation, and display of educational materials (for example, libraries, museums, and galleries); organized activities that provide support services to the academic functions of the institution (such as a demonstration school associated with a college of education or veterinary and dental clinics if their primary purpose is to support the instructional program); media such as audiovisual services; academic administration (including academic deans but not department chairpersons); and formally organized and separately budgeted academic personnel development and course and curriculum development expenses. Also included are information technology expenses related to academic support activities; if an institution does not separately budget and expense information technology resources, the costs associated with the three primary programs will be applied to this function and the remainder to institutional support. Under FASB standards this includes actual or allocated costs for operation and maintenance of plant, interest, and depreciation. Under GASB standards this does not include operation and maintenance of plant or interest but may include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F2SWSTSP description Salaries and wages for student services as a percent of total expenses for student services for public and private not-for-profit institutions using FASB standards is derived as follows:</w:t>
        <w:br/>
        <w:br/>
        <w:br/>
        <w:br/>
        <w:t>Salaries and wage expenses for student services (F2E052) divided by total expenses for student services (F2E051).</w:t>
        <w:br/>
        <w:br/>
        <w:br/>
        <w:br/>
        <w:t xml:space="preserve">Student services (expenses) - A functional expense category that includes expenses for admissions, registrar activities, and activities whose primary purpose is to contribute to students emotional and physical well - being and to their intellectual, cultural, and social development outside the context of the formal instructional program. Examples include student activities, cultural events, student newspapers, intramural athletics, student organizations, supplemental instruction outside the normal administration, and student records. Intercollegiate athletics and student health services may also be included except when operated as self - supporting auxiliary enterprises. Also may include information technology expenses related to student service activities if the institution separately budgets and expenses information technology resources(otherwise these expenses are included in institutional support.) FASB institutions include actual or allocated costs for operation and maintenance of plant, interest, and depreciation. GASB institutions do not include operation and maintenance of plant or interest but may, as an option, distribute depreciation expense.  </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F2SWISPP description Salaries and wages for institutional support as a percent of total expenses for institutional support for public and private not-for-profit institutions using FASB standards is derived as follows:</w:t>
        <w:br/>
        <w:br/>
        <w:br/>
        <w:br/>
        <w:t>Salaries and wage expenses for institutional support (F2E062) divided by total expenses for institutional support (F2E061).</w:t>
        <w:br/>
        <w:br/>
        <w:br/>
        <w:br/>
        <w:t>Institutional support - A functional expense category that includes expenses for the day-to-day operational support of the institution. Includes expenses for general administrative services, central executive-level activities concerned with management and long range planning, legal and fiscal operations, space management, employee personnel and records, logistical services such as purchasing and printing, and public relations and development. Also includes information technology expenses related to institutional support activities. If an institution does not separately budget and expense information technology resources, the costs associated with student services and operation and maintenance of plant will also be applied to this function. FASB institutions include actual or allocated costs for operation and maintenance of plant, interest and depreciation. GASB institutions do not include operation and maintenance of plant or interest, but may, as an option, distribute depreciation expense.</w:t>
        <w:br/>
        <w:br/>
        <w:br/>
        <w:br/>
        <w:t>Salaries and wages are the amounts paid as compensation for services to all employees--faculty, staff, part time, full time, regular employees, and student employees. This includes regular or periodic payment to a person for the regular or periodic performance of work or a service and payment to a person for more sporadic performance of work or a service (overtime, extra compensation, summer compensation, bonuses, sick or annual leave, etc.).</w:t>
        <w:br/>
        <w:br/>
        <w:br/>
        <w:br/>
        <w:t>Total expenses include expenses from salaries, wages, employee fringe benefits,operations of plant, depreciation, interest and other expenses.,</w:t>
        <w:br/>
      </w:r>
    </w:p>
    <w:p>
      <w:r>
        <w:t>variable F2SWOTEP description Salaries and wages for other core expense functions as a percent of total expenses for other core expense functions for public and private not-for-profit institutions using FASB standards is derived as follows:</w:t>
        <w:br/>
        <w:br/>
        <w:t xml:space="preserve"> </w:t>
        <w:br/>
        <w:br/>
        <w:t>Salaries and wage expenses (F2E082) for net grant aid to students,  are added to salaries and wage expenses (F2E122) for other expense functions.  The sum is then divided total other core expenses which is the sum of total expenses for net grant aid to students (F2E081) and other expenses (F2E121).</w:t>
        <w:br/>
        <w:br/>
        <w:t xml:space="preserve">Net grant aid to students (expenses)  is the portion of scholarships and fellowships granted by an institution that exceeds the amount applied to institutional charges such as tuition and fees or room and board. The amount reported as expense excludes allowances. </w:t>
        <w:br/>
        <w:br/>
        <w:br/>
        <w:br/>
        <w:t>Other expenses (F2E121) is a generated expense category on the finance component that is an expense that cannot be included in the core expense functions (instruction, research, public service, academic support, student services, institutional support and net grant aid to students) or the noncore expense functions(auxilary enterprises, hospitals and independant operations).,</w:t>
        <w:br/>
      </w:r>
    </w:p>
    <w:p>
      <w:r>
        <w:t>variable F3C12 description Pell grants includes amounts administered by the institution under the Pell grant program.</w:t>
        <w:br/>
        <w:br/>
        <w:br/>
        <w:br/>
        <w:t>Total discounts and allowances is the sum of discounts and allowances applied to both tuition &amp; fees and auxiliary enterprises.,</w:t>
        <w:br/>
      </w:r>
    </w:p>
    <w:p>
      <w:r>
        <w:t>variable F3C121 description Pell grants includes amounts administered by the institution under the Pell grant program.</w:t>
        <w:br/>
        <w:br/>
        <w:br/>
        <w:br/>
        <w:t>Allowance applied to tuition and fees is the portion of total student aid that is applied to tuition and fees. This amount plus tuition and fees revenues equals gross tuiton and fee revenues.,</w:t>
        <w:br/>
      </w:r>
    </w:p>
    <w:p>
      <w:r>
        <w:t>variable F3C122 description Pell grants includes amounts administered by the institution under the Pell grant program.</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F3C13 description Other federal grants is the amount awarded to the institution under other federal student aid programs, such as Supplemental Education Opportunity Grants (SEOG), DHHS training grants (aid portion only), DOD grants, Department of Veterans Affairs grants, and the federal portion of the College Work Study Program (FWS) and the Leveraging Educational Assistance Partnership (LEAP) Program. Matching portions for any of these programs are not included.</w:t>
        <w:br/>
        <w:br/>
        <w:br/>
        <w:br/>
        <w:t>Total discounts and allowances is the sum of discounts and allowances applied to both tuition &amp; fees and auxiliary enterprises.,</w:t>
        <w:br/>
      </w:r>
    </w:p>
    <w:p>
      <w:r>
        <w:t>variable F3C131 description Other federal grants is the amount awarded to the institution under other federal student aid programs, such as Supplemental Education Opportunity Grants (SEOG), DHHS training grants (aid portion only), DOD grants, Department of Veterans Affairs grants, and the federal portion of the College Work Study Program (FWS) and the Leveraging Educational Assistance Partnership (LEAP) Program. Matching portions for any of these programs are not included.</w:t>
        <w:br/>
        <w:br/>
        <w:br/>
        <w:br/>
        <w:t>Allowance applied to tuition and fees is the portion of total student aid that is applied to tuition and fees. This amount plus tuition and fees revenues equals gross tuiton and fee revenues.,</w:t>
        <w:br/>
      </w:r>
    </w:p>
    <w:p>
      <w:r>
        <w:t>variable F3C132 description Other federal grants is the amount awarded to the institution under other federal student aid programs, such as Supplemental Education Opportunity Grants (SEOG), DHHS training grants (aid portion only), DOD grants, Department of Veterans Affairs grants, and the federal portion of the College Work Study Program (FWS) and the Leveraging Educational Assistance Partnership (LEAP) Program. Matching portions for any of these programs are not included.</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F3C14 description State grants includes the amount awarded to the institution under state student aid programs, including the state portion of State Student Incentive Grants (SSIG).</w:t>
        <w:br/>
        <w:br/>
        <w:br/>
        <w:br/>
        <w:t>Total discounts and allowances is the sum of discounts and allowances applied to both tuition &amp; fees and auxiliary enterprises.,</w:t>
        <w:br/>
      </w:r>
    </w:p>
    <w:p>
      <w:r>
        <w:t>variable F3C141 description State grants includes the amount awarded to the institution under state student aid programs, including the state portion of State Student Incentive Grants (SSIG).</w:t>
        <w:br/>
        <w:br/>
        <w:br/>
        <w:br/>
        <w:t>Allowance applied to tuition and fees is the portion of total student aid that is applied to tuition and fees. This amount plus tuition and fees revenues equals gross tuiton and fee revenues.,</w:t>
        <w:br/>
      </w:r>
    </w:p>
    <w:p>
      <w:r>
        <w:t>variable F3C142 description State grants includes the amount awarded to the institution under state student aid programs, including the state portion of State Student Incentive Grants (SSIG).</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 xml:space="preserve">variable F3C15 description Local grants includes the amount awarded to the institution under local government student aid programs. </w:t>
        <w:br/>
        <w:br/>
        <w:br/>
        <w:br/>
        <w:t>Total discounts and allowances is the sum of discounts and allowances applied to both tuition &amp; fees and auxiliary enterprises.,</w:t>
        <w:br/>
      </w:r>
    </w:p>
    <w:p>
      <w:r>
        <w:t xml:space="preserve">variable F3C151 description Local grants includes the amount awarded to the institution under local government student aid programs. </w:t>
        <w:br/>
        <w:br/>
        <w:br/>
        <w:br/>
        <w:t>Allowance applied to tuition and fees is the portion of total student aid that is applied to tuition and fees. This amount plus tuition and fees revenues equals gross tuiton and fee revenues.,</w:t>
        <w:br/>
      </w:r>
    </w:p>
    <w:p>
      <w:r>
        <w:t xml:space="preserve">variable F3C152 description Local grants includes the amount awarded to the institution under local government student aid programs. </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F3C16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t>Total discounts and allowances is the sum of discounts and allowances applied to both tuition &amp; fees and auxiliary enterprises.,</w:t>
        <w:br/>
      </w:r>
    </w:p>
    <w:p>
      <w:r>
        <w:t>variable F3C161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t>Allowance applied to tuition and fees is the portion of total student aid that is applied to tuition and fees. This amount plus tuition and fees revenues equals gross tuiton and fee revenues.,</w:t>
        <w:br/>
      </w:r>
    </w:p>
    <w:p>
      <w:r>
        <w:t>variable F3C162 description Endowments are funds whose principal is nonexpendable (true endowment) and that are intended to be invested to provide for institutional use. The funds also include funds for which the donor has stipulated that the principal may be expended after a stated period or on the occurrence of a certain event (term endowment) and funds established by the governing board to function line an endowment fund but which may be totally expended at any time at the discretion of the governing board.</w:t>
        <w:br/>
        <w:br/>
        <w:br/>
        <w:br/>
        <w:t>Gifts are received contributions as a nonexchange transaction. The contributions include bequests, promises to give (pledges), gifts from an affiliated organization or a component unit not blended or consolidated, and income from funds held in irrevocable trusts or distributable at the direction of the trustees of the trusts. Includes any contributed services recognized (recorded) by the institution.</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F3C17 description Institutional grants includes the amounts awarded to students from institutional resources.</w:t>
        <w:br/>
        <w:br/>
        <w:br/>
        <w:br/>
        <w:t>Total discounts and allowances is the sum of discounts and allowances applied to both tuition &amp; fees and auxiliary enterprises.,</w:t>
        <w:br/>
      </w:r>
    </w:p>
    <w:p>
      <w:r>
        <w:t>variable F3C171 description Institutional grants includes the amounts awarded to students from institutional resources.</w:t>
        <w:br/>
        <w:br/>
        <w:br/>
        <w:br/>
        <w:t>Allowance applied to tuition and fees is the portion of total student aid that is applied to tuition and fees. This amount plus tuition and fees revenues equals gross tuiton and fee revenues.,</w:t>
        <w:br/>
      </w:r>
    </w:p>
    <w:p>
      <w:r>
        <w:t>variable F3C172 description Institutional grants includes the amounts awarded to students from institutional resources.</w:t>
        <w:br/>
        <w:br/>
        <w:br/>
        <w:br/>
        <w:t>Allowance applied to auxiliary enterprise revenues is the portion of total student aid that is applied to auxiliary enterprise revenues. This amount plus sales and services of auxiliary enterprise (net) revenues equals gross auxiliary enterprise revenue.,</w:t>
        <w:br/>
      </w:r>
    </w:p>
    <w:p>
      <w:r>
        <w:t>variable F3G01 description These variables are intended to collect the numerator and denominator used to calculate financial health ratios that compose the Composite Financial Index (CFI).</w:t>
        <w:br/>
        <w:br/>
        <w:br/>
        <w:br/>
        <w:t>Pretax income Amount of income/loss, prior to taxes, from the GPFS. Typically, this is the amount of total revenue minus operating expenses.,</w:t>
        <w:br/>
      </w:r>
    </w:p>
    <w:p>
      <w:r>
        <w:t>variable F3G02 description These variables are  intended to collect the numerator and denominator used to calculate financial health ratios that compose the Composite Financial Index (CFI).</w:t>
        <w:br/>
        <w:br/>
        <w:br/>
        <w:br/>
        <w:t>Total revenues recognized in the GPFS from F3B01. Total revenues and investment return is the sum of the following amounts: tuition and fees; government appropriations, grants and contracts; private grants and contracts; investment income and investment gains (losses) included in net income; sales and services of educational activities and auxiliary enterprises; and other revenue.,</w:t>
        <w:br/>
      </w:r>
    </w:p>
    <w:p>
      <w:r>
        <w:t>variable F3G03 description These variables are  intended to collect the numerator and denominator used to calculate financial health ratios that compose the Composite Financial Index (CFI).</w:t>
        <w:br/>
        <w:br/>
        <w:br/>
        <w:br/>
        <w:t xml:space="preserve">Total equity has been carried forward from F3A03. This is calculated as the total assets minus total liabilities. </w:t>
        <w:br/>
        <w:br/>
        <w:br/>
        <w:br/>
        <w:t>Total equity is the sum of the following amounts: stock (common, preferred, treasury, etc.) and additional paid-in-capital; retained earnings; and accumulated other comprehensive income.,</w:t>
        <w:br/>
      </w:r>
    </w:p>
    <w:p>
      <w:r>
        <w:t>variable F3G04 description These variables are  intended to collect the numerator and denominator used to calculate financial health ratios that compose the Composite Financial Index (CFI).</w:t>
        <w:br/>
        <w:br/>
        <w:br/>
        <w:br/>
        <w:t>Total assets from F3A01 is the sum of the following amounts: cash, cash equivalents and temporary investments; receivables (net of allowance for uncollectible accounts); inventories, prepaid expenses, and deferred charges; amounts held by trustees for construction and debt service; long-term investments; plant, property, and equipment; and other assets.,</w:t>
        <w:br/>
      </w:r>
    </w:p>
    <w:p>
      <w:r>
        <w:t>variable F3G05 description These variables are  intended to collect the numerator and denominator used to calculate financial health ratios that compose the Composite Financial Index (CFI).</w:t>
        <w:br/>
        <w:br/>
        <w:br/>
        <w:br/>
        <w:t>Adjusted equity is total equity (part A, line 03) minus net property, plant &amp; equipment (part A, line 01b) and intangible assets (part A, line 01c).,</w:t>
        <w:br/>
      </w:r>
    </w:p>
    <w:p>
      <w:r>
        <w:t>variable F3G06 description These variables are  intended to collect the numerator and denominator used to calculate financial health ratios that compose the Composite Financial Index (CFI).</w:t>
        <w:br/>
        <w:br/>
        <w:br/>
        <w:br/>
        <w:t>Debt related to property, plant, and equipment has been from F302a.</w:t>
        <w:br/>
        <w:br/>
        <w:br/>
        <w:br/>
        <w:t>Amounts for all long-term debt obligations including bonds payable, mortgages payable, capital leases payable, and long-term notes payable. (FARM para. 420.3, 423) If the current portion of long-term debt is separately reported in the GPFS, then that amount is included.,</w:t>
        <w:br/>
      </w:r>
    </w:p>
    <w:p>
      <w:r>
        <w:t>variable F3G07 description These variables are  intended to collect the numerator and denominator used to calculate financial health ratios that compose the Composite Financial Index (CFI).</w:t>
        <w:br/>
        <w:br/>
        <w:br/>
        <w:br/>
        <w:t>Total expense has been carried forward from F3B02,</w:t>
        <w:br/>
      </w:r>
    </w:p>
    <w:p>
      <w:r>
        <w:t>variable STAT_SFA description Response status for Student Financial Aid survey,</w:t>
        <w:br/>
      </w:r>
    </w:p>
    <w:p>
      <w:r>
        <w:t>variable REV_SFA description Identifies institutions that submitted revised 2019-20 student financial aid data using the 2020-21 Prior Year Data Revision system,</w:t>
        <w:br/>
      </w:r>
    </w:p>
    <w:p>
      <w:r>
        <w:t>variable LOCK_SFA description Status of Student Financial Aid Survey when data collection closed,</w:t>
        <w:br/>
      </w:r>
    </w:p>
    <w:p>
      <w:r>
        <w:t>variable PRCH_SFA description Identifies Parent/child institutions for the Student Financial Aid component   Parent records includes data for their institution and other campuses/institutions (child institutions). The child institution record will not have  data because it is included with the parent. The variable IDX_SFA contains the UNITID of the parent institution.,</w:t>
        <w:br/>
      </w:r>
    </w:p>
    <w:p>
      <w:r>
        <w:t>variable IDX_SFA description UNITID number of parent institution reporting Student Financial Aid data  IDX_SFA contains the UNITID number of the parent institution institution. This data field is used to link child institutions  with the parent institution. ,</w:t>
        <w:br/>
      </w:r>
    </w:p>
    <w:p>
      <w:r>
        <w:t>variable PCSFA_F description This value is the allocation factor for the Student Financial Aid component.  The variable IDX_SFA contains the unitid of the parent or child, depending on the record type, that defines the relationship of the parent to it's children for the Student Financial Aid component.  ,</w:t>
        <w:br/>
      </w:r>
    </w:p>
    <w:p>
      <w:r>
        <w:t>variable IMP_SFA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SCFA1N description Student Financial Aid and Student Counts - Fall Cohort</w:t>
        <w:br/>
        <w:br/>
        <w:br/>
        <w:br/>
        <w:t>The number of full-time first-time degree/certificate-seeking undergraduates (2019 fall cohort).</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SCFA1P description Student Financial Aid and Student Counts - Fall Cohort</w:t>
        <w:br/>
        <w:br/>
        <w:br/>
        <w:br/>
        <w:t>Percentage of all undergraduates who were full-time, first-time degree/certificate-seeking (2019 fall cohort).</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SCFA11N description Student Financial Aid and Student Counts - Fall Cohort</w:t>
        <w:br/>
        <w:br/>
        <w:br/>
        <w:br/>
        <w:t>The number of full-time first-time degree/certificate-seeking undergraduates (2019 fall cohort) who are paying in-district tuition rates.</w:t>
        <w:br/>
        <w:br/>
        <w:br/>
        <w:br/>
        <w:t>In-district student - A student who is a legal resident of the locality in which he/she attends school and thus is entitled to reduced tuition charges if offered by the institution.</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SCFA11P description Student Financial Aid and Student Counts - Fall Cohort</w:t>
        <w:br/>
        <w:br/>
        <w:br/>
        <w:br/>
        <w:t>The percentage of full-time first-time degree/certificate-seeking undergraduates (2019 fall cohort) who are paying in-district tuition rates.</w:t>
        <w:br/>
        <w:br/>
        <w:br/>
        <w:br/>
        <w:t>In-district student - A student who is a legal resident of the locality in which he/she attends school and thus is entitled to reduced tuition charges if offered by the institution.</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SCFA12N description Student Financial Aid and Student Counts - Fall Cohort</w:t>
        <w:br/>
        <w:br/>
        <w:br/>
        <w:br/>
        <w:t>The number of full-time first-time degree/certificate-seeking undergraduates (2019 fall cohort) who are paying in-state tuition rates.</w:t>
        <w:br/>
        <w:br/>
        <w:br/>
        <w:br/>
        <w:t xml:space="preserve">In-state student  A student who is a legal resident of the state in which he/she attends school. </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SCFA12P description Student Financial Aid and Student Counts - Fall Cohort</w:t>
        <w:br/>
        <w:br/>
        <w:br/>
        <w:br/>
        <w:t>The percentage of full-time first-time degree/certificate-seeking undergraduates (2019 fall cohort) who are paying in-state tuition rates.</w:t>
        <w:br/>
        <w:br/>
        <w:br/>
        <w:br/>
        <w:t xml:space="preserve">In-state student  A student who is a legal resident of the state in which he/she attends school. </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SCFA13N description Student Financial Aid and Student Counts - Fall Cohort</w:t>
        <w:br/>
        <w:br/>
        <w:br/>
        <w:br/>
        <w:t>The number of full-time first-time degree/certificate-seeking undergraduates (2019 fall cohort) who are paying out-of-state tuition rates.</w:t>
        <w:br/>
        <w:br/>
        <w:br/>
        <w:br/>
        <w:t xml:space="preserve">Out-of-state student  A student who is not a legal resident of the state in which he/she attends school. </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SCFA13P description Student Financial Aid and Student Counts - Fall Cohort</w:t>
        <w:br/>
        <w:br/>
        <w:br/>
        <w:br/>
        <w:t>The percentage of full-time first-time degree/certificate-seeking undergraduates (2019 fall cohort) who are paying out-of-state tuition rates.</w:t>
        <w:br/>
        <w:br/>
        <w:br/>
        <w:br/>
        <w:t xml:space="preserve">Out-of-state student  A student who is not a legal resident of the state in which he/she attends school. </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SCFA14N description Student Financial Aid and Student Counts - Fall Cohort</w:t>
        <w:br/>
        <w:br/>
        <w:br/>
        <w:br/>
        <w:t>The number of full-time first-time degree/certificate-seeking undergraduates (2019 fall cohort) whose residence/tuition rate status is unknown.</w:t>
        <w:br/>
        <w:br/>
        <w:br/>
        <w:br/>
        <w:t xml:space="preserve">Unknown residence - Status used when the reporting institution is unable to determine from existing records the home state or residence of the student.       </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SCFA14P description Student Financial Aid and Student Counts - Fall Cohort</w:t>
        <w:br/>
        <w:br/>
        <w:br/>
        <w:br/>
        <w:t>The percentage of full-time first-time degree/certificate-seeking undergraduates (2019 fall cohort) whose residence/tuition rate status is unknown.</w:t>
        <w:br/>
        <w:br/>
        <w:br/>
        <w:br/>
        <w:t xml:space="preserve">Unknown residence - Status used when the reporting institution is unable to determine from existing records the home state or residence of the student.       </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SCFA2 description Student Financial Aid and Student Counts - Fall Cohort</w:t>
        <w:br/>
        <w:br/>
        <w:br/>
        <w:br/>
        <w:t>Total number of undergraduate students.</w:t>
        <w:br/>
        <w:br/>
        <w:br/>
        <w:br/>
        <w:t>Undergraduate - A student enrolled in a 4- or 5-year bachelor's degree program, an associate's degree program, or a vocational or technical program below the baccalaureate.</w:t>
        <w:br/>
        <w:br/>
        <w:t>,</w:t>
        <w:br/>
      </w:r>
    </w:p>
    <w:p>
      <w:r>
        <w:t>variable SCFY1N description Student Financial Aid and Student Counts - Full Year Cohort</w:t>
        <w:br/>
        <w:br/>
        <w:br/>
        <w:br/>
        <w:t>Unduplicated count of full-time first-time degree\certificate-seeking undergraduate students (2019-20 full-year cohort).</w:t>
        <w:br/>
        <w:br/>
        <w:br/>
        <w:br/>
        <w:t>Unduplicated count - The sum of students enrolled for credit with each student counted only once during the reporting period, regardless of when the student enrolled.</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SCFY1P description Student Financial Aid and Student Counts - Full Year Cohort</w:t>
        <w:br/>
        <w:br/>
        <w:br/>
        <w:br/>
        <w:t xml:space="preserve">Percentage of the total unduplicated count of </w:t>
        <w:br/>
        <w:br/>
        <w:t>all undergraduates who were full-time, first-time degree/certificate-seeking (2019-20 full-year cohort).</w:t>
        <w:br/>
        <w:br/>
        <w:br/>
        <w:br/>
        <w:t>Unduplicated count - The sum of students enrolled for credit with each student counted only once during the reporting period, regardless of when the student enrolled.</w:t>
        <w:br/>
        <w:br/>
        <w:br/>
        <w:br/>
        <w:t xml:space="preserve">Undergraduate - A student enrolled in a 4- or 5-year bachelor's degree program, an associate's degree program, or a vocational or technical program below the baccalaureate </w:t>
        <w:br/>
        <w:br/>
        <w:br/>
        <w:br/>
        <w:t xml:space="preserve">Full-time student - Undergraduate— A student enrolled for 12 or more semester credits ,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SCFY2 description Student Financial Aid and Student Counts - Full Year Cohort</w:t>
        <w:br/>
        <w:br/>
        <w:br/>
        <w:br/>
        <w:t>Total unduplicated count of all undergraduates enrolled.</w:t>
        <w:br/>
        <w:br/>
        <w:br/>
        <w:br/>
        <w:t>Unduplicated count - The sum of students enrolled for credit with each student counted only once during the reporting period, regardless of when the student enrolled.</w:t>
        <w:br/>
        <w:br/>
        <w:br/>
        <w:br/>
        <w:t xml:space="preserve">Undergraduate - A student enrolled in a 4- or 5-year bachelor's degree program, an associate's degree program, or a vocational or technical program below the baccalaureate </w:t>
        <w:br/>
        <w:br/>
        <w:t>,</w:t>
        <w:br/>
      </w:r>
    </w:p>
    <w:p>
      <w:r>
        <w:t>variable ANYAIDN description Student Financial Aid and Student Counts - Financial Aid</w:t>
        <w:br/>
        <w:br/>
        <w:br/>
        <w:br/>
        <w:t>Number of full-time, first-time degree/certificate-seeking undergraduate students who were awarded any financial aid.  Includes those who were awarded Federal Work Study, any loans to students or grant or scholarship aid from the federal government, state/local government, or the institution.  Plus loans to parents are not included. Grant or scholarship aid from private or other sources (e.g., Rotary Club Scholarship).</w:t>
        <w:br/>
        <w:br/>
        <w:t xml:space="preserve">       </w:t>
        <w:br/>
        <w:br/>
        <w:t xml:space="preserve">Financial aid - Grants, loans, assistantships, scholarships, fellowships, tuition waivers, tuition discounts, veteran's benefits, employer aid (tuition reimbursement) and other monies (other than from relatives/friends) provided to students to meet expenses. This includes Title IV subsidized and unsubsidized loans made directly to students.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ANYAIDP description </w:t>
        <w:br/>
        <w:br/>
        <w:br/>
        <w:br/>
        <w:t>Student Financial Aid and Student Counts - Financial Aid</w:t>
        <w:br/>
        <w:br/>
        <w:br/>
        <w:br/>
        <w:t>Percentage of all full-time, first-time degree/certificate-seeking undergraduate students who were awarded any financial aid.</w:t>
        <w:br/>
        <w:br/>
        <w:t xml:space="preserve">       </w:t>
        <w:br/>
        <w:br/>
        <w:t xml:space="preserve">Financial aid - Grants, loans, assistantships, scholarships, fellowships, tuition waivers, tuition discounts, veteran's benefits, employer aid (tuition reimbursement) and other monies (other than from relatives/friends) provided to students to meet expenses. This includes Title IV subsidized and unsubsidized loans made directly to students.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FGRNT_N description </w:t>
        <w:br/>
        <w:br/>
        <w:br/>
        <w:br/>
        <w:t>Student Financial Aid and Student Counts - Financial Aid</w:t>
        <w:br/>
        <w:br/>
        <w:br/>
        <w:br/>
        <w:t>Number of full-time, first-time degree/certificate-seeking undergraduate students who were awarded federal grants (grants/educational assistance funds).</w:t>
        <w:br/>
        <w:br/>
        <w:br/>
        <w:br/>
        <w:t>Federal grants (grants/educational assistance funds) - Grants provided by federal agencies such as the U.S. Department of Education, including Title IV Pell Grants and Supplemental Educational Opportunity Grants (SEOG). Also includes need-based and merit-based educational assistance funds and training vouchers provided from other federal agencies and/or federally-sponsored educational benefits programs, including the Veteran's Administration, Department of Labor, and other federal agencies.</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FGRNT_P description </w:t>
        <w:br/>
        <w:br/>
        <w:br/>
        <w:br/>
        <w:t>Student Financial Aid and Student Counts - Financial Aid</w:t>
        <w:br/>
        <w:br/>
        <w:br/>
        <w:br/>
        <w:t>Percentage of full-time, first-time degree/certificate-seeking undergraduate students who were awarded federal grants (grants/educational assistance funds).</w:t>
        <w:br/>
        <w:br/>
        <w:br/>
        <w:br/>
        <w:t>Federal grants (grants/educational assistance funds) - Grants provided by federal agencies such as the U.S. Department of Education, including Title IV Pell Grants and Supplemental Educational Opportunity Grants (SEOG). Also includes need-based and merit-based educational assistance funds and training vouchers provided from other federal agencies and/or federally-sponsored educational benefits programs, including the Veteran's Administration, Department of Labor, and other federal agencies.</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FGRNT_A description </w:t>
        <w:br/>
        <w:br/>
        <w:br/>
        <w:br/>
        <w:t>Student Financial Aid and Student Counts - Financial Aid</w:t>
        <w:br/>
        <w:br/>
        <w:br/>
        <w:br/>
        <w:t>Average amount of federal grants (grants/educational assistance funds) awarded to full-time, first-time degree/certificate-seeking undergraduate undergraduate students.</w:t>
        <w:br/>
        <w:br/>
        <w:br/>
        <w:br/>
        <w:t>Federal grants (grants/educational assistance funds) - Grants provided by federal agencies such as the U.S. Department of Education, including Title IV Pell Grants and Supplemental Educational Opportunity Grants (SEOG). Also includes need-based and merit-based educational assistance funds and training vouchers provided from other federal agencies and/or federally-sponsored educational benefits programs, including the Veteran's Administration, Department of Labor, and other federal agencies.</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SGRNT_N description </w:t>
        <w:br/>
        <w:br/>
        <w:br/>
        <w:br/>
        <w:t>Student Financial Aid and Student Counts - Financial Aid</w:t>
        <w:br/>
        <w:br/>
        <w:br/>
        <w:br/>
        <w:t>Number of full-time, first-time degree/certificate-seeking undergraduate students who were awarded state/local grants (grants/scholarships/waivers).</w:t>
        <w:br/>
        <w:br/>
        <w:br/>
        <w:br/>
        <w:t xml:space="preserve">State and local government grants - State and local monies awarded to the institution under state and local student aid programs, including the state portion of State Student Incentives Grants (SSIG).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SGRNT_P description </w:t>
        <w:br/>
        <w:br/>
        <w:br/>
        <w:br/>
        <w:t>Student Financial Aid and Student Counts - Financial Aid</w:t>
        <w:br/>
        <w:br/>
        <w:br/>
        <w:br/>
        <w:t>Percentage of full-time, first-time degree/certificate-seeking undergraduate students who were awarded state/local grants (grants/scholarships/waivers).</w:t>
        <w:br/>
        <w:br/>
        <w:br/>
        <w:br/>
        <w:t xml:space="preserve">State and local government grants - State and local monies awarded to the institution under state and local student aid programs, including the state portion of State Student Incentives Grants (SSIG).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SGRNT_A description </w:t>
        <w:br/>
        <w:br/>
        <w:br/>
        <w:br/>
        <w:t>Student Financial Aid and Student Counts - Financial Aid</w:t>
        <w:br/>
        <w:br/>
        <w:br/>
        <w:br/>
        <w:t>Average amount of state/local grants (grants/scholarships/waivers) awarded to full-time, first-time degree/certificate-seeking undergraduate students.</w:t>
        <w:br/>
        <w:br/>
        <w:br/>
        <w:br/>
        <w:t xml:space="preserve">State and local government grants - State and local monies awarded to the institution under state and local student aid programs, including the state portion of State Student Incentives Grants (SSIG).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IGRNT_N description </w:t>
        <w:br/>
        <w:br/>
        <w:br/>
        <w:br/>
        <w:t>Student Financial Aid and Student Counts - Financial Aid</w:t>
        <w:br/>
        <w:br/>
        <w:br/>
        <w:br/>
        <w:t>Number of full-time, first-time degree/certificate-seeking undergraduate students who were awarded institutional grants (scholarships/fellowships).</w:t>
        <w:br/>
        <w:br/>
        <w:br/>
        <w:br/>
        <w:t xml:space="preserve">Institutional grants - Scholarships and fellowships granted and funded by the institution and/or individual departments within the institution, (i.e., instruction, research, public service) that may contribute indirectly to the enhancement of these programs . Includes scholarships targeted to certain individuals (e.g., based on state of residence, major field of study, athletic team participation) for which the institution designates the recipient.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IGRNT_P description </w:t>
        <w:br/>
        <w:br/>
        <w:br/>
        <w:br/>
        <w:t>Student Financial Aid and Student Counts - Financial Aid</w:t>
        <w:br/>
        <w:br/>
        <w:br/>
        <w:br/>
        <w:t>Percentage of full-time, first-time degree/certificate-seeking undergraduate students who were awarded institutional grants (scholarships/fellowships).</w:t>
        <w:br/>
        <w:br/>
        <w:br/>
        <w:br/>
        <w:t xml:space="preserve">Institutional grants - Scholarships and fellowships granted and funded by the institution and/or individual departments within the institution, (i.e., instruction, research, public service) that may contribute indirectly to the enhancement of these programs . Includes scholarships targeted to certain individuals (e.g., based on state of residence, major field of study, athletic team participation) for which the institution designates the recipient.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IGRNT_A description </w:t>
        <w:br/>
        <w:br/>
        <w:br/>
        <w:br/>
        <w:t>Student Financial Aid and Student Counts - Financial Aid</w:t>
        <w:br/>
        <w:br/>
        <w:br/>
        <w:br/>
        <w:t>Average amount of institutional grants (scholarships/fellowships) awarded to full-time, first-time degree/certificate-seeking undergraduate students.</w:t>
        <w:br/>
        <w:br/>
        <w:br/>
        <w:br/>
        <w:t xml:space="preserve">Institutional grants - Scholarships and fellowships granted and funded by the institution and/or individual departments within the institution, (i.e., instruction, research, public service) that may contribute indirectly to the enhancement of these programs . Includes scholarships targeted to certain individuals (e.g., based on state of residence, major field of study, athletic team participation) for which the institution designates the recipient.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LOAN_N description </w:t>
        <w:br/>
        <w:br/>
        <w:br/>
        <w:br/>
        <w:t>Student Financial Aid and Student Counts - Financial Aid</w:t>
        <w:br/>
        <w:br/>
        <w:br/>
        <w:br/>
        <w:t>Number of full-time, first-time degree/certificate-seeking undergraduate students who were awarded student loans.</w:t>
        <w:br/>
        <w:br/>
        <w:br/>
        <w:br/>
        <w:t xml:space="preserve">Loans to students - Any monies that must be repaid to the lending institution for which the student is the designated borrower. Includes all Title IV subsidized and unsubsidized loans and all institutionally- and privately-sponsored loans. Does not include PLUS and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LOAN_P description </w:t>
        <w:br/>
        <w:br/>
        <w:br/>
        <w:br/>
        <w:t>Student Financial Aid and Student Counts - Financial Aid</w:t>
        <w:br/>
        <w:br/>
        <w:br/>
        <w:br/>
        <w:t>Percentage of full-time, first-time degree/certificate-seeking undergraduate students who were awarded student loans.</w:t>
        <w:br/>
        <w:br/>
        <w:br/>
        <w:br/>
        <w:t xml:space="preserve">Loans to students - Any monies that must be repaid to the lending institution for which the student is the designated borrower. Includes all Title IV subsidized and unsubsidized loans and all institutionally- and privately-sponsored loans. Does not include PLUS and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LOAN_A description </w:t>
        <w:br/>
        <w:br/>
        <w:br/>
        <w:br/>
        <w:br/>
        <w:br/>
        <w:t>Student Financial Aid and Student Counts - Financial Aid</w:t>
        <w:br/>
        <w:br/>
        <w:br/>
        <w:br/>
        <w:t>Average amount of student loans awarded to full-time, first-time degree/certificate-seeking undergraduate students.</w:t>
        <w:br/>
        <w:br/>
        <w:br/>
        <w:br/>
        <w:t xml:space="preserve">Loans to students - Any monies that must be repaid to the lending institution for which the student is the designated borrower. Includes all Title IV subsidized and unsubsidized loans and all institutionally- and privately-sponsored loans. Does not include PLUS and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SCUGFFN description Total number of full-time first-time degree/certificate-seeking undergraduate students - financial aid cohort</w:t>
        <w:br/>
        <w:br/>
        <w:br/>
        <w:br/>
        <w:t>The number of full-time first-time degree/certificate-seeking undergraduate students include all full-time first-time degree/certificate-seeking undergraduate students enrolled at an institution as of October 15 (or the institution’s official fall reporting date) for institutions with standard academic terms.  Standard academic terms consist the following calendar systems:semester, quarter, trimester, or 4-1-4.</w:t>
        <w:br/>
        <w:br/>
        <w:br/>
        <w:br/>
        <w:t>For institutions that do not operate on standard academic terms (program reporters) the number of full-time first-time degree/certificate-seeking undergraduate students are based on a full year cohort (unduplicated counts) of students enrolled during the 12-month period September 1 through</w:t>
        <w:br/>
        <w:br/>
        <w:t>August 31.,</w:t>
        <w:br/>
      </w:r>
    </w:p>
    <w:p>
      <w:r>
        <w:t>variable SCUGRAD description Total number of undergraduate students - as reported on the student financial aid component</w:t>
        <w:br/>
        <w:br/>
        <w:br/>
        <w:br/>
        <w:t>The number of undergraduate students include all undergraduate students enrolled at an institution as of October 15 (or the institution’s official fall reporting date) for institutions with standard academic terms.  Standard academic terms consist the following calendar systems:semester, quarter, trimester, or 4-1-4.</w:t>
        <w:br/>
        <w:br/>
        <w:br/>
        <w:br/>
        <w:t>For institutions that do not operate on standard academic terms (program reporters) the number of undergraduate students are based on a full year cohort (unduplicated counts) of students enrolled during the 12-month period September 1 through August 31.,</w:t>
        <w:br/>
      </w:r>
    </w:p>
    <w:p>
      <w:r>
        <w:t>variable SCUGFFP description Full-time first-time degree/certificate seeking undergraduates as a percent of all undergraduates - as reported on the student financial aid component</w:t>
        <w:br/>
        <w:br/>
        <w:br/>
        <w:br/>
        <w:t>The number of  undergraduate students include all undergraduate students enrolled at an institution as of October 15 (or the institution’s official fall reporting date) for institutions with standard academic terms.  Standard academic terms consist the foliowing calendar systems:semester, quarter, trimester, or 4-1-4</w:t>
        <w:br/>
        <w:br/>
        <w:br/>
        <w:br/>
        <w:t>For institutions that do not operate on standard academic terms (program reporters) the number of undergraduate students are based on a full year cohort (unduplicated counts) of students enrolled during the 12-month period September 1 through August 31.,</w:t>
        <w:br/>
      </w:r>
    </w:p>
    <w:p>
      <w:r>
        <w:t>variable UAGRNTT description Total amount of grant or scholarship aid awarded to all undergraduates  from the federal government, state/local government, the institution, and other sources known to the institution,</w:t>
        <w:br/>
      </w:r>
    </w:p>
    <w:p>
      <w:r>
        <w:t>variable UPGRNTN description Number of undergraduate students who were awarded Pell grants</w:t>
        <w:br/>
        <w:br/>
        <w:br/>
        <w:br/>
        <w:t>Pell Grant program (Higher Education Act of 1965, Title IV, Part A, Subpart I, as amended.) -  Provides grant assistance to eligible undergraduate postsecondary students with demonstrated financial need to help meet education expenses.,</w:t>
        <w:br/>
      </w:r>
    </w:p>
    <w:p>
      <w:r>
        <w:t>variable AGRNT_N description Number of full-time, first-time degree/certificate-seeking undergraduate students who were awarded any grant aid (grants/educational assistance funds).</w:t>
        <w:br/>
        <w:br/>
        <w:br/>
        <w:br/>
        <w:t>Any grant aid include Federal, State and local government grants and institutional grants.</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AGRNT_P description Percentage of full-time, first-time degree/certificate-seeking undergraduate students who were awarded any grant aid (grants/educational assistance funds).</w:t>
        <w:br/>
        <w:br/>
        <w:br/>
        <w:br/>
        <w:t>Any grant aid include Federal, State and local government grants and institutional grants.</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AGRNT_A description Average amount of grant aid awarded to full-time, first-time degree/certificate-seeking undergraduate students  (grants/educational assistance funds).</w:t>
        <w:br/>
        <w:br/>
        <w:br/>
        <w:br/>
        <w:t>Any grant aid include Federal, State and local government grants and institutional grants.</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PGRNT_N description </w:t>
        <w:br/>
        <w:br/>
        <w:br/>
        <w:br/>
        <w:t>Number of full-time, first-time degree/certificate-seeking undergraduate students who were awarded Pell grants</w:t>
        <w:br/>
        <w:br/>
        <w:br/>
        <w:br/>
        <w:t xml:space="preserve">Pell Grant program (Higher Education Act of 1965, Title IV, Part A, Subpart I, as amended.) Provides grant assistance to eligible undergraduate postsecondary students with demonstrated financial need to help meet education expenses.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PGRNT_P description </w:t>
        <w:br/>
        <w:br/>
        <w:br/>
        <w:br/>
        <w:t>Percentage of full-time, first-time degree/certificate-seeking undergraduate students who were awarded Pell grants.</w:t>
        <w:br/>
        <w:br/>
        <w:br/>
        <w:br/>
        <w:t xml:space="preserve">Pell Grant program (Higher Education Act of 1965, Title IV, Part A, Subpart I, as amended.) Provides grant assistance to eligible undergraduate postsecondary students with demonstrated financial need to help meet education expenses.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PGRNT_A description </w:t>
        <w:br/>
        <w:br/>
        <w:br/>
        <w:br/>
        <w:t>Average amount of Pell grant aid awarded to full-time, first-time degree/certificate-seeking undergraduate students.</w:t>
        <w:br/>
        <w:br/>
        <w:br/>
        <w:br/>
        <w:t xml:space="preserve">Pell Grant program (Higher Education Act of 1965, Title IV, Part A, Subpart I, as amended.) Provides grant assistance to eligible undergraduate postsecondary students with demonstrated financial need to help meet education expenses. </w:t>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OFGRT_N description </w:t>
        <w:br/>
        <w:br/>
        <w:br/>
        <w:br/>
        <w:t>Number of full-time, first-time degree/certificate-seeking undergraduate students who were awarded other federal grants.</w:t>
        <w:br/>
        <w:br/>
        <w:br/>
        <w:br/>
        <w:t xml:space="preserve">Other federal grants - Federal monies awarded to the institution under federal government student aid programs, such as Supplemental Educational Opportunity Grants (SEOG), DHHS training grants (aid portion only), State Student Incentive Grants (SSIG), and other federal student aid programs. Pell grants are not included in this classification. Note: if the federal government selects the student recipients and simply transmits the funds to the institution for disbursement to the student, the amounts are not considered as revenues and subsequently there are no discounts &amp; allowances or scholarships and fellowships expenses. If the funds are made available to the institution for selection of student recipients, then the amounts awarded are considered as nonoperating revenues and subsequently as discounts &amp; allowances or scholarships and fellowships expenses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OFGRT_P description </w:t>
        <w:br/>
        <w:br/>
        <w:br/>
        <w:br/>
        <w:t>Percentage of full-time, first-time degree/certificate-seeking undergraduate students who were awarded other federal grants.</w:t>
        <w:br/>
        <w:br/>
        <w:br/>
        <w:br/>
        <w:t xml:space="preserve">Other federal grants - Federal monies awarded to the institution under federal government student aid programs, such as Supplemental Educational Opportunity Grants (SEOG), DHHS training grants (aid portion only), State Student Incentive Grants (SSIG), and other federal student aid programs. Pell grants are not included in this classification. Note: if the federal government selects the student recipients and simply transmits the funds to the institution for disbursement to the student, the amounts are not considered as revenues and subsequently there are no discounts &amp; allowances or scholarships and fellowships expenses. If the funds are made available to the institution for selection of student recipients, then the amounts awarded are considered as nonoperating revenues and subsequently as discounts &amp; allowances or scholarships and fellowships expenses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OFGRT_A description </w:t>
        <w:br/>
        <w:br/>
        <w:br/>
        <w:br/>
        <w:t>Average amount of other federal grant aid awarded to full-time, first-time degree/certificate-seeking undergraduate students.</w:t>
        <w:br/>
        <w:br/>
        <w:br/>
        <w:br/>
        <w:t xml:space="preserve">Other federal grants - Federal monies awarded to the institution under federal government student aid programs, such as Supplemental Educational Opportunity Grants (SEOG), DHHS training grants (aid portion only), State Student Incentive Grants (SSIG), and other federal student aid programs. Pell grants are not included in this classification. Note: if the federal government selects the student recipients and simply transmits the funds to the institution for disbursement to the student, the amounts are not considered as revenues and subsequently there are no discounts &amp; allowances or scholarships and fellowships expenses. If the funds are made available to the institution for selection of student recipients, then the amounts awarded are considered as nonoperating revenues and subsequently as discounts &amp; allowances or scholarships and fellowships expenses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FLOAN_N description </w:t>
        <w:br/>
        <w:br/>
        <w:br/>
        <w:br/>
        <w:t>Number of full-time, first-time degree/certificate-seeking undergraduate students who were awarded federal student loans.</w:t>
        <w:br/>
        <w:br/>
        <w:br/>
        <w:br/>
        <w:t xml:space="preserve">Loans to students - Any monies that must be repaid to the lending institution for which the student is the designated borrower. Includes all Title IV subsidized and unsubsidized loans. Does not include PLUS and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FLOAN_P description </w:t>
        <w:br/>
        <w:br/>
        <w:br/>
        <w:br/>
        <w:t>Percentage  of full-time, first-time degree/certificate-seeking undergraduate students who were awarded federal student loans.</w:t>
        <w:br/>
        <w:br/>
        <w:br/>
        <w:br/>
        <w:t xml:space="preserve">Loans to students - Any monies that must be repaid to the lending institution for which the student is the designated borrower. Includes all Title IV subsidized and unsubsidized loans. Does not include PLUS and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FLOAN_A description </w:t>
        <w:br/>
        <w:br/>
        <w:br/>
        <w:br/>
        <w:t>Average amount of federal student loans awarded to full-time, first-time degree/certificate-seeking undergraduate students.</w:t>
        <w:br/>
        <w:br/>
        <w:br/>
        <w:br/>
        <w:t xml:space="preserve">Loans to students - Any monies that must be repaid to the lending institution for which the student is the designated borrower. Includes all Title IV subsidized and unsubsidized loans. Does not include PLUS and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OLOAN_N description </w:t>
        <w:br/>
        <w:br/>
        <w:br/>
        <w:br/>
        <w:t>Number of full-time, first-time degree/certificate-seeking undergraduate students who were awarded other student loans.</w:t>
        <w:br/>
        <w:br/>
        <w:br/>
        <w:br/>
        <w:t xml:space="preserve">Loans to students - All nonfederal loans institutionally- and privately-sponsored loans. Does not include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OLOAN_P description </w:t>
        <w:br/>
        <w:br/>
        <w:br/>
        <w:br/>
        <w:t>Percentage of full-time, first-time degree/certificate-seeking undergraduate students who were awarded other student loans.</w:t>
        <w:br/>
        <w:br/>
        <w:br/>
        <w:br/>
        <w:t xml:space="preserve">Loans to students - All nonfederal loans institutionally- and privately-sponsored loans. Does not include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OLOAN_A description </w:t>
        <w:br/>
        <w:br/>
        <w:br/>
        <w:br/>
        <w:t>Average amount of other student loans awarded to full-time, first-time degree/certificate-seeking undergraduate students.</w:t>
        <w:br/>
        <w:br/>
        <w:br/>
        <w:br/>
        <w:t xml:space="preserve">Loans to students - All nonfederal loans  institutionally- and privately-sponsored loans. Does not include other loans made directly to parents.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UAGRNTN description Number of undergraduate students awarded grant aid.</w:t>
        <w:br/>
        <w:br/>
        <w:br/>
        <w:br/>
        <w:t>Grant aid includes and grant or scholarship aid awarded, from the federal government, a state or local government, the institution, and other sources known by the institution</w:t>
        <w:br/>
        <w:br/>
        <w:br/>
        <w:br/>
        <w:t>Undergraduate - A student enrolled in a 4- or 5-year bachelor's degree program, an associate's degree program, or a vocational or technical program below the baccalaureate,</w:t>
        <w:br/>
      </w:r>
    </w:p>
    <w:p>
      <w:r>
        <w:t>variable UAGRNTP description Percent of undergraduate students awarded grant aid.</w:t>
        <w:br/>
        <w:br/>
        <w:br/>
        <w:br/>
        <w:t>Grant aid includes and grant or scholarship aid awarded, from the federal government, a state or local government, the institution, and other sources known by the institution</w:t>
        <w:br/>
        <w:br/>
        <w:br/>
        <w:br/>
        <w:t>Undergraduate - A student enrolled in a 4- or 5-year bachelor's degree program, an associate's degree program, or a vocational or technical program below the baccalaureate,</w:t>
        <w:br/>
      </w:r>
    </w:p>
    <w:p>
      <w:r>
        <w:t>variable UAGRNTA description Average amount of federal, state, local, institutional or other sources of grant aid  awarded to undergraduate students</w:t>
        <w:br/>
        <w:br/>
        <w:br/>
        <w:br/>
        <w:t>Grant aid includes and grant or scholarship aid awarded, from the federal government, a state or local government, the institution, and other sources known by the institution</w:t>
        <w:br/>
        <w:br/>
        <w:br/>
        <w:br/>
        <w:t>Undergraduate - A student enrolled in a 4- or 5-year bachelor's degree program, an associate's degree program, or a vocational or technical program below the baccalaureate,</w:t>
        <w:br/>
      </w:r>
    </w:p>
    <w:p>
      <w:r>
        <w:t xml:space="preserve">variable UPGRNTP description Percent of undergraduate students awarded Pell grant aid </w:t>
        <w:br/>
        <w:br/>
        <w:br/>
        <w:br/>
        <w:t>Pell Grant program (Higher Education Act of 1965, Title IV, Part A, Subpart I, as amended.) Provides grant assistance to eligible undergraduate postsecondary students with demonstrated financial need to help meet education expenses.</w:t>
        <w:br/>
        <w:br/>
        <w:br/>
        <w:br/>
        <w:t>Undergraduate - A student enrolled in a 4- or 5-year bachelor's degree program, an associate's degree program, or a vocational or technical program below the baccalaureate,</w:t>
        <w:br/>
      </w:r>
    </w:p>
    <w:p>
      <w:r>
        <w:t>variable UPGRNTT description Total amount of Pell grant aid awarded to undergraduate students</w:t>
        <w:br/>
        <w:br/>
        <w:br/>
        <w:br/>
        <w:t>Pell Grant program (Higher Education Act of 1965, Title IV, Part A, Subpart I, as amended.) Provides grant assistance to eligible undergraduate postsecondary students with demonstrated financial need to help meet education expenses.</w:t>
        <w:br/>
        <w:br/>
        <w:br/>
        <w:br/>
        <w:t>Undergraduate - A student enrolled in a 4- or 5-year bachelor's degree program, an associate's degree program, or a vocational or technical program below the baccalaureate,</w:t>
        <w:br/>
      </w:r>
    </w:p>
    <w:p>
      <w:r>
        <w:t>variable UPGRNTA description Average amount Pell grant aid awarded to undergraduate students</w:t>
        <w:br/>
        <w:br/>
        <w:br/>
        <w:br/>
        <w:t>Pell Grant program (Higher Education Act of 1965, Title IV, Part A, Subpart I, as amended.) Provides grant assistance to eligible undergraduate postsecondary students with demonstrated financial need to help meet education expenses.</w:t>
        <w:br/>
        <w:br/>
        <w:br/>
        <w:br/>
        <w:t>Undergraduate - A student enrolled in a 4- or 5-year bachelor's degree program, an associate's degree program, or a vocational or technical program below the baccalaureate,</w:t>
        <w:br/>
      </w:r>
    </w:p>
    <w:p>
      <w:r>
        <w:t xml:space="preserve">variable UFLOANN description Number of undergraduates awarded federal student loans </w:t>
        <w:br/>
        <w:br/>
        <w:br/>
        <w:br/>
        <w:t>Loans to students - Any monies that must be repaid to the lending institution for which the student is the designated borrower. Includes all Title IV subsidized and unsubsidized loans. Does not include PLUS and other loans made directly to parents.</w:t>
        <w:br/>
        <w:br/>
        <w:br/>
        <w:br/>
        <w:t>Undergraduate - A student enrolled in a 4- or 5-year bachelor's degree program, an associate's degree program, or a vocational or technical program below the bacc,</w:t>
        <w:br/>
      </w:r>
    </w:p>
    <w:p>
      <w:r>
        <w:t>variable UFLOANP description Percent of undergraduates awarded federal student loans</w:t>
        <w:br/>
        <w:br/>
        <w:br/>
        <w:br/>
        <w:t>Loans to students - Any monies that must be repaid to the lending institution for which the student is the designated borrower. Includes all Title IV subsidized and unsubsidized loans. Does not include PLUS and other loans made directly to parents.</w:t>
        <w:br/>
        <w:br/>
        <w:br/>
        <w:br/>
        <w:t>Undergraduate - A student enrolled in a 4- or 5-year bachelor's degree program, an associate's degree program, or a vocational or technical program below the bacc,</w:t>
        <w:br/>
      </w:r>
    </w:p>
    <w:p>
      <w:r>
        <w:t>variable GRNTN0 description Total number of full-time, first-time degree/certificate-seeking undergraduates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GRNTON0 description Total number of full-time, first-time degree/certificate-seeking undergraduates LIVING ON-CAMPUS,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GRNTWF0 description Total number of full-time, first-time degree/certificate-seeking undergraduates LIVING OFF-CAMPUS (WITH FAMILY),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GRNTOF0 description Total number of full-time, first-time degree/certificate-seeking undergraduates LIVING OFF-CAMPUS (NOT WITH FAMILY),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NPT441 description Average net price for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NPT451 description Average net price for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GIS4N0 description Total number of full-time, first-time degree/certificate-seeking undergraduates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GIS4ON0 description Total number of full-time, first-time degree/certificate-seeking undergraduates LIVING ON-CAMPUS,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GRN4N0 description Total number of full-time, first-time degree/certificate-seeking undergraduates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GRN4ON0 description Total number of full-time, first-time degree/certificate-seeking undergraduates LIVING ON-CAMPUS,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GRN4WF0 description Total number of full-time, first-time degree/certificate-seeking undergraduates LIVING OFF-CAMPUS (WITH FAMILY),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GRN4OF0 description Total number of full-time, first-time degree/certificate-seeking undergraduates LIVING OFF-CAMPUS (NOT WITH FAMILY),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STAT_GR2 description Response status of the institution to the Graduation Rates component of the winter data collection,</w:t>
        <w:br/>
      </w:r>
    </w:p>
    <w:p>
      <w:r>
        <w:t>variable LOCK_GR2 description Status of survey when data collection was closed,</w:t>
        <w:br/>
      </w:r>
    </w:p>
    <w:p>
      <w:r>
        <w:t>variable PRCH_GR2 description Identifies Parent/child institutions for the  Graduation Rates 200  component   Parent records includes data for their institution and other campuses/institutions (child institutions). The child institution record will not have  data because it is included with the parent. The variable IDX_GR2 contains the UNITID of the parent institution.,</w:t>
        <w:br/>
      </w:r>
    </w:p>
    <w:p>
      <w:r>
        <w:t>variable IDX_GR2 description UNITID number of parent institution reporting Graduation Rate 200 data.  IDX_GR2 contains the UNITID number of the parent institution institution. This data field is used to link child institutions  with the parent institution. ,</w:t>
        <w:br/>
      </w:r>
    </w:p>
    <w:p>
      <w:r>
        <w:t>variable PCGR2_F description This value is the allocation factor for the Graduation Rates 200 component.  The variable IDX_GR2 contains the unitid of the parent or child, depending on the record type, that defines the relationship of the parent to it's children for the Graduation Rates 200 component.  ,</w:t>
        <w:br/>
      </w:r>
    </w:p>
    <w:p>
      <w:r>
        <w:t>variable IMP_GR2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REV_GR2 description Identifies institutions that submitted revised graduation rate 200 data, status date August 31, 2020 using the 2020-21 Prior Year Data Revision system,</w:t>
        <w:br/>
      </w:r>
    </w:p>
    <w:p>
      <w:r>
        <w:t xml:space="preserve">variable GBA6RTWH description 6-year graduation rate of the subcohort of full-time, first-time White non_Hispanic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GRWHITT when GRTYPE=8 and the total students completing a bachelor's degree or equivalent within 6-years (150% of normal time) is GRWHITT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GBA6RTBK description 6-year graduation rate of the subcohort of full-time, first-time Black non_Hispanic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GRBKAAT when GRTYPE=8 and the total students completing a bachelor's degree or equivalent within 6-years (150% of normal time) is GRBKAAT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GBA6RTHS description 6-year graduation rate of the subcohort of full-time, first-time Hispanic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GRHISPT when GRTYPE=8 and the total students completing a bachelor's degree or equivalent within 6-years (150% of normal time) is GRHISPT when GRTYPE=12 (Table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GBA6RTAP description 6-year graduation rate of the subcohort of full-time, first-time Asian/Native Hawaiian/ Pacific Islander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variables GRASIAT+GRNHPIT when GRTYPE=8 and the total students completing a bachelor's degree or equivalent within 6-years (150% of normal time) is GRASIAT+GRNHPIT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variable OM3nPelEnUp8 description This variable is the proportion of full-time non-first-time, entering degree/certificate-seeking non-Pell recipients who left the reporting institution and whose enrollment status is unknown as of August 31, 2020. The number whose enrollent status unknown (OMENRUN) is divided by the 2012-13 adjusted cohort (OMACHRT) for the full-time non-first-time non-Pell subcohort (OMCHRT=32).,</w:t>
        <w:br/>
      </w:r>
    </w:p>
    <w:p>
      <w:r>
        <w:t>variable OM3nPelCRTp8 description This variable is the proportion of full-time non-first-time, entering degree/certifcate-seeking non-Pell recipients who received a certificate from the reporting institution. Number of students receiving a certificate from the reporting institution through August 31, 2020 (OMCERT8) is divided by the 2012-13 adjusted cohort (OMACHRT), for the full-time non-first-time, non-Pell subcohort (OMCHRT=32).</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OM3nPelASCp8 description This variable is the proportion of full-time non-first-time, entering degree/certifcate-seeking non-Pell recipients who received an associate's degree from the reporting institution. Number of students receiving an associate's degree from the reporting institution through August 31, 2020 (OMASSC8) is divided by the 2012-13 adjusted cohort (OMACHRT), for the full-time non-first-time, non-Pell subcohort (OMCHRT=32).</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 xml:space="preserve">variable OM3nPelBACp8 description This variable is the proportion of full-time non-first-time, entering degree/certifcate-seeking non-Pell recipients who received a bachelor's degree from the reporting institution. Number of students receiving a bachelor's degree from the reporting institution through August 31, 2020 (OMBACH8) is divided by the 2012-13 adjusted cohort (OMACHRT), for the full-time non-first-time, non-Pell subcohort (OMCHRT=32). </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OM4TotlAwdp4 description This variable is the proportion of part-time non-first-time, entering degree/certifcate-seeking students who received an award (degree or certificate) from the reporting institution. Number of students receiving an award from the reporting institution through August 31, 2016 (OMAWDN4) is divided by the 2012-13 adjusted cohort (OMACHRT), for the part-time non-first-time cohort (OMCHRT=40).,</w:t>
        <w:br/>
      </w:r>
    </w:p>
    <w:p>
      <w:r>
        <w:t>variable SFTEPBSV description Public service FTE = Full-time  public service (EAPFT,EAPCAT=23000) plus (1/3 of the part-time  public service (EAPPT,EAPCAT=23000))</w:t>
        <w:br/>
        <w:br/>
        <w:br/>
        <w:br/>
        <w:t>Public Service  - An occupational category used to classify persons whose specific assignments customarily are made for the purpose of carrying out public service activities such as agricultural extension services, clinical services, or continuing education. Regardless of title, academic rank, or tenure status, these employees formally spend the majority of their time carrying out public service activities. (This category includes employees with a public service assignment regardless of the location of the assignment (e.g., in the field rather than on campus).,</w:t>
        <w:br/>
      </w:r>
    </w:p>
    <w:p>
      <w:r>
        <w:t>variable SFTELCAI description Librarians, Curators, and Archivists and other teaching and Instructional support FTE is the sum of Librarians, Curators and Archivists FTE and Other teaching and Instructional support FTE</w:t>
        <w:br/>
        <w:br/>
        <w:br/>
        <w:br/>
        <w:t>Archivists, Curators, and Museum Technicians - An occupational category based on the broad occupation in the 2018 Standard Occupational Classification (SOC) Manual called "Archivists, Curators, and Museum Technicians" (SOC code 25-4010).  For detailed information, refer to the following website: https://www.bls.gov/soc/2018/major_groups.htm#25-0000.</w:t>
        <w:br/>
        <w:br/>
        <w:br/>
        <w:br/>
        <w:t>Librarians -  An occupational category based on the broad occupation in the 2018 Standard Occupational Classification (SOC) Manual called "Librarians and Media Collections Specialists" (SOC code 25-4020).  For detailed information, refer to the following website: https://www.bls.gov/soc/2018/major_groups.htm#25-0000.</w:t>
        <w:br/>
        <w:br/>
        <w:br/>
        <w:br/>
        <w:t xml:space="preserve">Library Technicians  An occupational category based on the broad occupation in the 2018 Standard Occupational Classification (SOC) Manual called "Library Technicians" (SOC code 25-4030).  For detailed information, refer to the following website: https://www.bls.gov/soc/2018/major_groups.htm#25-0000.  </w:t>
        <w:br/>
        <w:br/>
        <w:br/>
        <w:br/>
        <w:t>Academic Affairs and Other Education Services Occupations  - An occupational category based on the following three minor groups in the 2018 Standard Occupational Classification (SOC) Manual:  1) Pre-school, Primary, Secondary, and Special Education School Teachers (SOC code 25-2000) (https://www.bls.gov/soc/2018/major_groups.htm#25-0000); 2) Other Teachers and Instructors (SOC code 25-3000) (https://www.bls.gov/soc/2018/major_groups.htm#25-0000); and 3) Other Education Instruction and Library Occupations (SOC code 25-9000) (https://www.bls.gov/soc/2018/major_groups.htm#25-0000).,</w:t>
        <w:br/>
      </w:r>
    </w:p>
    <w:p>
      <w:r>
        <w:t>variable SFTELCA description Librarians, Curators, and Archivists FTE = Full-time Librarians, Curators, and Archivists  (EAPFT,EAPCAT=26000) plus (1/3 of part-time Librarians, Curators, and Archivists (EAPPT,EAPCAT=26000)</w:t>
        <w:br/>
        <w:br/>
        <w:br/>
        <w:br/>
        <w:t>Archivists, Curators, and Museum Technicians - An occupational category based on the broad occupation in the 2018 Standard Occupational Classification (SOC) Manual called "Archivists, Curators, and Museum Technicians" (SOC code 25-4010).  For detailed information, refer to the following website: https://www.bls.gov/soc/2018/major_groups.htm#25-0000.</w:t>
        <w:br/>
        <w:br/>
        <w:br/>
        <w:br/>
        <w:t>Librarians -  An occupational category based on the broad occupation in the 2018 Standard Occupational Classification (SOC) Manual called "Librarians and Media Collections Specialists" (SOC code 25-4020).  For detailed information, refer to the following website: https://www.bls.gov/soc/2018/major_groups.htm#25-0000.</w:t>
        <w:br/>
        <w:br/>
        <w:br/>
        <w:br/>
        <w:t>Library Technicians  An occupational category based on the broad occupation in the 2018 Standard Occupational Classification (SOC) Manual called "Library Technicians" (SOC code 25-4030).  For detailed information, refer to the following website: https://www.bls.gov/soc/2018/major_groups.htm#25-0000.,</w:t>
        <w:br/>
      </w:r>
    </w:p>
    <w:p>
      <w:r>
        <w:t>variable SFTEOTIS description Student and Academic Affairs and Other Education Services  FTE = Full-time Other Teachers and Instructional Support  (EAPFT,EAPCAT=27000) plus (1/3 of part-time Other Teachers and Instructional Support  (EAPPT,EAPCAT=27000)</w:t>
        <w:br/>
        <w:br/>
        <w:br/>
        <w:br/>
        <w:t>Student and Academic Affairs and Other Education Services  Staff  - An occupational category based on the following three minor groups in the 2018 Standard Occupational Classification (SOC) Manual:  1) Pre-school, Primary, Secondary, and Special Education School Teachers (SOC code 25-2000) (https://www.bls.gov/soc/2018/major_groups.htm#25-0000); 2) Other Teachers and Instructors (SOC code 25-3000) (https://www.bls.gov/soc/2018/major_groups.htm#25-0000); and 3) Other Education Instruction and Library Occupations (SOC code 25-9000) (https://www.bls.gov/soc/2018/major_groups.htm#25-0000).,</w:t>
        <w:br/>
      </w:r>
    </w:p>
    <w:p>
      <w:r>
        <w:t xml:space="preserve">variable SFTEMNGM description Management FTE = Full-time  Management (EAPFT,EAPCAT=30000) plus (1/3 of part-time Management  (EAPPT,EAPCAT=30000) </w:t>
        <w:br/>
        <w:br/>
        <w:br/>
        <w:br/>
        <w:t>Management Occupations  - Management Occupations  - Management function should include those staff whose job it is to plan, direct, or coordinate policies, programs, and may include some supervision of other workers. In addition, Postsecondary Deans should be classified in this category as well, even though they perform similar activities to the workers that they supervise. For additional guidance please refer to the Crosswalk for the IPEDS Human Resources Occupational Functions. For detailed information refer to the following website: https://www.bls.gov/soc/2018/major_groups.htm#11-0000,</w:t>
        <w:br/>
      </w:r>
    </w:p>
    <w:p>
      <w:r>
        <w:t xml:space="preserve">variable UFLOANT description Total amount of student  federal loans awarded to undergraduate students. </w:t>
        <w:br/>
        <w:br/>
        <w:br/>
        <w:br/>
        <w:t>Loans to students - Any monies that must be repaid to the lending institution for which the student is the designated borrower. Includes all Title IV subsidized and unsubsidized loans. Does not include PLUS and other loans made directly to parents.</w:t>
        <w:br/>
        <w:br/>
        <w:br/>
        <w:br/>
        <w:t>Undergraduate - A student enrolled in a 4- or 5-year bachelor's degree program, an associate's degree program, or a vocational or technical program below the baccalaureate,</w:t>
        <w:br/>
      </w:r>
    </w:p>
    <w:p>
      <w:r>
        <w:t xml:space="preserve">variable UFLOANA description Average amount of federal student loans awarded to undergraduate students. </w:t>
        <w:br/>
        <w:br/>
        <w:br/>
        <w:br/>
        <w:t>Loans to students - Any monies that must be repaid to the lending institution for which the student is the designated borrower. Includes all Title IV subsidized and unsubsidized loans. Does not include PLUS and other loans made directly to parents.</w:t>
        <w:br/>
        <w:br/>
        <w:br/>
        <w:br/>
        <w:t>Undergraduate - A student enrolled in a 4- or 5-year bachelor's degree program, an associate's degree program, or a vocational or technical program below the baccalaureate,</w:t>
        <w:br/>
      </w:r>
    </w:p>
    <w:p>
      <w:r>
        <w:t xml:space="preserve">variable AGRNT_T description Total amount of grant aid awarded to full-time, first-time degree/certificate-seeking undergraduate students (grants/educational assistance funds). </w:t>
        <w:br/>
        <w:br/>
        <w:br/>
        <w:br/>
        <w:t xml:space="preserve">Any grant aid include Federal, State and local government grants and institutional grants. </w:t>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FGRNT_T description Total amount of federal grants (grants/educational assistance funds) awarded to full-time, first-time degree/certificate-seeking undergraduate undergraduate students. </w:t>
        <w:br/>
        <w:br/>
        <w:br/>
        <w:br/>
        <w:t xml:space="preserve">Federal grants (grants/educational assistance funds) - Grants provided by federal agencies such as the U.S. Department of Education, including Title IV Pell Grants and Supplemental Educational Opportunity Grants (SEOG). Also includes need-based and merit-based educational assistance funds and training vouchers provided from other federal agencies and/or federally-sponsored educational benefits programs, including the Veteran's Administration, Department of Labor, and other federal agencies. </w:t>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PGRNT_T description Total amount of Pell grant aid awarded to full-time, first-time degree/certificate-seeking undergraduate students. </w:t>
        <w:br/>
        <w:br/>
        <w:br/>
        <w:br/>
        <w:t>Pell Grant program (Higher Education Act of 1965, Title IV, Part A, Subpart I, as amended.) Provides grant assistance to eligible undergraduate postsecondary students with demonstrated financial need to help meet education expenses.</w:t>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OFGRT_T description Total amount of other federal grant aid awarded to full-time, first-time degree/certificate-seeking undergraduate students. </w:t>
        <w:br/>
        <w:br/>
        <w:br/>
        <w:br/>
        <w:t xml:space="preserve">Other federal grants - Federal monies awarded to the institution under federal government student aid programs, such as Supplemental Educational Opportunity Grants (SEOG), DHHS training grants (aid portion only), State Student Incentive Grants (SSIG), and other federal student aid programs. Pell grants are not included in this classification. Note: if the federal government selects the student recipients and simply transmits the funds to the institution for disbursement to the student, the amounts are not considered as revenues and subsequently there are no discounts &amp; allowances or scholarships and fellowships expenses. If the funds are made available to the institution for selection of student recipients, then the amounts awarded are considered as nonoperating revenues and subsequently as discounts &amp; allowances or scholarships and fellowships expenses </w:t>
        <w:br/>
        <w:br/>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SGRNT_T description Total amount of state/local grants (grants/scholarships/waivers) awarded to full-time, first-time degree/certificate-seeking undergraduate students. </w:t>
        <w:br/>
        <w:br/>
        <w:br/>
        <w:br/>
        <w:t xml:space="preserve">State and local government grants - State and local monies awarded to the institution under state and local student aid programs, including the state portion of State Student Incentives Grants (SSIG). </w:t>
        <w:br/>
        <w:br/>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IGRNT_T description Total amount of institutional grants (scholarships/fellowships) awarded to full-time, first-time degree/certificate-seeking undergraduate students. </w:t>
        <w:br/>
        <w:br/>
        <w:br/>
        <w:br/>
        <w:t xml:space="preserve">Institutional grants - Scholarships and fellowships granted and funded by the institution and/or individual departments within the institution, (i.e., instruction, research, public service) that may contribute indirectly to the enhancement of these programs . Includes scholarships targeted to certain individuals (e.g., based on state of residence, major field of study, athletic team participation) for which the institution designates the recipient. </w:t>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LOAN_T description Total amount of student loans awarded to full-time, first-time degree/certificate-seeking undergraduate students. </w:t>
        <w:br/>
        <w:br/>
        <w:br/>
        <w:br/>
        <w:t>Loans to students - Any monies that must be repaid to the lending institution for which the student is the designated borrower. Includes all Title IV subsidized and unsubsidized loans and all institutionally- and privately-sponsored loans. Does not include PLUS and other loans made directly to parents</w:t>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FLOAN_T description Total amount of federal student loans awarded to full-time, first-time degree/certificate-seeking undergraduate students. </w:t>
        <w:br/>
        <w:br/>
        <w:br/>
        <w:br/>
        <w:t>Loans to students - Any monies that must be repaid to the lending institution for which the student is the designated borrower. Includes all Title IV subsidized and unsubsidized loans. Does not include PLUS and other loans made directly to parents.</w:t>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OLOAN_T description Total amount of other student loans awarded to full-time, first-time degree/certificate-seeking undergraduate students. </w:t>
        <w:br/>
        <w:br/>
        <w:br/>
        <w:br/>
        <w:t xml:space="preserve">Loans to students - All nonfederal loans institutionally- and privately-sponsored loans. Does not include other loans made directly to parents. </w:t>
        <w:br/>
        <w:br/>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variable GISTN2 description Total number of full-time, first-time degree/certificate-seeking undergraduates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GISTON2 description Number of full-time, first-time degree/certificate-seeking undergraduates LIVING ON-CAMPUS,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GISTWF2 description Number of full-time, first-time degree/certificate-seeking undergraduates LIVING OFF-CAMPUS (WITH FAMILY), paying the in-state or in-district tuition rate who were awarded grant or scholarship aid from federal, state or local governments, or the institution.  Students awarded only other sources of grant aid are not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GISTOF2 description Number of full-time, first-time degree/certificate-seeking undergraduates LIVING OFF-CAMPUS (NOT WITH FAMILY),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GISTUN2 description Number of full-time, first-time degree/certificate-seeking undergraduates LIVING ARRANGEMENT UNKNOWN,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variable GISTT2 description Total amount of grant and scholarship aid from federal, state or local governments, or institutional sources awarded to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variable GISTA2 description Average amount of grant and scholarship aid from federal, state or local governments, or institutional sources awarded to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variable GISTN1 description Total number of full-time, first-time degree/certificate-seeking undergraduates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GISTON1 description Number of full-time, first-time degree/certificate-seeking undergraduates LIVING ON-CAMPUS,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GISTWF1 description Number of full-time, first-time degree/certificate-seeking undergraduates LIVING OFF-CAMPUS (WITH FAMILY), paying the in-state or in-district tuition rate who were awarded grant or scholarship aid from federal, state or local governments, or the institution.  Students awarded only other sources of grant aid are not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GISTOF1 description Number of full-time, first-time degree/certificate-seeking undergraduates LIVING OFF-CAMPUS (NOT WITH FAMILY),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GISTUN1 description Number of full-time, first-time degree/certificate-seeking undergraduates LIVING ARRANGEMENT UNKNOWN,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variable GISTT1 description Total amount of grant and scholarship aid from federal, state or local governments, or institutional sources awarded to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variable GISTA1 description Average amount of grant and scholarship aid from federal, state or local governments, or institutional sources awarded to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variable GISTN0 description Total number of full-time, first-time degree/certificate-seeking undergraduates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GISTON0 description Number of full-time, first-time degree/certificate-seeking undergraduates LIVING ON-CAMPUS,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GISTWF0 description Number of full-time, first-time degree/certificate-seeking undergraduates LIVING OFF-CAMPUS (WITH FAMILY), paying the in-state or in-district tuition rate who were awarded grant or scholarship aid from federal, state or local governments, or the institution.  Students awarded only other sources of grant aid are not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GISTOF0 description Number of full-time, first-time degree/certificate-seeking undergraduates LIVING OFF-CAMPUS (NOT WITH FAMILY),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GISTUN0 description Number of full-time, first-time degree/certificate-seeking undergraduates LIVING ARRANGEMENT UNKNOWN, paying the in-state or in-district tuition rate who were awarded grant or scholarship aid from federal, state or local governments, or the institution.  Students awarded only other sources of grant aid are excluded.</w:t>
        <w:br/>
        <w:br/>
        <w:br/>
        <w:br/>
        <w:t>Applicable to public institutions with standard calendar systems (semester, quarter, trimester, 4-1-4) that report financial aid data for students enrolled for the FALL and awarded aid anytime during the full aid year.</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GISTT0 description Total amount of grant and scholarship aid from federal, state or local governments, or institutional sources awarded to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variable GISTA0 description Average amount of grant and scholarship aid from federal, state or local governments, or institutional sources awarded to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 xml:space="preserve">variable GIS4N2 description Total number of full-time, first-time degree/certificate-seeking undergraduates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GIS4ON2 description Total number of full-time, first-time degree/certificate-seeking undergraduates LIVING ON-CAMPUS,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GIS4WF2 description Total number of full-time, first-time degree/certificate-seeking undergraduates LIVING OFF-CAMPUS (WITH FAMILY),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GIS4OF2 description Total number of full-time, first-time degree/certificate-seeking undergraduates LIVING OFF-CAMPUS (NOT WITH FAMILY),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GIS4UN2 description Total number of full-time, first-time degree/certificate-seeking undergraduates LIVING ARRANGEMENT UNKNOWN, paying the in-state or in-district tuition rate who were awarded title IV federal student aid .  Title IV federal student aid, includes federal grants or federal student loans. </w:t>
        <w:br/>
        <w:br/>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GIS4T2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 xml:space="preserve">variable GIS4A2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 xml:space="preserve">variable GIS4N12 description Number of full-time, first-time degree/certificate-seeking undergraduates paying the in-state or in-district tuition rate who were awarded title IV federal student aid - INCOME LEVEL (0-30,000).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GIS4T12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(0-30,000).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GIS4A12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(0-30,000).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GIS4N22 description Number of full-time, first-time degree/certificate-seeking undergraduates paying the in-state or in-district tuition rate who were awarded title IV federal student aid - INCOME LEVEL (30,001-48,000).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GIS4T22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(30,001-48,000).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GIS4A22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(30,001-48,000).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GIS4N32 description Number of full-time, first-time degree/certificate-seeking undergraduates paying the in-state or in-district tuition rate who were awarded title IV federal student aid - INCOME LEVEL (48,001-75,000).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GIS4T32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(48,001-75,000).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GIS4A32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(48,001-75,000).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GIS4N42 description Number of full-time, first-time degree/certificate-seeking undergraduates paying the in-state or in-district tuition rate who were awarded title IV federal student aid - INCOME LEVEL (75,001-120,000).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GIS4T42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(75,001-110,000).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GIS4A42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(75,001-110,000).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GIS4N52 description Number of full-time, first-time degree/certificate-seeking undergraduates paying the in-state or in-district tuition rate who were awarded title IV federal student aid - INCOME LEVEL (110,001 or more).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GIS4T52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(110,000 or more).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GIS4A52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(110,000 or more).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NPIST2 description Average net price for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NPIST1 description Average net price for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NPIST0 description Average net price for full-time, first-time degree/certificate-seeking undergraduates paying the in-state or in-district tuition rate who were awarded grant or scholarship aid from federal, state or local governments, or the institution. Other sources of grant aid are excluded. Aid awarded anytime during the full aid year is included.</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NPIS412 description Average net price for full-time, first-time degree/certificate-seeking undergraduates paying the in-state or in-district tuition rate who were awarded title IV federal student aid - INCOME LEVEL (0-30,000).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NPIS422 description Average net price for full-time, first-time degree/certificate-seeking undergraduates paying the in-state or in-district tuition rate who were awarded title IV federal student aid - INCOME LEVEL (30,001-48,000).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NPIS432 description Average net price for full-time, first-time degree/certificate-seeking undergraduates paying the in-state or in-district tuition rate who were awarded title IV federal student aid - INCOME LEVEL (48,001-75,000).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NPIS442 description Average net price for full-time, first-time degree/certificate-seeking undergraduates paying the in-state or in-district tuition rate who were awarded title IV federal student aid - INCOME LEVEL (75,001-110,000).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NPIS452 description Average net price for full-time, first-time degree/certificate-seeking undergraduates paying the in-state or in-district tuition rate who were awarded title IV federal student aid - INCOME LEVEL (110,001 or more).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GRNTN2 description Total number of full-time, first-time degree/certificate-seeking undergraduates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GRNTON2 description Total number of full-time, first-time degree/certificate-seeking undergraduates LIVING ON-CAMPUS,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GRNTWF2 description Total number of full-time, first-time degree/certificate-seeking undergraduates LIVING OFF-CAMPUS (WITH FAMILY),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GRNTOF2 description Total number of full-time, first-time degree/certificate-seeking undergraduates LIVING OFF-CAMPUS (NOT WITH FAMILY),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GRNTUN2 description Total number of full-time, first-time degree/certificate-seeking undergraduates LIVING ARRANGEMENT UNKNOWN,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GRNTT2 description Total amount of grant and scholarship aid from federal, state or local governments, or institutional sources awarded to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GRNTA2 description Average amount of grant and scholarship aid from federal, state or local governments, or institutional sources awarded to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GRNTN1 description Total number of full-time, first-time degree/certificate-seeking undergraduates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GRNTON1 description Total number of full-time, first-time degree/certificate-seeking undergraduates LIVING ON-CAMPUS,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GRNTWF1 description Total number of full-time, first-time degree/certificate-seeking undergraduates LIVING OFF-CAMPUS (WITH FAMILY),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GRNTOF1 description Total number of full-time, first-time degree/certificate-seeking undergraduates LIVING OFF-CAMPUS (NOT WITH FAMILY),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GRNTUN1 description Total number of full-time, first-time degree/certificate-seeking undergraduates LIVING ARRANGEMENT UNKNOWN,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GRNTT1 description Total amount of grant and scholarship aid from federal, state or local governments, or institutional sources awarded to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GRNTA1 description Average amount of grant and scholarship aid from federal, state or local governments, or institutional sources awarded to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GRNTUN0 description Total number of full-time, first-time degree/certificate-seeking undergraduates LIVING ARRANGEMENT UNKNOWN, who were awarded grant or scholarship aid from federal, state or local governments, or the institution.  Students awarded only other sources of grant aid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variable GRNTT0 description Total amount of grant and scholarship aid from federal, state or local governments, or institutional sources awarded to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GRNTA0 description Average amount of grant and scholarship aid from federal, state or local governments, or institutional sources awarded to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GRN4N2 description Total number of full-time, first-time degree/certificate-seeking undergraduates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GRN4ON2 description Total number of full-time, first-time degree/certificate-seeking undergraduates LIVING ON-CAMPUS,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GRN4WF2 description Total number of full-time, first-time degree/certificate-seeking undergraduates LIVING OFF-CAMPUS (WITH FAMILY),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GRN4OF2 description Total number of full-time, first-time degree/certificate-seeking undergraduates LIVING OFF-CAMPUS (NOT WITH FAMILY),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GRN4UN2 description Total number of full-time, first-time degree/certificate-seeking undergraduates LIVING ARRANGEMENT UNKNOWN,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GRN4T2 description Total amount of grant and scholarship aid from federal, state or local governments, or institutional sources awarded to full-time, first-time degree/certificate-seeking undergraduates who were awarded title IV federal student aid - (All INCOME LEVELS).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GRN4A2 description Average amount of grant and scholarship aid from federal, state or local governments, or institutional sources awarded to full-time, first-time degree/certificate-seeking undergraduates who were awarded title IV federal student aid - (All INCOME LEVELS).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GRN4N12 description Number of full-time, first-time degree/certificate-seeking undergraduates who were awarded title IV federal student aid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GRN4T12 description Total amount of grant and scholarship aid from federal, state or local governments, or institutional sources awarded to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GRN4A12 description Average amount of grant and scholarship aid from federal, state or local governments, or institutional sources awarded to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GRN4N22 description Number of full-time, first-time degree/certificate-seeking undergraduates who were awarded title IV federal student aid (INCOME LEVEL 30,001-48,000)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GRN4T22 description Total amount of grant and scholarship aid from federal, state or local governments, or institutional sources awarded to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GRN4A22 description Average amount of grant and scholarship aid from federal, state or local governments, or institutional sources awarded to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GRN4N32 description Number of full-time, first-time degree/certificate-seeking undergraduates who were awarded title IV federal student aid (INCOME LEVEL 48,001-75,000)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GRN4T32 description Total amount of grant and scholarship aid from federal, state or local governments, or institutional sources awarded to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GRN4A32 description Average amount of grant and scholarship aid from federal, state or local governments, or institutional sources awarded to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GRN4N42 description Number of full-time, first-time degree/certificate-seeking undergraduates who were awarded title IV federal student aid  (INCOME LEVEL 75,001-110,000)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GRN4T42 description Total amount of grant and scholarship aid from federal, state or local governments, or institutional sources awarded to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GRN4A42 description Average amount of grant and scholarship aid from federal, state or local governments, or institutional sources awarded to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GRN4N52 description Number of full-time, first-time degree/certificate-seeking undergraduates who were awarded title IV federal student aid (INCOME LEVEL 110,001 or more)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GRN4T52 description Total amount of grant and scholarship aid from federal, state or local governments, or institutional sources awarded to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GRN4A52 description Average amount of grant and scholarship aid from federal, state or local governments, or institutional sources awarded to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NPGRN2 description Average net price for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NPGRN1 description Average net price for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NPGRN0 description Average net price for full-time, first-time degree/certificate-seeking undergraduates who were awarded grant or scholarship aid from federal, state or local governments, or the institution. Other sources of grant aid are excluded. Aid awarded anytime during the full aid year is included.</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NPT412 description Average net price for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NPT422 description Average net price for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NPT432 description Average net price for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NPT442 description Average net price for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NPT452 description Average net price for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AIDFSIN description </w:t>
        <w:br/>
        <w:br/>
        <w:br/>
        <w:br/>
        <w:t>Student Financial Aid and Student Counts - Financial Aid</w:t>
        <w:br/>
        <w:br/>
        <w:br/>
        <w:br/>
        <w:t>Number of full-time, first-time degree/certificate-seeking undergraduate students who were awarded any loans to students or grant or scholarship aid from the federal government, state/local government, or the institution.  Federal work study, loans to parents and grant or scholarship aid from private or other sources (e.g., Rotary Club Scholarship) are not included.</w:t>
        <w:br/>
        <w:br/>
        <w:t xml:space="preserve">       </w:t>
        <w:br/>
        <w:br/>
        <w:t xml:space="preserve">Financial aid - Grants, loans, assistantships, scholarships, fellowships, tuition waivers, tuition discounts, veteran's benefits, employer aid (tuition reimbursement) and other monies (other than from relatives/friends) provided to students to meet expenses. This includes Title IV subsidized and unsubsidized loans made directly to students.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AIDFSIP description </w:t>
        <w:br/>
        <w:br/>
        <w:br/>
        <w:br/>
        <w:t>Student Financial Aid and Student Counts - Financial Aid</w:t>
        <w:br/>
        <w:br/>
        <w:br/>
        <w:br/>
        <w:t>Percentage of full-time, first-time degree/certificate-seeking undergraduate students who were awarded any loans to students or grant or scholarship aid from the federal government, state/local government, or the institution.  Federal work study, loans to parents and grant or scholarship aid from private or other sources (e.g., Rotary Club Scholarship) are not included.</w:t>
        <w:br/>
        <w:br/>
        <w:t xml:space="preserve">       </w:t>
        <w:br/>
        <w:br/>
        <w:t xml:space="preserve">Financial aid - Grants, loans, assistantships, scholarships, fellowships, tuition waivers, tuition discounts, veteran's benefits, employer aid (tuition reimbursement) and other monies (other than from relatives/friends) provided to students to meet expenses. This includes Title IV subsidized and unsubsidized loans made directly to students. </w:t>
        <w:br/>
        <w:br/>
        <w:t xml:space="preserve">                     </w:t>
        <w:br/>
        <w:br/>
        <w:t xml:space="preserve">Undergraduate - A student enrolled in a 4- or 5-year bachelor's degree program, an associate's degree program, or a vocational or technical program below the baccalaureate </w:t>
        <w:br/>
        <w:br/>
        <w:br/>
        <w:br/>
        <w:t xml:space="preserve">Full-time student (Undergraduate) — A student enrolled for 12 or more semester credits, or 12 or more quarter credits, or 24 or more clock hours a week each term.        </w:t>
        <w:br/>
        <w:br/>
        <w:br/>
        <w:br/>
        <w:t xml:space="preserve">First-time student (undergraduate) - A student attending any institution for the first time at the undergraduate level. Includes students enrolled in academic or occupational programs . Also includes students enrolled in the fall term who attended college for the first time in the prior summer term, and students who entered with advanced standing (college credits earned before graduation from high school). </w:t>
        <w:br/>
        <w:br/>
        <w:br/>
        <w:br/>
        <w:t>Degree/certificate-seeking students - Students enrolled in courses for credit who are recognized by the institution as seeking a degree or other formal award. At the undergraduate level, this is intended to include students enrolled in vocational or occupational programs.,</w:t>
        <w:br/>
      </w:r>
    </w:p>
    <w:p>
      <w:r>
        <w:t xml:space="preserve">variable GIS4N1 description Total number of full-time, first-time degree/certificate-seeking undergraduates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GIS4ON1 description Total number of full-time, first-time degree/certificate-seeking undergraduates LIVING ON-CAMPUS,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GIS4WF1 description Total number of full-time, first-time degree/certificate-seeking undergraduates LIVING OFF-CAMPUS (WITH FAMILY),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GIS4OF1 description Total number of full-time, first-time degree/certificate-seeking undergraduates LIVING OFF-CAMPUS (NOT WITH FAMILY),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GIS4UN1 description Total number of full-time, first-time degree/certificate-seeking undergraduates LIVING ARRANGEMENT UNKNOWN,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GIS4T1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 xml:space="preserve">variable GIS4A1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 xml:space="preserve">variable GIS4N11 description Number of full-time, first-time degree/certificate-seeking undergraduates paying the in-state or in-district tuition rate who were awarded title IV federal student aid - INCOME LEVEL (0-30,000).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GIS4T11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(0-30,000).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GIS4A11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(0-30,000).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GIS4N21 description Number of full-time, first-time degree/certificate-seeking undergraduates paying the in-state or in-district tuition rate who were awarded title IV federal student aid - INCOME LEVEL (30,001-48,000).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GIS4T21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(30,001-48,000).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GIS4A21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(30,001-48,000).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GIS4N31 description Number of full-time, first-time degree/certificate-seeking undergraduates paying the in-state or in-district tuition rate who were awarded title IV federal student aid - INCOME LEVEL (48,001-75,000).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GIS4T31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(48,001-75,000).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GIS4A31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(48,001-75,000).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GIS4N41 description Number of full-time, first-time degree/certificate-seeking undergraduates paying the in-state or in-district tuition rate who were awarded title IV federal student aid - INCOME LEVEL (75,001-120,000).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GIS4T41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(75,001-110,000).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GIS4A41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(75,001-110,000).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GIS4N51 description Number of full-time, first-time degree/certificate-seeking undergraduates paying the in-state or in-district tuition rate who were awarded title IV federal student aid - INCOME LEVEL (110,001 or more).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GIS4T51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(110,000 or more).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GIS4A51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(110,000 or more).  Title IV federal student aid, includes federal grants or federal student loans.</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NPIS411 description Average net price for full-time, first-time degree/certificate-seeking undergraduates paying the in-state or in-district tuition rate who were awarded title IV federal student aid - INCOME LEVEL (0-30,000).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NPIS421 description Average net price for full-time, first-time degree/certificate-seeking undergraduates paying the in-state or in-district tuition rate who were awarded title IV federal student aid - INCOME LEVEL (30,001-48,000).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NPIS431 description Average net price for full-time, first-time degree/certificate-seeking undergraduates paying the in-state or in-district tuition rate who were awarded title IV federal student aid - INCOME LEVEL (48,001-75,000).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NPIS441 description Average net price for full-time, first-time degree/certificate-seeking undergraduates paying the in-state or in-district tuition rate who were awarded title IV federal student aid - INCOME LEVEL (75,001-110,000).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NPIS451 description Average net price for full-time, first-time degree/certificate-seeking undergraduates paying the in-state or in-district tuition rate who were awarded title IV federal student aid - INCOME LEVEL (110,001 or more).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GRN4N1 description Total number of full-time, first-time degree/certificate-seeking undergraduates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GRN4ON1 description Total number of full-time, first-time degree/certificate-seeking undergraduates LIVING ON-CAMPUS,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GRN4WF1 description Total number of full-time, first-time degree/certificate-seeking undergraduates LIVING OFF-CAMPUS (WITH FAMILY),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GRN4OF1 description Total number of full-time, first-time degree/certificate-seeking undergraduates LIVING OFF-CAMPUS (NOT WITH FAMILY),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GRN4UN1 description Total number of full-time, first-time degree/certificate-seeking undergraduates LIVING ARRANGEMENT UNKNOWN,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GRN4T1 description Total amount of grant and scholarship aid from federal, state or local governments, or institutional sources awarded to full-time, first-time degree/certificate-seeking undergraduates who were awarded title IV federal student aid - (All INCOME LEVELS).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GRN4A1 description Average amount of grant and scholarship aid from federal, state or local governments, or institutional sources awarded to full-time, first-time degree/certificate-seeking undergraduates who were awarded title IV federal student aid - (All INCOME LEVELS).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GRN4N11 description Number of full-time, first-time degree/certificate-seeking undergraduates who were awarded title IV federal student aid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GRN4T11 description Total amount of grant and scholarship aid from federal, state or local governments, or institutional sources awarded to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GRN4A11 description Average amount of grant and scholarship aid from federal, state or local governments, or institutional sources awarded to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GRN4N21 description Number of full-time, first-time degree/certificate-seeking undergraduates who were awarded title IV federal student aid (INCOME LEVEL 30,001-48,000)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GRN4T21 description Total amount of grant and scholarship aid from federal, state or local governments, or institutional sources awarded to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GRN4A21 description Average amount of grant and scholarship aid from federal, state or local governments, or institutional sources awarded to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GRN4N31 description Number of full-time, first-time degree/certificate-seeking undergraduates who were awarded title IV federal student aid (INCOME LEVEL 48,001-75,000)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GRN4T31 description Total amount of grant and scholarship aid from federal, state or local governments, or institutional sources awarded to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GRN4A31 description Average amount of grant and scholarship aid from federal, state or local governments, or institutional sources awarded to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GRN4N41 description Number of full-time, first-time degree/certificate-seeking undergraduates who were awarded title IV federal student aid  (INCOME LEVEL 75,001-110,000)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GRN4T41 description Total amount of grant and scholarship aid from federal, state or local governments, or institutional sources awarded to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GRN4A41 description Average amount of grant and scholarship aid from federal, state or local governments, or institutional sources awarded to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GRN4N51 description Number of full-time, first-time degree/certificate-seeking undergraduates who were awarded title IV federal student aid (INCOME LEVEL 110,001 or more)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GRN4T51 description Total amount of grant and scholarship aid from federal, state or local governments, or institutional sources awarded to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GRN4A51 description Average amount of grant and scholarship aid from federal, state or local governments, or institutional sources awarded to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NPT411 description Average net price for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NPT421 description Average net price for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NPT431 description Average net price for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GIS4WF0 description Total number of full-time, first-time degree/certificate-seeking undergraduates LIVING OFF-CAMPUS (WITH FAMILY),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GIS4OF0 description Total number of full-time, first-time degree/certificate-seeking undergraduates LIVING OFF-CAMPUS (NOT WITH FAMILY),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GIS4UN0 description Total number of full-time, first-time degree/certificate-seeking undergraduates LIVING ARRANGEMENT UNKNOWN, paying the in-state or in-district tuition rate who were awarded title IV federal student aid .  Title IV federal student aid, includes federal grants or federal student loans. </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GIS4T0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Title IV federal student aid, includes federal grants or federal student loans. </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 xml:space="preserve">variable GIS4A0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Title IV federal student aid, includes federal grants or federal student loans. </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schooland may be a lower rate than in-state tuition if offered by the institution.,</w:t>
        <w:br/>
      </w:r>
    </w:p>
    <w:p>
      <w:r>
        <w:t xml:space="preserve">variable GIS4N10 description Number of full-time, first-time degree/certificate-seeking undergraduates paying the in-state or in-district tuition rate who were awarded title IV federal student aid - INCOME LEVEL (0-30,000).  Title IV federal student aid, includes federal grants or federal student loans. </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GIS4T10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(0-30,000).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GIS4A10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(0-30,000).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GIS4N20 description Number of full-time, first-time degree/certificate-seeking undergraduates paying the in-state or in-district tuition rate who were awarded title IV federal student aid - INCOME LEVEL (30,001-48,000).  Title IV federal student aid, includes federal grants or federal student loans. </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GIS4T20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(30,001-48,000).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GIS4A20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(30,001-48,000).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GIS4N30 description Number of full-time, first-time degree/certificate-seeking undergraduates paying the in-state or in-district tuition rate who were awarded title IV federal student aid - INCOME LEVEL (48,001-75,000).  Title IV federal student aid, includes federal grants or federal student loans. </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GIS4T30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(48,001-75,000).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GIS4A30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(48,001-75,000).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GIS4N40 description Number of full-time, first-time degree/certificate-seeking undergraduates paying the in-state or in-district tuition rate who were awarded title IV federal student aid - INCOME LEVEL (75,001-120,000).  Title IV federal student aid, includes federal grants or federal student loans. </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GIS4T40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(75,001-110,000).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GIS4A40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(75,001-110,000).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GIS4N50 description Number of full-time, first-time degree/certificate-seeking undergraduates paying the in-state or in-district tuition rate who were awarded title IV federal student aid - INCOME LEVEL (110,001 or more).  Title IV federal student aid, includes federal grants or federal student loans. </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GIS4T50 description Total amount of grant and scholarship aid from federal, state or local governments, or institutional sources awarded to full-time, first-time degree/certificate-seeking undergraduates paying the in-state or in-district tuition rate who were awarded title IV federal student aid - INCOME LEVEL (110,000 or more).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GIS4A50 description Average amount of grant and scholarship aid from federal, state or local governments, or institutional sources awarded to full-time, first-time degree/certificate-seeking undergraduates paying the in-state or in-district tuition rate who were awarded title IV federal student aid - INCOME LEVEL (110,000 or more).  Title IV federal student aid, includes federal grants or federal student loans.</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NPIS410 description Average net price for full-time, first-time degree/certificate-seeking undergraduates paying the in-state or in-district tuition rate who were awarded title IV federal student aid - INCOME LEVEL (0-30,000).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NPIS420 description Average net price for full-time, first-time degree/certificate-seeking undergraduates paying the in-state or in-district tuition rate who were awarded title IV federal student aid - INCOME LEVEL (30,001-48,000).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NPIS430 description Average net price for full-time, first-time degree/certificate-seeking undergraduates paying the in-state or in-district tuition rate who were awarded title IV federal student aid - INCOME LEVEL (48,001-75,000).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NPIS440 description Average net price for full-time, first-time degree/certificate-seeking undergraduates paying the in-state or in-district tuition rate who were awarded title IV federal student aid - INCOME LEVEL (75,001-110,000).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NPIS450 description Average net price for full-time, first-time degree/certificate-seeking undergraduates paying the in-state or in-district tuition rate who were awarded title IV federal student aid - INCOME LEVEL (110,001 or more).  Title IV federal student aid, includes federal grants or federal student loans. </w:t>
        <w:br/>
        <w:br/>
        <w:br/>
        <w:br/>
        <w:t>Average net price is generated by subtracting the average amount of federal, state or local government, or institutional grant and scholarship aid from the total cost of attendance.  Total cost of attendance is the sum of published tuition and required fees (lower of in-district or in-state),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Applicable to public institutions with standard calendar systems (semester, quarter, trimester, 4-1-4) that report financial aid data for students enrolled for the FALL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GRN4UN0 description Total number of full-time, first-time degree/certificate-seeking undergraduates LIVING ARRANGEMENT UNKNOWN, who were awarded title IV federal student aid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On-campus housing - residence halls owned or controlled by an institution within the same reasonably contiguous geographic area and used by the institution in direct support of or in a manner related to, the institution's educational purposes.</w:t>
        <w:br/>
        <w:br/>
        <w:t>Off-campus housing - housing facility that is occupied by students but is not owned or controlled by the educational institution.,</w:t>
        <w:br/>
      </w:r>
    </w:p>
    <w:p>
      <w:r>
        <w:t xml:space="preserve">variable GRN4T0 description Total amount of grant and scholarship aid from federal, state or local governments, or institutional sources awarded to full-time, first-time degree/certificate-seeking undergraduates who were awarded title IV federal student aid - (All INCOME LEVELS).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GRN4A0 description Average amount of grant and scholarship aid from federal, state or local governments, or institutional sources awarded to full-time, first-time degree/certificate-seeking undergraduates who were awarded title IV federal student aid - (All INCOME LEVELS).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GRN4N10 description Number of full-time, first-time degree/certificate-seeking undergraduates who were awarded title IV federal student aid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GRN4T10 description Total amount of grant and scholarship aid from federal, state or local governments, or institutional sources awarded to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GRN4A10 description Average amount of grant and scholarship aid from federal, state or local governments, or institutional sources awarded to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GRN4N20 description Number of full-time, first-time degree/certificate-seeking undergraduates who were awarded title IV federal student aid (INCOME LEVEL 30,001-48,000)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GRN4T20 description Total amount of grant and scholarship aid from federal, state or local governments, or institutional sources awarded to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GRN4A20 description Average amount of grant and scholarship aid from federal, state or local governments, or institutional sources awarded to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GRN4N30 description Number of full-time, first-time degree/certificate-seeking undergraduates who were awarded title IV federal student aid (INCOME LEVEL 48,001-75,000)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GRN4T30 description Total amount of grant and scholarship aid from federal, state or local governments, or institutional sources awarded to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GRN4A30 description Average amount of grant and scholarship aid from federal, state or local governments, or institutional sources awarded to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GRN4N40 description Number of full-time, first-time degree/certificate-seeking undergraduates who were awarded title IV federal student aid  (INCOME LEVEL 75,001-110,000)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GRN4T40 description Total amount of grant and scholarship aid from federal, state or local governments, or institutional sources awarded to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GRN4A40 description Average amount of grant and scholarship aid from federal, state or local governments, or institutional sources awarded to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GRN4N50 description Number of full-time, first-time degree/certificate-seeking undergraduates who were awarded title IV federal student aid (INCOME LEVEL 110,001 or more) .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GRN4T50 description Total amount of grant and scholarship aid from federal, state or local governments, or institutional sources awarded to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GRN4A50 description Average amount of grant and scholarship aid from federal, state or local governments, or institutional sources awarded to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Title IV aid to students includes grant aid, work study aid, and loan aid. These include: Federal Pell Grant, Federal Supplemental Educational Opportunity Grant (FSEOG), Academic Competitiveness Grant (ACG), National Science and Mathematics Access to Retain Talent Grant (National SMART Grant), Teacher Education Assistance for College and Higher Education (TEACH) Grant, Federal Work-Study, Federal Perkins Loan, Subsidized Direct or FFEL Stafford Loan, and Unsubsidized Direct or FFEL Stafford Loan.</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NPT410 description Average net price for full-time, first-time degree/certificate-seeking undergraduates who were awarded title IV federal student aid - INCOME LEVEL (0-30,000).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NPT420 description Average net price for full-time, first-time degree/certificate-seeking undergraduates who were awarded title IV federal student aid - INCOME LEVEL (30,001-48,000).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NPT430 description Average net price for full-time, first-time degree/certificate-seeking undergraduates who were awarded title IV federal student aid - INCOME LEVEL (48,001-75,000).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NPT440 description Average net price for full-time, first-time degree/certificate-seeking undergraduates who were awarded title IV federal student aid - INCOME LEVEL (75,001-110,000).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NPT450 description Average net price for full-time, first-time degree/certificate-seeking undergraduates who were awarded title IV federal student aid - INCOME LEVEL (110,001 or more).  Title IV federal student aid, includes federal grants or federal student loans. </w:t>
        <w:br/>
        <w:br/>
        <w:br/>
        <w:br/>
        <w:t>Applicable to private not-for-profit and for-profit institutions with standard calendar systems (semester, quarter, trimester, 4-1-4) that report financial aid data for students enrolled for the FALL and awarded aid anytime during the full aid year. These institutions report cost of attendance for the full academic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 These institutions report cost of attendance for their largest program for the length of that program.</w:t>
        <w:br/>
        <w:br/>
        <w:br/>
        <w:br/>
        <w:t>For institutions that report cost of attendance for the full academic year an average yearly net price is generated by subtracting the average amount of federal, state or local government, or institutional grant and scholarship aid from the total cost of attendance.  Total cost of attendance is the sum of published tuition and required fees, books and supplies and the weighted average room and board and other expenses.</w:t>
        <w:br/>
        <w:br/>
        <w:br/>
        <w:br/>
        <w:t>The weighted average for room and board and other expenses is generated as follows:</w:t>
        <w:br/>
        <w:br/>
        <w:br/>
        <w:br/>
        <w:t xml:space="preserve">  (amount for on-campus room, board and other expenses * # of students living on-campus. </w:t>
        <w:br/>
        <w:br/>
        <w:t xml:space="preserve">  +  amount for off-campus (with family) room, board and other expenses * # of students living off-campus with family</w:t>
        <w:br/>
        <w:br/>
        <w:t xml:space="preserve">  +  amount for off-campus (not with family) room, board and other expenses * # of students living off-campus not with family)</w:t>
        <w:br/>
        <w:br/>
        <w:br/>
        <w:br/>
        <w:t>divided by the total # of students.</w:t>
        <w:br/>
        <w:br/>
        <w:br/>
        <w:br/>
        <w:t>Students whose living arrangements are unknown are excluded from the calculation.  For some institutions the # of students by living arrangement will be known, but dollar amounts will not be known.  In this case the # of students with no corresponding dollar amount will be excluded from the denominator.</w:t>
        <w:br/>
        <w:br/>
        <w:br/>
        <w:br/>
        <w:t>For institutions that report the cost of attendance for their largest program for the length of that program, the cost of attendance is generated as stated above, but is then divided by the number of months to complete the program to produce a monthly cost of attendance. The average amount of federal, state or local government, or institutional grant and scholarship aid is also divided by 12 to produce a monthly average. The average net price is generated by subtracting the average monthly grant and scholarship aid from the average monthly cost of attendance and the difference is multiplied by the number of months to complete the program.</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GIS4G2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GIS4G12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(0-30,000)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GIS4G22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(30,001-48,000)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GIS4G32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(48,001-75,000)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GIS4G42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(75,001-110,00)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GIS4G52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(110,001 or more)</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GIS4G1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GIS4G11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(0-30,000)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GIS4G21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(30,001-48,000)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GIS4G31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(48,001-75,000)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GIS4G41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(75,001-110,000)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GIS4G51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(110,001 or more)</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 xml:space="preserve">variable GIS4G0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GIS4G10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(0-30,000)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GIS4G20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(30,001-48,000)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GIS4G30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(48,001-75,000)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GIS4G40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(75,001-110,000)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GIS4G50 description The number of full-time, first-time degree/certificate-seeking undergraduate students who paid the in-state or in-district tuition rate and were awarded any Title IV federal student aid and were awarded any grant or scholarship aid from the following sources: the federal government, state/local government, or the institution. - INCOME LEVEL (110,001 or more)</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Income level - The income that was used by the institution’s financial aid office to determine the student’s Expected Family Contribution (EFC). For dependent students this will include the parents’ adjusted gross income and the student’s adjusted gross income. For independent students this will include the student’s adjusted gross income.</w:t>
        <w:br/>
        <w:br/>
        <w:br/>
        <w:br/>
        <w:t>Applicable to public institutions with standard calendar systems (semester, quarter, trimester, 4-1-4) that report financial aid data for students enrolled for the FALL and awarded aid anytime during the full aid year.</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br/>
        <w:br/>
        <w:br/>
        <w:t>In-state tuition is the tuition charged by institutions to those students who meet the state's or institution's residency requirements. In-district tuition is the tuition charged by the institution to those students residing in the locality in which they attend school and may be a lower rate than in-state tuition if offered by the institution.,</w:t>
        <w:br/>
      </w:r>
    </w:p>
    <w:p>
      <w:r>
        <w:t>variable GRN4G2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public or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GRN4G12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(0-30,000)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grossincome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GRN4G22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(30,001-48,000)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GRN4G32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(48,001-75,000)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GRN4G42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(75,001-110,000)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GRN4G52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(110,001 or more)</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GRN4G1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GRN4G11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(0-30,000)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GRN4G21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(30,001-48,000)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GRN4G31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(48,001-75,000)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GRN4G41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(75,001-110,000)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GRN4G51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(110,001 or more)</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 xml:space="preserve">variable GRN4G0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GRN4G10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(0-30,000)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GRN4G20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(30,001-48,000)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GRN4G30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(48,001-75,000)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GRN4G40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(75,001-110,000)</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GRN4G50 description The number of full-time, first-time degree/certificate-seeking undergraduate students who were awarded any Title IV federal student aid and were awarded any grant or scholarship aid from the following sources: the federal government, state/local government, or the institution. INCOME LEVEL (110,001 or more)</w:t>
        <w:br/>
        <w:br/>
        <w:br/>
        <w:br/>
        <w:t>Students awarded Title IV federal student aid include students who were awarded federal grant aid or who were awarded federal work study or federal student loans.</w:t>
        <w:br/>
        <w:br/>
        <w:br/>
        <w:br/>
        <w:t xml:space="preserve">Title IV federal student aid includes the following: </w:t>
        <w:br/>
        <w:br/>
        <w:br/>
        <w:br/>
        <w:t>Federal Pell Grant, Federal Supplemental Educational Opportunity Grant (FSEOG), Academic Competitiveness Grant (ACG), National Science and Mathematics Access to Retain Talent Grant (National SMART Grant), Teacher Education Assistance for College and Higher Education (TEACH) Grant ; Federal Work Study; Federal Perkins Loan, Subsidized Direct or FFEL Stafford Loan, and Unsubsidized Direct or FFEL Stafford Loan.</w:t>
        <w:br/>
        <w:br/>
        <w:br/>
        <w:br/>
        <w:t>This variable includes Title IV recipients who were awarded grants or scholarship aid from the federal government, state/local government, or a grant or scholarship from the institution. Students that awarded grant or scholarship aid from private or other sources, or loans or Federal work study are excluded.</w:t>
        <w:br/>
        <w:br/>
        <w:br/>
        <w:br/>
        <w:t>Applicable to private not-for-profit and for-profit institutions with standard calendar systems (semester, quarter, trimester, 4-1-4) that report financial aid data for students enrolled for the FALL and awarded aid anytime during the full aid year.</w:t>
        <w:br/>
        <w:br/>
        <w:br/>
        <w:br/>
        <w:t>Also, applicable to private institutions that measure courses primarily by clock hours, or offers primarily occupational programs measured in credit hours with calendar systems that are continuous or differs by programs. These institutions report financial aid data for  students enrolled between the 12-month period (September 1 through August 31) and awarded aid anytime during the full aid year.</w:t>
        <w:br/>
        <w:br/>
        <w:br/>
        <w:br/>
        <w:t>Income level - The income that was used by the institution’s financial aid office to determine the student’s Expected Family Contribution (EFC). For dependent students this will include the parents’ adjusted grossncome and the student’s adjusted gross income. For independent students this will include the student’s adjusted gross income.</w:t>
        <w:br/>
        <w:br/>
        <w:br/>
        <w:br/>
        <w:t>Title IV federal grant aid to students includes Federal Pell Grant, Federal Supplemental Educational Opportunity Grant (FSEOG), Academic Competitiveness Grant (ACG), National Science and Mathematics Access to Retain Talent Grant (National SMART Grant), Teacher Education Assistance for College and Higher Education (TEACH) Grant .</w:t>
        <w:br/>
        <w:br/>
        <w:br/>
        <w:br/>
        <w:t>Full-time, first-time degree/certificate-seeking undergraduates - A student enrolled in a 4- or 5-year bachelor's degree program, an associate's degree program, or a vocational or technical program below the baccalaureate level, who has no prior postsecondary experience, and is enrolled for 12 or more semester credits, or 12 or more quarter credits, or 24 or more clock hours a week each term.,</w:t>
        <w:br/>
      </w:r>
    </w:p>
    <w:p>
      <w:r>
        <w:t>variable SFAFORM description SFA collection form type - identifies survey screens,</w:t>
        <w:br/>
      </w:r>
    </w:p>
    <w:p>
      <w:r>
        <w:t xml:space="preserve">variable UGPO9_N description Military Servicemembers and Veteran's Benefits - Number of undergraduate students receiving Post-9/11 GI Bill Benefits   </w:t>
        <w:br/>
        <w:br/>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UGPO9_T description Military Servicemembers and Veteran's Benefits - Total amount of Post-9/11 GI Bill Benefits awarded through the institution to undergraduate students  </w:t>
        <w:br/>
        <w:br/>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variable UGPO9_A description Military Servicemembers and Veteran's Benefits - Average amount of Post-9/11 GI Bill Benefits awarded through the institution to undergraduate students</w:t>
        <w:br/>
        <w:br/>
        <w:t xml:space="preserve"> </w:t>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GPO9_N description Military Servicemembers and Veteran's Benefits - Number of graduate students receiving Post-9/11 GI Bill Benefits   </w:t>
        <w:br/>
        <w:br/>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GPO9_T description Military Servicemembers and Veteran's Benefits - Total amount of Post-9/11 GI Bill Benefits awarded through the institution to graduate students </w:t>
        <w:br/>
        <w:br/>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GPO9_A description Military Servicemembers and Veteran's Benefits - Average amount of Post-9/11 GI Bill Benefits awarded through the institution to graduate students </w:t>
        <w:br/>
        <w:br/>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PO9_N description Military Servicemembers and Veteran's Benefits - Number of all students receiving Post-9/11 GI Bill Benefits   </w:t>
        <w:br/>
        <w:br/>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PO9_T description Military Servicemembers and Veteran's Benefits - Total amount of Post-9/11 GI Bill Benefits awarded through the institution to all students  </w:t>
        <w:br/>
        <w:br/>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PO9_A description Military Servicemembers and Veteran's Benefits - Average amount of Post-9/11 GI Bill Benefits awarded through the institution to all students  </w:t>
        <w:br/>
        <w:br/>
        <w:br/>
        <w:br/>
        <w:t>Student recipients can also include eligible spouse or dependents. For Post-9/11 GI Bill Benefits, matching institutional aid provided through the Yellow Ribbon Program is not included. Information reported is only what is known to the institution. Benefits that were not awarded/certified through the institution are not included.</w:t>
        <w:br/>
        <w:br/>
        <w:br/>
        <w:br/>
        <w:t>Post 9/11 GI Bill is a federal education benefit program for veterans, who served on active duty after September 10, 2001. This Department of Veteran Affairs benefit provides up to 36 months of education benefits at an approved institution for the following college costs: tuition and fees, books and supplies and housing. The tuition and fees payment, which is the cost for an in-state student attending a public institution, is made directly to the postsecondary institution whereas payments for books and supplies and housing are sent directly to the student.</w:t>
        <w:br/>
        <w:br/>
        <w:br/>
        <w:br/>
        <w:t>Yellow Ribbon Program is a voluntary program through which participating public and private institutions can provide veterans and eligible beneficiaries additional institutional aid to cover the costs of tuition and fees at their institutions. The Yellow Ribbon Program is a supplementary program to the Post 9/11 GI Bill coverage of in-state tuition and fees. The Department of Veterans Affairs matches the institutional aid provided beyond the in-state tuition and fees, but to certain limit each year.,</w:t>
        <w:br/>
      </w:r>
    </w:p>
    <w:p>
      <w:r>
        <w:t xml:space="preserve">variable UGDOD_N description Military Servicemembers and Veteran's Benefits - Number of undergraduate students receiving Department of Defense Tuition Assistance Program benefits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 xml:space="preserve">variable UGDOD_T description Military Servicemembers and Veteran's Benefits - Total amount of Department of Defense Tuition Assistance Program benefits awarded through the institution to undergraduate students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 xml:space="preserve">variable UGDOD_A description Military Servicemembers and Veteran's Benefits - Average amount of Department of Defense Tuition Assistance Program benefits awarded through the institution to undergraduate students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 xml:space="preserve">variable GDOD_N description Military Servicemembers and Veteran's Benefits - Number of graduate students receiving Department of Defense Tuition Assistance Program benefits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 xml:space="preserve">variable GDOD_T description Military Servicemembers and Veteran's Benefits - Total amount of Department of Defense Tuition Assistance Program benefits awarded through the institution to graduate students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 xml:space="preserve">variable GDOD_A description Military Servicemembers and Veteran's Benefits - Average amount of Department of Defense Tuition Assistance Program benefits awarded through the institution to graduate students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 xml:space="preserve">variable DOD_N description Military Servicemembers and Veteran's Benefits - Number of all students receiving Department of Defense Tuition Assistance Program benefits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 xml:space="preserve">variable DOD_T description Military Servicemembers and Veteran's Benefits - Total amount of Department of Defense Tuition Assistance Program benefits awarded through the institution to all students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 xml:space="preserve">variable DOD_A description Military Servicemembers and Veteran's Benefits - Average amount of Department of Defense Tuition Assistance Program benefits awarded through the institution to all students </w:t>
        <w:br/>
        <w:br/>
        <w:br/>
        <w:br/>
        <w:t>Student recipients can also include eligible spouse or dependents. Information reported is only what is known to the institution. Benefits that were not awarded/certified through the institution are not included.</w:t>
        <w:br/>
        <w:br/>
        <w:br/>
        <w:br/>
        <w:t>Military Tuition Assistance Program (TA) is a program that funds up to 100% of an eligible servicemember’s college tuition and course-specific fees. Available only to eligible servicemembers who are currently in active service as long as criteria limits are not exceeded and students are enrolled off-duty in an U.S. Department of Education accredited post-secondary institution. This military benefit is paid directly to the postsecondary institution by the individual’s Armed service.,</w:t>
        <w:br/>
      </w:r>
    </w:p>
    <w:p>
      <w:r>
        <w:t>variable STAT_GR description Response status of the institution to the Graduation Rates component of the winter data collection,</w:t>
        <w:br/>
      </w:r>
    </w:p>
    <w:p>
      <w:r>
        <w:t>variable REV_GR description Identifies institutions that submitted revised graduation rate data, status date August 31, 2020 using the 2020-21 Prior Year Data Revision system,</w:t>
        <w:br/>
      </w:r>
    </w:p>
    <w:p>
      <w:r>
        <w:t>variable LOCK_GR description Status of survey when data collection was closed,</w:t>
        <w:br/>
      </w:r>
    </w:p>
    <w:p>
      <w:r>
        <w:t>variable PRCH_GR description Identifies Parent/child institutions for the  Graduation Rates  component   Parent records includes data for their institution and other campuses/institutions (child institutions). The child institution record will not have  data because it is included with the parent. The variable IDX_GR contains the UNITID of the parent institution.,</w:t>
        <w:br/>
      </w:r>
    </w:p>
    <w:p>
      <w:r>
        <w:t>variable IDX_GR description UNITID number of parent institution reporting Graduation Rate data.  IDX_GR contains the UNITID number of the parent institution institution. This data field is used to link child institutions  with the parent institution. ,</w:t>
        <w:br/>
      </w:r>
    </w:p>
    <w:p>
      <w:r>
        <w:t>variable PCGR_F description This value is the allocation factor for the Graduation Rates component.  The variable IDX_GR contains the unitid of the parent or child, depending on the record type, that defines the relationship of the parent to it's children for the Graduation Rates component.  ,</w:t>
        <w:br/>
      </w:r>
    </w:p>
    <w:p>
      <w:r>
        <w:t>variable IMP_GR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COHRTSTU description For the Cohort year, Did your institution enroll any full-time first-time students? Cohort year=Academic year  2011-12 for 4-year institutions and 2014-15 for both 2-year and less-than-2-year institutions.,</w:t>
        <w:br/>
      </w:r>
    </w:p>
    <w:p>
      <w:r>
        <w:t>variable ATHURL description Student-Right-to-Know student athlete graduation rate website URL,</w:t>
        <w:br/>
      </w:r>
    </w:p>
    <w:p>
      <w:r>
        <w:t>variable GRTYPE description Cohort status defines the graduation status students of the cohort.</w:t>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 </w:t>
        <w:br/>
        <w:br/>
        <w:t>COMPLETERS WITHIN 150% (OF NORMAL TIME) - Students (within a cohort or subcohort) who completed their program within 150% of the normal time to completion. See Normal Time.</w:t>
        <w:br/>
        <w:br/>
        <w:t>BACHELOR'S DEGREE -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PLAN)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br/>
        <w:t xml:space="preserve">TOTAL TRANSFER-OUT STUDENTS (NON-COMPLETERS) - Total number of students from the cohort or subcohort who transferred out at any time within 150% of normal time to completion. A transfer-out student is a student who has not completed or graduated from the program in which he or she was enrolled, but who has subsequently enrolled at another eligible institution in any program for which the reporting institution provided substantial preparation. </w:t>
        <w:br/>
        <w:br/>
        <w:t>EXCLUSIONS - Students from the cohort or subcohort who left the institution for any of the following reasons: died or were totally and permanently disabled; to serve in the armed forces; to serve with a foreign aid service of the Federal Government, such as the Peace Corps; or to serve on official church missions.,</w:t>
        <w:br/>
      </w:r>
    </w:p>
    <w:p>
      <w:r>
        <w:t xml:space="preserve">variable GRNRALM description </w:t>
        <w:br/>
        <w:br/>
        <w:br/>
        <w:br/>
        <w:t>Nonresident alien men  in cohort</w:t>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r>
    </w:p>
    <w:p>
      <w:r>
        <w:t xml:space="preserve">variable GRNRALW description </w:t>
        <w:br/>
        <w:br/>
        <w:br/>
        <w:br/>
        <w:t>Nonresident alien women in cohort</w:t>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r>
    </w:p>
    <w:p>
      <w:r>
        <w:t xml:space="preserve">variable GRUNKNM description </w:t>
        <w:br/>
        <w:br/>
        <w:br/>
        <w:br/>
        <w:t>Race/ethnicity unknown men in cohort</w:t>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r>
    </w:p>
    <w:p>
      <w:r>
        <w:t xml:space="preserve">variable GRUNKNW description </w:t>
        <w:br/>
        <w:br/>
        <w:br/>
        <w:br/>
        <w:t>Race/ethnicity unknown women in cohort</w:t>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r>
    </w:p>
    <w:p>
      <w:r>
        <w:t xml:space="preserve">variable GRTOTLM description </w:t>
        <w:br/>
        <w:br/>
        <w:br/>
        <w:br/>
        <w:t>Grand total men in cohort,</w:t>
        <w:br/>
      </w:r>
    </w:p>
    <w:p>
      <w:r>
        <w:t xml:space="preserve">variable GRTOTLW description </w:t>
        <w:br/>
        <w:br/>
        <w:br/>
        <w:br/>
        <w:t>Grand total women in cohort,</w:t>
        <w:br/>
      </w:r>
    </w:p>
    <w:p>
      <w:r>
        <w:t xml:space="preserve">variable GRNRALT description </w:t>
        <w:br/>
        <w:br/>
        <w:br/>
        <w:br/>
        <w:t>Nonresident alien total</w:t>
        <w:br/>
        <w:br/>
        <w:t>NONRESIDENT ALIEN - A person who is not a citizen or national of the United States and who is in this country on a visa or temporary basis and does not have the right to remain indefinitely.</w:t>
        <w:br/>
        <w:br/>
        <w:t>NOTE - Nonresident aliens are included here, rather than in any of the five racial/ethnic categories described below. Resident aliens and other eligible (for financial aid purposes) non-citizens who are not citizens or nationals of the United States and who have been admitted as legal immigrants for the purpose of obtaining permanent resident alien status (and who hold either an alien registration card (Form I-551 or I-151), a Temporary Resident Card (Form I-688), or an Arrival-Departure Record (Form I-94) with a notation that conveys legal immigrant status such as Section 207 Refugee, Section 208 Asylee, Conditional Entrant Parolee or Cuban-Haitian) are to be reported in the appropriate racial/ethnic categories along with United States citizens.,</w:t>
        <w:br/>
      </w:r>
    </w:p>
    <w:p>
      <w:r>
        <w:t xml:space="preserve">variable GRUNKNT description </w:t>
        <w:br/>
        <w:br/>
        <w:br/>
        <w:br/>
        <w:t>Race/ethnicity unknown total</w:t>
        <w:br/>
        <w:br/>
        <w:t>Race/ethnicity unknown - This category is used ONLY if the student did not select a racial/ethnic designation, AND the postsecondary institution finds it impossible to place the student in one of the aforementioned racial/ethnic categories during established enrollment procedures or in any post-enrollment identification or verification process.,</w:t>
        <w:br/>
      </w:r>
    </w:p>
    <w:p>
      <w:r>
        <w:t xml:space="preserve">variable GRTOTLT description </w:t>
        <w:br/>
        <w:br/>
        <w:br/>
        <w:br/>
        <w:t>Grand total (men and women) in cohort,</w:t>
        <w:br/>
      </w:r>
    </w:p>
    <w:p>
      <w:r>
        <w:t>variable CHRTSTAT description Graduation rate status in cohort,</w:t>
        <w:br/>
      </w:r>
    </w:p>
    <w:p>
      <w:r>
        <w:t>variable COHORT description Cohort,</w:t>
        <w:br/>
      </w:r>
    </w:p>
    <w:p>
      <w:r>
        <w:t>variable SECTION description Section of survey form,</w:t>
        <w:br/>
      </w:r>
    </w:p>
    <w:p>
      <w:r>
        <w:t>variable LINE description Original line number of survey form,</w:t>
        <w:br/>
      </w:r>
    </w:p>
    <w:p>
      <w:r>
        <w:t>variable LINE_10 description REVISED COHORT - Initial cohort after revisions are made. This is the number from which graduation and transfer-out rates are calculated. Cohorts may be revised if an institution discovers that incorrect data were reported in an earlier year.,</w:t>
        <w:br/>
      </w:r>
    </w:p>
    <w:p>
      <w:r>
        <w:t>variable LINE_45 description EXCLUSIONS  - Those students who may be removed (deleted) from a cohort (or subcohort). For the Graduation Rates data collection students maybe removed from a cohort if they left the institution for one of the following reasons: died or were totally and permanently disabled; to serve in the armed forces; to serve with a foreign aid service of the federal government, such as the Peace Corps; or to serve on official church missions.,</w:t>
        <w:br/>
      </w:r>
    </w:p>
    <w:p>
      <w:r>
        <w:t>variable LINE_51 description Still enrolled - the number of students who are still enrolled at your institution as of the fall census date for the fall term following 150% of normal time to completion of their program.,</w:t>
        <w:br/>
      </w:r>
    </w:p>
    <w:p>
      <w:r>
        <w:t>variable LINE_52 description No longer enrolled - Adjusted cohort minus the sum of number of completers in 150 percent of normal time, number of transfer-outs and the number still enrolled,</w:t>
        <w:br/>
      </w:r>
    </w:p>
    <w:p>
      <w:r>
        <w:t>variable LINE_50 description Adjusted cohort (revised cohort minus exclusions)</w:t>
        <w:br/>
        <w:br/>
        <w:br/>
        <w:br/>
        <w:t xml:space="preserve">REVISED COHORT - Initial cohort after revisions are made. This is the number from which graduation and transfer-out rates are calculated. Cohorts may be revised if an institution discovers that incorrect data were reported in an earlier year. </w:t>
        <w:br/>
        <w:br/>
        <w:t>EXCLUSIONS  - Those students who may be removed (deleted) from a cohort (or subcohort). For the Graduation Rates data collection students maybe removed from a cohort if they left the institution for one of the following reasons: died or were totally and permanently disabled; to serve in the armed forces; to serve with a foreign aid service of the federal government, such as the Peace Corps; or to serve on official church missions.,</w:t>
        <w:br/>
      </w:r>
    </w:p>
    <w:p>
      <w:r>
        <w:t>variable LINE_11 description NORMAL TIME TO COMPLETION - The amount of time necessary for a student to complete all requirements for a degree or certificate according to the institution's catalog.,</w:t>
        <w:br/>
      </w:r>
    </w:p>
    <w:p>
      <w:r>
        <w:t>variable LINE_30 description Transfer-out student</w:t>
        <w:tab/>
        <w:t xml:space="preserve">  - A student that leaves the reporting institution and enrolls at another institution.,</w:t>
        <w:br/>
      </w:r>
    </w:p>
    <w:p>
      <w:r>
        <w:t xml:space="preserve">variable GRRTTOT description Graduation rate of first-time, full-time degree or certificate-seeking students  - 2014 cohort (4-year institutions) and 2017 cohort (less-than-4-year institutions). </w:t>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t>For 4-year institutions the adjusted cohort is defined by the variable GRTOTLT when GRTYPE=2 and the total completers within 150% of normal time is GRTOTLT when GRTYPE=3. GRTYPE=2 and 3 include both the bachelor's or equivalent degree/certificate-seeking subcohort and the other degree/certificate-seeking subcohort (Table gr2020).</w:t>
        <w:br/>
        <w:br/>
        <w:br/>
        <w:br/>
        <w:t>For 2-year institutions the adjusted cohort is defined by the variable GRTOTLT when GRTYPE=29 and the total completers within 150% of normal time is GRTOTLT when GRTYPE=30 (Table gr2020).</w:t>
        <w:br/>
        <w:br/>
        <w:br/>
        <w:br/>
        <w:t>For less-than-2-year institutions the adjusted cohort defined by the variable LINE_50 and the total completers within 150% of normal time is LINE_11 (Table gr2020_L2)</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GRRTWH description Graduation rate of first-time, full-time degree or certificate-seeking White non-Hispanic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For 4-year institutions the adjusted cohort is defined by the variable GRWHITT when GRTYPE=2 and the total completers within 150% of normal time is GRWHITT when GRTYPE=3. GRTYPE=2 and 3 include both the bachelor's or equivalent degree/certificate-seeking subcohort and the other degree/certificate-seeking subcohort (Table gr2020).</w:t>
        <w:br/>
        <w:br/>
        <w:br/>
        <w:br/>
        <w:t>For 2-year institutions the adjusted cohort is defined by the variable GRWHITTT when GRTYPE=29 and the total completers within 150% of normal time is GRWHITT when GRTYPE=30 (Table gr2020).</w:t>
        <w:br/>
        <w:br/>
        <w:br/>
        <w:br/>
        <w:br/>
        <w:br/>
        <w:t>Graduation rate data was not collected from less-than 2-year institutons.</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GRRTBK description Graduation rate of first-time, full-time degree or certificate-seeking Black non-Hispanic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For 4-year institutions the adjusted cohort is defined by the variable GRBKAAT when GRTYPE=2 and the total completers within 150% of normal time is GRBKAAT when GRTYPE=3. GRTYPE=2 and 3 include both the bachelor's or equivalent degree/certificate-seeking subcohort and the other degree/certificate-seeking subcohort (Table gr2020).</w:t>
        <w:br/>
        <w:br/>
        <w:br/>
        <w:br/>
        <w:t>For 2-year institutions the adjusted cohort is defined by the variable GRBKAAT when GRTYPE=29 and the total completers within 150% of normal time is GRBKAAT when GRTYPE=30 (Table gr2020).</w:t>
        <w:br/>
        <w:br/>
        <w:br/>
        <w:br/>
        <w:t>Graduation rate data was not collected from less-than 2-year institutons.</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GRRTHS description Graduation rate of first-time, full-time degree or certificate-seeking Hispanic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 xml:space="preserve">For 4-year institutions the adjusted cohort is defined by the variable GRHISPT when GRTYPE=2 and the total completers within 150% of normal time is GRHISPT when GRTYPE=3. GRTYPE=2 and 3 include both the bachelor's or equivalent degree/certificate-seeking subcohort and the other degree/certificate-seeking subcohort (Table gr2020). </w:t>
        <w:br/>
        <w:br/>
        <w:br/>
        <w:br/>
        <w:t xml:space="preserve">For 2-year institutions the adjusted cohort is defined by the variable GRHISPT when GRTYPE=29 and the total completers within 150% of normal time is GRHISPT when GRTYPE=3 (Table gr2020). </w:t>
        <w:br/>
        <w:br/>
        <w:br/>
        <w:br/>
        <w:t xml:space="preserve">Graduation rate data was not collected from less-than 2-year institutons.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GRRTAP description Graduation rate of first-time, full-time degree or certificate-seeking Asian/Native Hawaiin/Pacific Islander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For 4-year institutions the adjusted cohort is defined by the variable GRASIAT+GRNHPIT when GRTYPE=2 and the total completers within 150% of normal time is GRASIAT+GRNHPIT when GRTYPE=3. GRTYPE=2 and 3 include both the bachelor's or equivalent degree/certificate-seeking subcohort and the other degree/certificate-seeking subcohort (Table gr2020).</w:t>
        <w:br/>
        <w:br/>
        <w:br/>
        <w:br/>
        <w:t>For 2-year institutions the adjusted cohort is defined by the variable GRASIAT+GRNHPIT when GRTYPE=29 and the total completers within 150% of normal time is GRASIAT+GRNHPIT when GRTYPE=30 (Table gr2020).</w:t>
        <w:br/>
        <w:br/>
        <w:br/>
        <w:br/>
        <w:t>Graduation rate data was not collected from less-than 2-year institutons.</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GRRTAN description Graduation rate of first-time, full-time degree or certificate-seeking American Indian or Alaska Native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For 4-year institutions the adjusted cohort is defined by the variable GRAIANT when GRTYPE=2 and the total completers within 150% of normal time is GRAIANT when GRTYPE=3. GRTYPE=2 and 3 include both the bachelor's or equivalent degree/certificate-seeking subcohort and the other degree/certificate-seeking subcohort (Table gr2020).</w:t>
        <w:br/>
        <w:br/>
        <w:br/>
        <w:br/>
        <w:t>For 2-year institutions the adjusted cohort is defined by the variable GRAIANT when GRTYPE=29 and the total completers within 150% of normal time is GRAIANT when GRTYPE=30 (Table gr2020).</w:t>
        <w:br/>
        <w:br/>
        <w:br/>
        <w:br/>
        <w:t>Graduation rate data was not collected from less-than 2-year institutons.</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GRRTUN description Graduation rate of first-time, full-time degree or certificate-seeking Race/ethnicity unknown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For 4-year institutions the adjusted cohort is defined by the variable GRUNKNT when GRTYPE=2 and the total completers within 150% of normal time is GRUNKNT when GRTYPE=3. GRTYPE=2 and 3 include both the bachelor's or equivalent degree/certificate-seeking subcohort and the other degree/certificate-seeking subcohort (Table gr2020).</w:t>
        <w:br/>
        <w:br/>
        <w:br/>
        <w:br/>
        <w:t>For 2-year institutions the adjusted cohort is defined by the variable GRUNKNT when GRTYPE=29 and the total completers within 150% of normal time is GRUNKNT when GRTYPE=30 (Table gr2020).</w:t>
        <w:br/>
        <w:br/>
        <w:br/>
        <w:br/>
        <w:t>Graduation rate data was not collected from less-than 2-year institutons.</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GRRTNR description Graduation rate of first-time, full-time degree or certificate-seeking Nonresident Alien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 xml:space="preserve">For 4-year institutions the adjusted cohort is defined by the variable GRNRALT when GRTYPE=2 and the total completers within 150% of normal time is GRNRALT when GRTYPE=3. GRTYPE=2 and 3 include both the bachelor's or equivalent degree/certificate-seeking subcohort and the other degree/certificate-seeking subcohort (Table gr2020). </w:t>
        <w:br/>
        <w:br/>
        <w:br/>
        <w:br/>
        <w:t xml:space="preserve">For 2-year institutions the adjusted cohort is defined by the variable GRNRALT when GRTYPE=29 and the total completers within 150% of normal time is GRNRALT when GRTYPE=30 (Table gr2020). </w:t>
        <w:br/>
        <w:br/>
        <w:br/>
        <w:br/>
        <w:t xml:space="preserve">Graduation rate data was not collected from less-than 2-year institutons.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GRRTM description Graduation rate of first-time, full-time degree or certificate-seeking students - Men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t>For 4-year institutions the adjusted cohort is defined by the variable GRTOTLM when GRTYPE=2 and the total completers within 150% of normal time is GRTOTLM when GRTYPE=3. GRTYPE=2 and 3 include both the bachelor's or equivalent degree/certificate-seeking subcohort and the other degree/certificate-seeking subcohort (Table gr2020).</w:t>
        <w:br/>
        <w:br/>
        <w:br/>
        <w:br/>
        <w:t>For 2-year institutions the adjusted cohort is defined by the variable GRTOTLM when GRTYPE=29 and the total completers within 150% of normal time is GRTOTLM when GRTYPE=30 (Table gr2020).</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GRRTW description Graduation rate of first-time, full-time degree or certificate-seeking students - Women - 2014 cohort (4-year institutions) and 2017 cohort (2-year institutions). </w:t>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t>For 4-year institutions the adjusted cohort is defined by the variable GRTOTLW when GRTYPE=2 and the total completers within 150% of normal time is GRTOTLW when GRTYPE=3. GRTYPE=2 and 3 include both the bachelor's or equivalent degree/certificate-seeking subcohort and the other degree/certificate-seeking subcohort (Table gr2020).</w:t>
        <w:br/>
        <w:br/>
        <w:br/>
        <w:br/>
        <w:t>For 2-year institutions the adjusted cohort is defined by the variable GRTOTLW when GRTYPE=29 and the total completers within 150% of normal time is GRTOTLW when GRTYPE=30 (Table gr2020).</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TRRTTOT description Transfer-out rate of first-time, full-time degree or certificate-seeking students  - 2014 cohort (4-year institutions) and 2017 cohort (less-than-4-year institutions). </w:t>
        <w:br/>
        <w:br/>
        <w:br/>
        <w:br/>
        <w:t xml:space="preserve">Transfer-out rate  Total number of students who are known to have transferred out of the reporting institution within 150% of normal time to completion divided by the revised cohort minus allowable exclusions. </w:t>
        <w:br/>
        <w:br/>
        <w:br/>
        <w:br/>
        <w:t>For 4-year institutions the adjusted cohort is defined by the variable GRTOTLT when GRTYPE=2 and the total transfers within 150% of normal time is GRTOTLT when GRTYPE=4. GRTYPE=2 and 4 include both the bachelor's or equivalent degree/certificate-seeking subcohort and the other degree/certificate-seeking subcohort (Table gr2020).</w:t>
        <w:br/>
        <w:br/>
        <w:br/>
        <w:br/>
        <w:t>For 2-year institutions the adjusted cohort is defined by the variable GRTOTLT when GRTYPE=29 and the total transfers within 150% of normal time is GRTOTLT when GRTYPE=33 (Table gr2020).</w:t>
        <w:br/>
        <w:br/>
        <w:br/>
        <w:br/>
        <w:t>For less-than-2-year institutions the adjusted cohort defined by the variable LINE_50 and the total transfers within 150% of normal time is LINE_30 (Table gr2018_L2)</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 xml:space="preserve">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 </w:t>
        <w:br/>
        <w:br/>
        <w:br/>
        <w:br/>
        <w:t>A transfer-out student is a student who has not completed or graduated from the program in which he or she was enrolled, but who has subsequently enrolled at another eligible institution in any program for which the reporting institution provided substantial preparation.,</w:t>
        <w:br/>
      </w:r>
    </w:p>
    <w:p>
      <w:r>
        <w:t xml:space="preserve">variable GBA4RTT description 4-year graduation rate of the subcohort of full-time, first-time students seeking a bachelor's or equivalent degree  - 2014 Bachelors subcohort (4-year institutions) </w:t>
        <w:br/>
        <w:br/>
        <w:br/>
        <w:br/>
        <w:t xml:space="preserve">This rate is calculated as the total number of students completing a bachelor degree or equivalent within 4-years (100% of normal time) divided by the revised bachelor subcohort minus any allowable exclusions. </w:t>
        <w:br/>
        <w:br/>
        <w:br/>
        <w:br/>
        <w:t>The adjusted bachelor subcohort is defined by the variable GRTOTLT when GRTYPE=8 and the total students completing a bachelor's degree or equivalent within 4-years is GRTOTLT when GRTYPE=13(Table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GBA5RTT description 5-year graduation rate of the subcohort of full-time, first-time students seeking a bachelor's or equivalent degree  - 2014 Bachelors subcohort (4-year institutions) </w:t>
        <w:br/>
        <w:br/>
        <w:br/>
        <w:br/>
        <w:t xml:space="preserve">This rate is calculated as the total number of students completing a bachelor degree or equivalent within 5-years (125% of normal time) divided by the revised bachelor subcohort minus any allowable exclusions. </w:t>
        <w:br/>
        <w:br/>
        <w:br/>
        <w:br/>
        <w:t>The adjusted bachelor subcohort is defined by the variable GRTOTLT when GRTYPE=8 and the total students completing a bachelor's degree or equivalent within 5-years is the sum of completers within 4-years (GRTOTLT,GRTYPE=13)and the number of completers in 5-years (GRTOTLT,GRTYPE=14)(Table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GBA6RTT description 6-year graduation rate of the subcohort of full-time, first-time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GRTOTLT when GRTYPE=8 and the total students completing a bachelor's degree or equivalent within 6-years (150% of normal time) is GRTOTLT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GBA6RTM description 6-year graduation rate of the subcohort of full-time, first-time students seeking a bachelor's or equivalent degree - Men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 xml:space="preserve">The adjusted bachelor subcohort is defined by the variable GRTOTLM when GRTYPE=8 and the total students completing a bachelor's degree or equivalent within 6-years (150% of normal time) is GRTOTLM when GRTYPE=12(Table gr2020). </w:t>
        <w:br/>
        <w:br/>
        <w:br/>
        <w:br/>
        <w:t>BACHELOR'S OR EQUIVALENT DEGREE-SEEKING SUBCOHORT - In the GRS component of IPEDS, a cohort of students who were seeking a bachelor's or equivalent degree upon entry.</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GBA6RTW description 6-year graduation rate of the subcohort of full-time, first-time students seeking a bachelor's or equivalent degree - Women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GRTOTLW when GRTYPE=8 and the total students completing a bachelor's degree or equivalent within 6-years (150% of normal time) is GRTOTLW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GBA6RTAN description 6-year graduation rate of the subcohort of full-time, first-time American Indian or Alaska Native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GRAIANT when GRTYPE=8 and the total students completing a bachelor's degree or equivalent within 6-years (150% of normal time) is GRAIANT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GBA6RTUN description 6-year graduation rate of the subcohort of full-time, Race/ethnicity unknown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GRUNKNT when GRTYPE=8 and the total students completing a bachelor's degree or equivalent within 6-years (150% of normal time) is GRUNKNT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GBA6RTNR description 6-year graduation rate of the subcohort of full-time, first-time Nonresident alien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GRNRALT when GRTYPE=8 and the total students completing a bachelor's degree or equivalent within 6-years (150% of normal time) is GRNRALT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GBATRRT description Transfer-out rate of the subcohort of full-time, first-time students seeking a bachelor's or equivalent degree  - 2014 Bachelors subcohort (4-year institutions) </w:t>
        <w:br/>
        <w:br/>
        <w:br/>
        <w:br/>
        <w:t xml:space="preserve">This rate is calculated as the total number of students completing a bachelor degree or equivalent within 4-years (150% of normal time) divided by the revised bachelor subcohort minus any allowable exclusions. </w:t>
        <w:br/>
        <w:br/>
        <w:br/>
        <w:br/>
        <w:t>The adjusted bachelor subcohort is defined by the variable GRTOTLT when GRTYPE=8 and the total number students who transferred-out is GRTOTLT when GRTYPE=16(Table gr2020).</w:t>
        <w:br/>
        <w:br/>
        <w:br/>
        <w:br/>
        <w:t>A transfer-out student is a student who has not completed or graduated from the program in which he or she was enrolled, but who has subsequently enrolled at another eligible institution in any program for which the reporting institution provided substantial preparation</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GRRT2M description Graduation rate of first-time, full-time degree or certificate-seeking students of two or more races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For 4-year institutions the adjusted cohort is defined by the variable GR2MORT when GRTYPE=2 and the total completers within 150% of normal time is GR2MORT when GRTYPE=3. GRTYPE=2 and 3 include both the bachelor's or equivalent degree/certificate-seeking subcohort and the other degree/certificate-seeking subcohort (Table gr2018).</w:t>
        <w:br/>
        <w:br/>
        <w:br/>
        <w:br/>
        <w:t>For 2-year institutions the adjusted cohort is defined by the variable GR2MORT when GRTYPE=29 and the total completers within 150% of normal time is GR2MORT when GRTYPE=30 (Table gr2020).</w:t>
        <w:br/>
        <w:br/>
        <w:br/>
        <w:br/>
        <w:t>Graduation rate data was not collected from less-than 2-year institutons.</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GBA6RT2M description 6-year graduation rate of the subcohort of full-time, first-time students of two or more races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GR2MORT when GRTYPE=8 and the total students completing a bachelor's degree or equivalent within 6-years (150% of normal time) is GR2MORT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GRHISPM description </w:t>
        <w:br/>
        <w:br/>
        <w:br/>
        <w:br/>
        <w:t>Hispanic or Latino men in cohort.</w:t>
        <w:br/>
        <w:br/>
        <w:br/>
        <w:br/>
        <w:t>Hispanic or Latino - A person of Cuban, Mexican, Puerto Rican, South or Central American, or other Spanish culture or origin, regardless of race.,</w:t>
        <w:br/>
      </w:r>
    </w:p>
    <w:p>
      <w:r>
        <w:t xml:space="preserve">variable GRHISPW description </w:t>
        <w:br/>
        <w:br/>
        <w:br/>
        <w:br/>
        <w:t>Hispanic or Latino women in cohort.</w:t>
        <w:br/>
        <w:br/>
        <w:br/>
        <w:br/>
        <w:t>Hispanic or Latino - A person of Cuban, Mexican, Puerto Rican, South or Central American, or other Spanish culture or origin, regardless of race.,</w:t>
        <w:br/>
      </w:r>
    </w:p>
    <w:p>
      <w:r>
        <w:t xml:space="preserve">variable GRAIANM description </w:t>
        <w:br/>
        <w:br/>
        <w:br/>
        <w:br/>
        <w:t>American Indian or Alaska Native men in cohort.</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GRAIANW description </w:t>
        <w:br/>
        <w:br/>
        <w:br/>
        <w:br/>
        <w:t>American Indian or Alaska Native women in cohort</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GRASIAM description </w:t>
        <w:br/>
        <w:br/>
        <w:br/>
        <w:br/>
        <w:t>Asian men in cohort.</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GRASIAW description </w:t>
        <w:br/>
        <w:br/>
        <w:br/>
        <w:br/>
        <w:t>Asian women in cohort.</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GRBKAAM description </w:t>
        <w:br/>
        <w:br/>
        <w:br/>
        <w:br/>
        <w:t>Black or African American men in cohort.</w:t>
        <w:br/>
        <w:br/>
        <w:br/>
        <w:br/>
        <w:t>Black or African American - A person having origins in any of the black racial groups of Africa.,</w:t>
        <w:br/>
      </w:r>
    </w:p>
    <w:p>
      <w:r>
        <w:t xml:space="preserve">variable GRBKAAW description </w:t>
        <w:br/>
        <w:br/>
        <w:br/>
        <w:br/>
        <w:t>Black or African American women in cohort.</w:t>
        <w:br/>
        <w:br/>
        <w:br/>
        <w:br/>
        <w:t>Black or African American - A person having origins in any of the black racial groups of Africa.,</w:t>
        <w:br/>
      </w:r>
    </w:p>
    <w:p>
      <w:r>
        <w:t xml:space="preserve">variable GRNHPIM description </w:t>
        <w:br/>
        <w:br/>
        <w:br/>
        <w:br/>
        <w:t>Native Hawaiian or Other Pacific Islanders men in cohort.</w:t>
        <w:br/>
        <w:br/>
        <w:br/>
        <w:br/>
        <w:t>Native Hawaiian or Other Pacific Islanders - A person having origins in any of the original peoples of Hawaii, Guam, Samoa, or other Pacific Islands.,</w:t>
        <w:br/>
      </w:r>
    </w:p>
    <w:p>
      <w:r>
        <w:t xml:space="preserve">variable GRNHPIW description </w:t>
        <w:br/>
        <w:br/>
        <w:br/>
        <w:br/>
        <w:t>Native Hawaiian or Other Pacific Islanders women in cohort.</w:t>
        <w:br/>
        <w:br/>
        <w:br/>
        <w:br/>
        <w:t>Native Hawaiian or Other Pacific Islanders - A person having origins in any of the original peoples of Hawaii, Guam, Samoa, or other Pacific Islands.,</w:t>
        <w:br/>
      </w:r>
    </w:p>
    <w:p>
      <w:r>
        <w:t xml:space="preserve">variable GRWHITM description </w:t>
        <w:br/>
        <w:br/>
        <w:br/>
        <w:br/>
        <w:t>White men in cohort.</w:t>
        <w:br/>
        <w:br/>
        <w:br/>
        <w:br/>
        <w:t>White - A person having origins in any of the original peoples of Europe, the Middle East, or North Africa.,</w:t>
        <w:br/>
      </w:r>
    </w:p>
    <w:p>
      <w:r>
        <w:t xml:space="preserve">variable GRWHITW description </w:t>
        <w:br/>
        <w:br/>
        <w:br/>
        <w:br/>
        <w:t>White women in cohort.</w:t>
        <w:br/>
        <w:br/>
        <w:br/>
        <w:br/>
        <w:t>White - A person having origins in any of the original peoples of Europe, the Middle East, or North Africa.,</w:t>
        <w:br/>
      </w:r>
    </w:p>
    <w:p>
      <w:r>
        <w:t xml:space="preserve">variable GR2MORM description </w:t>
        <w:br/>
        <w:br/>
        <w:br/>
        <w:br/>
        <w:t xml:space="preserve">Men of two or more races in cohort.  </w:t>
        <w:br/>
        <w:br/>
        <w:br/>
        <w:br/>
        <w:t>Two or more races - Category used by institutions to report persons who selected more than one race.,</w:t>
        <w:br/>
      </w:r>
    </w:p>
    <w:p>
      <w:r>
        <w:t xml:space="preserve">variable GR2MORW description </w:t>
        <w:br/>
        <w:br/>
        <w:br/>
        <w:br/>
        <w:t xml:space="preserve">Women of two or more races in cohort.  </w:t>
        <w:br/>
        <w:br/>
        <w:br/>
        <w:br/>
        <w:t>Two or more races - Category used by institutions to report persons who selected more than one race.,</w:t>
        <w:br/>
      </w:r>
    </w:p>
    <w:p>
      <w:r>
        <w:t xml:space="preserve">variable GRHISPT description </w:t>
        <w:br/>
        <w:br/>
        <w:br/>
        <w:br/>
        <w:t>Hispanic or Latino men and women in cohort.</w:t>
        <w:br/>
        <w:br/>
        <w:br/>
        <w:br/>
        <w:t>Hispanic or Latino - A person of Cuban, Mexican, Puerto Rican, South or Central American, or other Spanish culture or origin, regardless of race.,</w:t>
        <w:br/>
      </w:r>
    </w:p>
    <w:p>
      <w:r>
        <w:t xml:space="preserve">variable GRAIANT description </w:t>
        <w:br/>
        <w:br/>
        <w:br/>
        <w:br/>
        <w:t>American Indian or Alaska Native men and women in cohort.</w:t>
        <w:br/>
        <w:br/>
        <w:br/>
        <w:br/>
        <w:t>American Indian or Alaska Native - A person having origins in any of the original peoples of North and South America (including Central America) who maintains cultural identification through tribal affiliation or community attachment.,</w:t>
        <w:br/>
      </w:r>
    </w:p>
    <w:p>
      <w:r>
        <w:t xml:space="preserve">variable GRASIAT description </w:t>
        <w:br/>
        <w:br/>
        <w:br/>
        <w:br/>
        <w:t>Asian men and women in cohort.</w:t>
        <w:br/>
        <w:br/>
        <w:br/>
        <w:br/>
        <w:t>Asian - A person having origins in any of the original peoples of the Far East, Southeast Asia, or the Indian Subcontinent, including, for example, Cambodia, China, India, Japan, Korea, Malaysia, Pakistan, the Philippine Islands, Thailand, and Vietnam.,</w:t>
        <w:br/>
      </w:r>
    </w:p>
    <w:p>
      <w:r>
        <w:t xml:space="preserve">variable GRBKAAT description </w:t>
        <w:br/>
        <w:br/>
        <w:br/>
        <w:br/>
        <w:t>Black or African American women in cohort.</w:t>
        <w:br/>
        <w:br/>
        <w:br/>
        <w:br/>
        <w:t>Black or African American - A person having origins in any of the black racial groups of Africa.,</w:t>
        <w:br/>
      </w:r>
    </w:p>
    <w:p>
      <w:r>
        <w:t xml:space="preserve">variable GRNHPIT description </w:t>
        <w:br/>
        <w:br/>
        <w:br/>
        <w:br/>
        <w:t>Native Hawaiian or Other Pacific Islanders men and women in cohort.</w:t>
        <w:br/>
        <w:br/>
        <w:br/>
        <w:br/>
        <w:t>Native Hawaiian or Other Pacific Islanders - A person having origins in any of the original peoples of Hawaii, Guam, Samoa, or other Pacific Islands.,</w:t>
        <w:br/>
      </w:r>
    </w:p>
    <w:p>
      <w:r>
        <w:t xml:space="preserve">variable GRWHITT description </w:t>
        <w:br/>
        <w:br/>
        <w:br/>
        <w:br/>
        <w:t>White men and women in cohort.</w:t>
        <w:br/>
        <w:br/>
        <w:br/>
        <w:br/>
        <w:t>White - A person having origins in any of the original peoples of Europe, the Middle East, or North Africa.,</w:t>
        <w:br/>
      </w:r>
    </w:p>
    <w:p>
      <w:r>
        <w:t xml:space="preserve">variable GR2MORT description </w:t>
        <w:br/>
        <w:br/>
        <w:br/>
        <w:br/>
        <w:t xml:space="preserve">Men and women of two or more races in cohort.  </w:t>
        <w:br/>
        <w:br/>
        <w:br/>
        <w:br/>
        <w:t>Two or more races - Category used by institutions to report persons who selected more than one race.,</w:t>
        <w:br/>
      </w:r>
    </w:p>
    <w:p>
      <w:r>
        <w:t>variable BAREVCT description Revised bachelor's degree-seeking cohort, (cohort year 2012),</w:t>
        <w:br/>
      </w:r>
    </w:p>
    <w:p>
      <w:r>
        <w:t>variable BAEXCLU description Exclusions from bachelor's degree-seeking cohort within 150% percent of normal time</w:t>
        <w:br/>
        <w:br/>
        <w:br/>
        <w:br/>
        <w:t>Exclusions who left institution within 150% of normal time and have neither graduated nor transferred to another institution) because of one of the following documented reasons:</w:t>
        <w:br/>
        <w:br/>
        <w:t xml:space="preserve">The student is deceased or is totally and permanently disabled and thus unable to return to school. </w:t>
        <w:br/>
        <w:br/>
        <w:t xml:space="preserve">The student left school to serve in the armed forces or was called to active duty. (DO NOT include students already in the military who transfer to another duty station.) </w:t>
        <w:br/>
        <w:br/>
        <w:t xml:space="preserve">The student left school to serve with a foreign aid service of the Federal Government, such as the Peace Corps. </w:t>
        <w:br/>
        <w:br/>
        <w:t>The student left school to serve on an official church mission.</w:t>
        <w:br/>
        <w:br/>
        <w:t>NOTE: Students who leave the institution for one of the above reasons, but return prior to the 150 percent status date of August 31, may still be reported as exclusions.,</w:t>
        <w:br/>
      </w:r>
    </w:p>
    <w:p>
      <w:r>
        <w:t>variable BAAC150 description Adjusted bachelor's degree-seeking cohort,  Revised cohort minus exclusions,</w:t>
        <w:br/>
      </w:r>
    </w:p>
    <w:p>
      <w:r>
        <w:t>variable BANC100 description The number of students from the adjusted bachelor's degree-seeking cohort,  who completed a bachelor's degree within 100 percent of normal time (4 years).,</w:t>
        <w:br/>
      </w:r>
    </w:p>
    <w:p>
      <w:r>
        <w:t xml:space="preserve">variable BAGR100 description 4-year Graduation rate - bachelor’s degree within 100% of normal time </w:t>
        <w:br/>
        <w:br/>
        <w:br/>
        <w:br/>
        <w:t>The number of students from the adjusted bachelor's degree-seeking cohort, who completed a bachelor's degree within 100 percent of normal time (4-years) divided by the adjusted cohort. Note: Adjusted Cohort is the revised cohort minus exclusions as reported by the institution as of 150 percent of normal time. (6-years).,</w:t>
        <w:br/>
      </w:r>
    </w:p>
    <w:p>
      <w:r>
        <w:t>variable BANC150 description The number of students from the adjusted bachelor's degree-seeking cohort,  who completed a bachelor's degree within 150 percent of normal time (6 years).,</w:t>
        <w:br/>
      </w:r>
    </w:p>
    <w:p>
      <w:r>
        <w:t xml:space="preserve">variable BAGR150 description 6-year Graduation rate - bachelor’s degree within 150% of normal time </w:t>
        <w:br/>
        <w:br/>
        <w:br/>
        <w:br/>
        <w:t>The number of students from the adjusted bachelor's degree-seeking cohort, who completed a bachelor's degree within 150 percent of normal time (6-years) divided by the adjusted cohort. Note: Adjusted Cohort is the revised cohort minus exclusions as reported by the institution as of 150 percent of normal time. (6-years).,</w:t>
        <w:br/>
      </w:r>
    </w:p>
    <w:p>
      <w:r>
        <w:t>variable BAAEXCL description Additional exclusions from bachelor's degree-seeking cohort,</w:t>
        <w:br/>
        <w:br/>
        <w:br/>
        <w:br/>
        <w:t>Additional exclusions who left institution between 150% of normal time and 200% of normal time (and have neither graduated nor transferred to another institution) because of one of the following documented reasons:</w:t>
        <w:br/>
        <w:br/>
        <w:t xml:space="preserve">The student is deceased or is totally and permanently disabled and thus unable to return to school. </w:t>
        <w:br/>
        <w:br/>
        <w:t xml:space="preserve">The student left school to serve in the armed forces or was called to active duty. (DO NOT include students already in the military who transfer to another duty station.) </w:t>
        <w:br/>
        <w:br/>
        <w:t xml:space="preserve">The student left school to serve with a foreign aid service of the Federal Government, such as the Peace Corps. </w:t>
        <w:br/>
        <w:br/>
        <w:t>The student left school to serve on an official church mission.</w:t>
        <w:br/>
        <w:br/>
        <w:t>NOTE: Students who leave the institution for one of the above reasons, but return prior to the 200 percent status date of August 31, may still be reported as exclusions.,</w:t>
        <w:br/>
      </w:r>
    </w:p>
    <w:p>
      <w:r>
        <w:t>variable BAAC200 description Adjusted bachelor's degree-seeking cohort within 200% of normal time. - Adjusted cohort minus additional exclusion who left institution between 150% of normal time and 200% of normal time,</w:t>
        <w:br/>
      </w:r>
    </w:p>
    <w:p>
      <w:r>
        <w:t>variable BANC200A description The number of students from the adjusted bachelor's degree-seeking cohort,  who completed a bachelor's degree between 150% and  200% (7 or 8 years) of normal time .,</w:t>
        <w:br/>
      </w:r>
    </w:p>
    <w:p>
      <w:r>
        <w:t>variable BANC200 description The number of students from the adjusted bachelor's degree-seeking cohort, (cohort year 2011), who completed a bachelor's degree within 200 percent of normal time  (8 years).,</w:t>
        <w:br/>
      </w:r>
    </w:p>
    <w:p>
      <w:r>
        <w:t>variable BAGR200 description 8-year Graduation rate - bachelor’s degree within 200% of normal time.</w:t>
        <w:br/>
        <w:br/>
        <w:br/>
        <w:br/>
        <w:t>The number of students from the adjusted bachelor's degree-seeking cohort, who completed a bachelor's degree within 200 percent of normal time (8-years) divided by the adjusted cohort. Note: Adjusted Cohort is the revised cohort minus exclusions as reported by the institution as of 200 percent of normal time. (8-years).,</w:t>
        <w:br/>
      </w:r>
    </w:p>
    <w:p>
      <w:r>
        <w:t>variable BASTEND description Still enrolled - The number of students who are still enrolled as of the fall census date ,</w:t>
        <w:br/>
      </w:r>
    </w:p>
    <w:p>
      <w:r>
        <w:t>variable L4REVCT description Revised degree/certificate-seeking cohort (cohort year 2016) in two-year and less-than-two year institutions,</w:t>
        <w:br/>
      </w:r>
    </w:p>
    <w:p>
      <w:r>
        <w:t>variable L4EXCLU description Exclusions from degree/certificate-seeking cohort within 150% percent of normal time (two year and less-than-two year institutions)</w:t>
        <w:br/>
        <w:br/>
        <w:br/>
        <w:br/>
        <w:t>Exclusions who left institution within 150% of normal time and have neither graduated nor transferred to another institution) because of one of the following documented reasons:</w:t>
        <w:br/>
        <w:br/>
        <w:t xml:space="preserve">The student is deceased or is totally and permanently disabled and thus unable to return to school. </w:t>
        <w:br/>
        <w:br/>
        <w:t xml:space="preserve">The student left school to serve in the armed forces or was called to active duty. (DO NOT include students already in the military who transfer to another duty station.) </w:t>
        <w:br/>
        <w:br/>
        <w:t xml:space="preserve">The student left school to serve with a foreign aid service of the Federal Government, such as the Peace Corps. </w:t>
        <w:br/>
        <w:br/>
        <w:t>The student left school to serve on an official church mission.</w:t>
        <w:br/>
        <w:br/>
        <w:t>NOTE: Students who leave the institution for one of the above reasons, but return prior to the 150 percent status date of August 31, may still be reported as exclusions.,</w:t>
        <w:br/>
      </w:r>
    </w:p>
    <w:p>
      <w:r>
        <w:t>variable L4AC150 description Adjusted degree/certificate-seeking cohort within 150% of normal time - Revised cohort minus exclusions  (two-year and less-than-two year institutions),</w:t>
        <w:br/>
      </w:r>
    </w:p>
    <w:p>
      <w:r>
        <w:t>variable L4NC100 description The number of students from the adjusted degree/certificate-seeking cohort, who completed a degree/certificate within 100 percent of normal time. (two-year and less-than-two year institutions).</w:t>
        <w:br/>
        <w:br/>
        <w:br/>
        <w:br/>
        <w:t>Normal time is 2 years for an associate's degree in a standard term-based institution; and the various scheduled times for certificate programs.,</w:t>
        <w:br/>
      </w:r>
    </w:p>
    <w:p>
      <w:r>
        <w:t>variable L4GR100 description Graduation rate - degree/certificate within 100% of normal time (two-year and less-than-two year institutions)</w:t>
        <w:br/>
        <w:br/>
        <w:br/>
        <w:br/>
        <w:t>The number of students from the adjusted degree/certificate-seeking cohort, who completed a program within 100 percent of normal time  divided by the adjusted cohort. Note: Adjusted Cohort is the revised cohort minus exclusions as reported by the institution as of 150 percent of normal time.</w:t>
        <w:br/>
        <w:br/>
        <w:br/>
        <w:br/>
        <w:t>Normal time is 2 years for an associate's degree in a standard term-based institution; and the various scheduled times for certificate programs.,</w:t>
        <w:br/>
      </w:r>
    </w:p>
    <w:p>
      <w:r>
        <w:t>variable L4NC150 description Number completed a degree/certificate within 150% of normal time (two-year and less-than-two year institutions)</w:t>
        <w:br/>
        <w:br/>
        <w:br/>
        <w:br/>
        <w:t>The number of students from the adjusted degree/certificate-seeking cohort,  who completed a program within 150 percent of normal time.</w:t>
        <w:br/>
        <w:br/>
        <w:br/>
        <w:br/>
        <w:t>Normal time is 2 years for an associate's degree in a standard term-based institution; and the various scheduled times for certificate programs.,</w:t>
        <w:br/>
      </w:r>
    </w:p>
    <w:p>
      <w:r>
        <w:t>variable L4GR150 description Graduation rate - degree/certificate within 150% of normal time (two-year and less-than-two year institutions)</w:t>
        <w:br/>
        <w:br/>
        <w:br/>
        <w:br/>
        <w:t>The number of students from the adjusted degree/certificate-seeking cohort,  who completed a program within 150 percent of normal time divided by the adjusted degree/certificate-seeking cohort. Note: Adjusted Cohort is the revised cohort minus exclusions as reported by the institution as of 150 percent of normal time.</w:t>
        <w:br/>
        <w:br/>
        <w:br/>
        <w:br/>
        <w:t>Normal time is 2 years for an associate's degree in a standard term-based institution; and the various scheduled times for certificate programs.,</w:t>
        <w:br/>
      </w:r>
    </w:p>
    <w:p>
      <w:r>
        <w:t>variable L4AEXCL description Additional exclusions from degree/certificate-seeking cohort (two-year and less-than-two year institutions)</w:t>
        <w:br/>
        <w:br/>
        <w:br/>
        <w:br/>
        <w:t>Additional exclusions who left institution between 150% of normal time and 200% of normal time (and have neither graduated nor transferred to another institution) because of one of the following documented reasons:</w:t>
        <w:br/>
        <w:br/>
        <w:t xml:space="preserve">The student is deceased or is totally and permanently disabled and thus unable to return to school. </w:t>
        <w:br/>
        <w:br/>
        <w:t xml:space="preserve">The student left school to serve in the armed forces or was called to active duty. (DO NOT include students already in the military who transfer to another duty station.) </w:t>
        <w:br/>
        <w:br/>
        <w:t xml:space="preserve">The student left school to serve with a foreign aid service of the Federal Government, such as the Peace Corps. </w:t>
        <w:br/>
        <w:br/>
        <w:t>The student left school to serve on an official church mission.</w:t>
        <w:br/>
        <w:br/>
        <w:t>NOTE: Students who leave the institution for one of the above reasons, but return prior to the 200 percent status date of August 31, may still be reported as exclusions.,</w:t>
        <w:br/>
      </w:r>
    </w:p>
    <w:p>
      <w:r>
        <w:t>variable L4AC200 description Adjusted degree/certificate-seeking cohort within 200% of normal time (two-year and less-than-two year institutions)</w:t>
        <w:br/>
        <w:br/>
        <w:br/>
        <w:br/>
        <w:t>Adjusted degree/certificate-seeking cohort at 150% of normal time minus additional exclusions.</w:t>
        <w:br/>
        <w:br/>
        <w:br/>
        <w:br/>
        <w:t>Normal time is 2 years for an associate's degree in a standard term-based institution; and the various scheduled times for certificate programs.,</w:t>
        <w:br/>
      </w:r>
    </w:p>
    <w:p>
      <w:r>
        <w:t>variable L4NC200a description The number of students from the adjusted degree/certificate-seeking cohort,  who completed a program  between 150% and  200% of normal time. (two-year and less-than-two year institutions).</w:t>
        <w:br/>
        <w:br/>
        <w:br/>
        <w:br/>
        <w:t>Normal time is 2 years for an associate's degree in a standard term-based institution; and the various scheduled times for certificate programs.,</w:t>
        <w:br/>
      </w:r>
    </w:p>
    <w:p>
      <w:r>
        <w:t>variable L4NC200 description The number of students from the adjusted degree/certificate-seeking cohort,  who completed a program within 200% of normal time. (two-year and less-than-two year institutions).</w:t>
        <w:br/>
        <w:br/>
        <w:br/>
        <w:br/>
        <w:t>Normal time is 2 years for an associate's degree in a standard term-based institution; and the various scheduled times for certificate programs.,</w:t>
        <w:br/>
      </w:r>
    </w:p>
    <w:p>
      <w:r>
        <w:t>variable L4GR200 description Graduation rate - degree/certificate within 200% of normal time (two-year and less-than-two year institutions)</w:t>
        <w:br/>
        <w:br/>
        <w:br/>
        <w:br/>
        <w:t xml:space="preserve">The number of students from the adjusted degree/certificate-seeking cohort,  who completed a program within 200% of normal time divided by the adjusted cohort. Adjusted Cohort is the revised cohort minus exclusions as reported by the institution as of 200 percent of normal time. </w:t>
        <w:br/>
        <w:br/>
        <w:br/>
        <w:br/>
        <w:t>Normal time is 2 years for an associate's degree in a standard term-based institution; and the various scheduled times for certificate programs.,</w:t>
        <w:br/>
      </w:r>
    </w:p>
    <w:p>
      <w:r>
        <w:t>variable L4STEND description Still enrolled - The number of students who are still enrolled as of the fall census date ,</w:t>
        <w:br/>
      </w:r>
    </w:p>
    <w:p>
      <w:r>
        <w:t>variable LINE_55 description NORMAL TIME TO COMPLETION - The amount of time necessary for a student to complete all requirements for a degree or certificate according to the institution's catalog.,</w:t>
        <w:br/>
      </w:r>
    </w:p>
    <w:p>
      <w:r>
        <w:t xml:space="preserve">variable GRRTAS description Graduation rate of first-time, full-time degree or certificate-seeking Asian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For 4-year institutions the adjusted cohort is defined by the variable GRASIAT when GRTYPE=2 and the total completers within 150% of normal time is GRASIAT when GRTYPE=3. GRTYPE=2 and 3 include both the bachelor's or equivalent degree/certificate-seeking subcohort and the other degree/certificate-seeking subcohort (Table gr2020).</w:t>
        <w:br/>
        <w:br/>
        <w:br/>
        <w:br/>
        <w:t>For 2-year institutions the adjusted cohort is defined by the variable GRASIAT when GRTYPE=29 and the total completers within 150% of normal time is GRASIAT when GRTYPE=30 (Table gr2020).</w:t>
        <w:br/>
        <w:br/>
        <w:br/>
        <w:br/>
        <w:t>Graduation rate data was not collected from less-than 2-year institutons.</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GRRTNH description Graduation rate of first-time, full-time degree or certificate-seeking Native Hawaian or Other Pacific Islander students - 2014 cohort (4-year institutions) and 2017 cohort (2-year institutions). </w:t>
        <w:br/>
        <w:br/>
        <w:br/>
        <w:br/>
        <w:t xml:space="preserve">The graduation rate is the rate required for disclosure and/or reporting purposes under Student Right-to-Know. This rate is calculated as the total number of completers within 150% of normal time divided by the revised cohort minus any allowable exclusions. </w:t>
        <w:br/>
        <w:br/>
        <w:br/>
        <w:br/>
        <w:t>For 4-year institutions the adjusted cohort is defined by the variable GRNHPIT when GRTYPE=2 and the total completers within 150% of normal time is GRNHPIT when GRTYPE=3. GRTYPE=2 and 3 include both the bachelor's or equivalent degree/certificate-seeking subcohort and the other degree/certificate-seeking subcohort (Table gr2020).</w:t>
        <w:br/>
        <w:br/>
        <w:br/>
        <w:br/>
        <w:t>For 2-year institutions the adjusted cohort is defined by the variable GRNHPIT when GRTYPE=29 and the total completers within 150% of normal time is GRNHPIT when GRTYPE=30 (Table gr2020).</w:t>
        <w:br/>
        <w:br/>
        <w:br/>
        <w:br/>
        <w:t>Graduation rate data was not collected from less-than 2-year institutons.</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GBA6RTAS description 6-year graduation rate of the subcohort of full-time, first-time Asian students seeking a bachelor's or equivalent degree - 2012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GRASIAT when GRTYPE=8 and the total students completing a bachelor's degree or equivalent within 6-years (150% of normal time) is GRASIAT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 xml:space="preserve">variable GBA6RTNH description 6-year graduation rate of the subcohort of full-time, first-time Native Hawaiian or Other Pacific Islander students seeking a bachelor's or equivalent degree - 2014 Bachelors subcohort (4-year institutions) </w:t>
        <w:br/>
        <w:br/>
        <w:br/>
        <w:br/>
        <w:t xml:space="preserve">This rate is calculated as the total number of students completing a bachelor degree or equivalent within 6-years (150% of normal time) divided by the revised bachelor subcohort minus any allowable exclusions. </w:t>
        <w:br/>
        <w:br/>
        <w:br/>
        <w:br/>
        <w:t>The adjusted bachelor subcohort is defined by the variable GRNHPIT when GRTYPE=8 and the total students completing a bachelor's degree or equivalent within 6-years (150% of normal time) is GRNHPIT when GRTYPE=12(Table gr2020).</w:t>
        <w:br/>
        <w:br/>
        <w:br/>
        <w:br/>
        <w:t xml:space="preserve">BACHELOR'S OR EQUIVALENT DEGREE-SEEKING SUBCOHORT - In the GRS component of IPEDS, a cohort of students who were seeking a bachelor's or equivalent degree upon entry. </w:t>
        <w:br/>
        <w:br/>
        <w:br/>
        <w:br/>
        <w:t xml:space="preserve">Normal time to completion -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w:t>
        <w:br/>
        <w:br/>
        <w:t>Allowable exclusions - Those students who may be removed (deleted) from the GRS cohort according to the Student Right-to-Know legislation. These include students who died or were totally and permanently disabled; those who left school to serve in the armed forces; those who left to serve with a foreign aid service of the federal government, such as the Peace Corps; and those who left to serve on official church mission.,</w:t>
        <w:br/>
      </w:r>
    </w:p>
    <w:p>
      <w:r>
        <w:t>variable PSGRTYPE description This variable describes the four cohorts contained in this data table.</w:t>
        <w:br/>
        <w:br/>
        <w:br/>
        <w:br/>
        <w:t>1. Full-time, first-time, degree/certificate-seeking cohort that entered in 2014. This is the sum of the bachelor's and other than bachelor's degree seeking cohort.  (4-year nstitutions)</w:t>
        <w:br/>
        <w:br/>
        <w:br/>
        <w:br/>
        <w:t>2.Full-time first-time bachelor's or equivalent degree-seeking subcohort that entered in 2014. (4-year institutions)</w:t>
        <w:br/>
        <w:br/>
        <w:br/>
        <w:br/>
        <w:t>3. Full-time first-time other degree/certificate-seeking subcohort that entered in 2014.  (4-year institutions)</w:t>
        <w:br/>
        <w:br/>
        <w:br/>
        <w:br/>
        <w:t>4. Full-time, first-time, degree/certificate-seeking cohort that entered in 2017. (2-year and less-than 2-year institutions)</w:t>
        <w:br/>
        <w:br/>
        <w:br/>
        <w:br/>
        <w:t xml:space="preserve">Full-time first-time student (undergraduate)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 Full-time undergraduate students are enrolled for 12 or more semester credits, or 12 or more quarter credits, or 24 or more clock hours a week each term. </w:t>
        <w:br/>
        <w:br/>
        <w:br/>
        <w:br/>
        <w:t>Bachelor's or equivalent degree-seeking subcohort - A cohort of students who were seeking a bachelor's or equivalent degree upon entry.</w:t>
        <w:br/>
        <w:br/>
        <w:br/>
        <w:br/>
        <w:t>Other degree/certificate-seeking subcohort - A subset of students belonging to a GR cohort who were seeking a degree or certificate other than bachelor's degree upon entry.,</w:t>
        <w:br/>
      </w:r>
    </w:p>
    <w:p>
      <w:r>
        <w:t xml:space="preserve">variable PGREVCT description Number of students in the cohort/subcohort identified by the cohort type (PSGRTYPE), who were recipients of a Pell Grant in the cohort year. </w:t>
        <w:br/>
        <w:br/>
        <w:br/>
        <w:br/>
        <w:t>Recipients are defined as those students receiving and using their Pell Grant.  These students must receive the award upon entry into the institution.  Students that are recipients of an award at a later point after entry, are not included.,</w:t>
        <w:br/>
      </w:r>
    </w:p>
    <w:p>
      <w:r>
        <w:t>variable PGEXCLU description Exclusions from the Pell grant cohort within 150% percent of normal time</w:t>
        <w:br/>
        <w:br/>
        <w:br/>
        <w:br/>
        <w:t>Exclusions who left institution within 150% of normal time and have neither graduated nor transferred to another institution) because of one of the following documented reasons:</w:t>
        <w:br/>
        <w:br/>
        <w:br/>
        <w:br/>
        <w:t xml:space="preserve">The student is deceased or is totally and permanently disabled and thus unable to return to school. </w:t>
        <w:br/>
        <w:br/>
        <w:br/>
        <w:br/>
        <w:t xml:space="preserve">The student left school to serve in the armed forces or was called to active duty. ( students already in the military who transfer to another duty station are not included.) </w:t>
        <w:br/>
        <w:br/>
        <w:br/>
        <w:br/>
        <w:t xml:space="preserve">The student left school to serve with a foreign aid service of the Federal Government, such as the Peace Corps. </w:t>
        <w:br/>
        <w:br/>
        <w:br/>
        <w:br/>
        <w:t xml:space="preserve">The student left school to serve on an official church mission. </w:t>
        <w:br/>
        <w:br/>
        <w:br/>
        <w:br/>
        <w:t>NOTE: Students who leave the institution for one of the above reasons, but return prior to the 150 percent status date of August 31, may still be reported as exclusions.,</w:t>
        <w:br/>
      </w:r>
    </w:p>
    <w:p>
      <w:r>
        <w:t>variable PGADJCT description This is the number of Pell grant recipients in the revised cohort minus the number of exclusions.,</w:t>
        <w:br/>
      </w:r>
    </w:p>
    <w:p>
      <w:r>
        <w:t xml:space="preserve">variable PGCMBAC description This is the number of Pell grant recipients of the cohorts specified:  total cohort (PSGRTYPE=1), bachelor's cohort (PSGRTYPE=2), other than bachelor's cohort (PSGRTYPE=3)  that completed a bachelor's degree in 150% percent of normal time 6-years (4-year institutions only)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PGCMOBA description This is the number of Pell grant recipients of the cohorts specified: total cohort (PSGRTYPE=1), bachelor's cohort (PSGRTYPE=2), other than bachelor's cohort (PSGRTYPE=3)  that completed  other than a bachelor's degree including associate degrees or certificates of less-than 4-years in 150% percent of normal time (4-year institutions); or the number of Pell grant recipients in the cohort (PSGRTYPE=4) of two year or less-than-2-year schools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PGCMTOT description This is the number of Pell grant recipients of the cohorts specified: total cohort (PSGRTYPE=1), bachelor's cohort(PSGRTYPE=2), other than bachelor's cohort (PSGRTYPE=3)  that completed a bachelor's degree or other than bachelor's degree in 150% percent of normal time (4-year institutions); or the number of Pell grant recipients in the cohort (PSGRTYPE=4) of two year or less-than-2-year schools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variable SSREVCT description Number of students in the cohort/subcohort identified by the cohort type (PSGRTYPE), who were recipients of a subsidized Stafford loan and did not receive a Pell grant in the cohort year.</w:t>
        <w:br/>
        <w:br/>
        <w:br/>
        <w:br/>
        <w:t>Recipients are defined as those students receiving and using their subsidized Stafford loan.  These students must receive the award upon entry into the institution. Students that are recipients of an award at a later point after entry, are not included.,</w:t>
        <w:br/>
      </w:r>
    </w:p>
    <w:p>
      <w:r>
        <w:t>variable SSEXCLU description Exclusions from the subsidized Stafford loan who did not receive a Pell grant cohort within 150% percent of normal time</w:t>
        <w:br/>
        <w:br/>
        <w:br/>
        <w:br/>
        <w:t>Exclusions who left institution within 150% of normal time and have neither graduated nor transferred to another institution) because of one of the following documented reasons:</w:t>
        <w:br/>
        <w:br/>
        <w:br/>
        <w:br/>
        <w:t xml:space="preserve">The student is deceased or is totally and permanently disabled and thus unable to return to school. </w:t>
        <w:br/>
        <w:br/>
        <w:br/>
        <w:br/>
        <w:t xml:space="preserve">The student left school to serve in the armed forces or was called to active duty. ( students already in the military who transfer to another duty station are not included.) </w:t>
        <w:br/>
        <w:br/>
        <w:br/>
        <w:br/>
        <w:t xml:space="preserve">The student left school to serve with a foreign aid service of the Federal Government, such as the Peace Corps. </w:t>
        <w:br/>
        <w:br/>
        <w:br/>
        <w:br/>
        <w:t xml:space="preserve">The student left school to serve on an official church mission. </w:t>
        <w:br/>
        <w:br/>
        <w:br/>
        <w:br/>
        <w:t>NOTE: Students who leave the institution for one of the above reasons, but return prior to the 150 percent status date of August 31, may still be reported as exclusions.,</w:t>
        <w:br/>
      </w:r>
    </w:p>
    <w:p>
      <w:r>
        <w:t>variable SSADJCT description This is the number of subsidized Staff loan recipients who did not receive a Pell Grant in the revised cohort minus the number of exclusions.,</w:t>
        <w:br/>
      </w:r>
    </w:p>
    <w:p>
      <w:r>
        <w:t xml:space="preserve">variable SSCMBAC description This is the number of subsidized Stafford loan recipients who did not receive a pell grant of the cohorts specified:  total cohort (PSGRTYPE=1), bachelor's cohort (PSGRTYPE=2), other than bachelor's cohort (PSGRTYPE=3)  that completed a bachelor's degree in 150% percent of normal time 6-years (4-year institutions only)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SSCMOBA description This is the number of subsidized Stafford loan recipients who did not receive a Pell grant of the cohorts specified: total cohort (PSGRTYPE=1), bachelor's cohort (PSGRTYPE=2), other than bachelor's cohort (PSGRTYPE=3)  that completed  other than a bachelor's degree including associate degrees or certificates of less-than 4-years in 150% percent of normal time (4-year institutions); or the number of subsidized Stafford loan recipients who did not receive a Pell grant in the cohort (PSGRTYPE=4) of two year or less-than-2-year schools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SSCMTOT description This is the number of subsidized Stafford loan recipients who did not receive a Pell grant of the cohorts specified: total cohort (PSGRTYPE=1), bachelor's cohort(PSGRTYPE=2), other than bachelor's cohort (PSGRTYPE=3)  that completed a bachelor's degree or other than bachelor's degree in 150% percent of normal time (4-year institutions); or the number of subsidized Stafford loan recipients who did not receive a Pell grant in the cohort (PSGRTYPE=4) of two year or less-than-2-year schools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variable NRREVCT description Number of students in the cohort/subcohort identified by the cohort type (PSGRTYPE), who did not receive a Pell grant or a subsidized Stafford loan in the cohort year.</w:t>
        <w:br/>
        <w:br/>
        <w:br/>
        <w:br/>
        <w:t>Recipients are defined as those students receiving and using their Pell grant subsidized Stafford loan.  These students must receive the award upon entry into the institution. Students that are recipients of an award at a later point after entry, are not included.,</w:t>
        <w:br/>
      </w:r>
    </w:p>
    <w:p>
      <w:r>
        <w:t>variable NREXCLU description Exclusions from students not receiving a Pell grant or subsidized Stafford loan cohort within 150% percent of normal time</w:t>
        <w:br/>
        <w:br/>
        <w:br/>
        <w:br/>
        <w:t>Exclusions who left institution within 150% of normal time and have neither graduated nor transferred to another institution) because of one of the following documented reasons:</w:t>
        <w:br/>
        <w:br/>
        <w:br/>
        <w:br/>
        <w:t xml:space="preserve">The student is deceased or is totally and permanently disabled and thus unable to return to school. </w:t>
        <w:br/>
        <w:br/>
        <w:br/>
        <w:br/>
        <w:t xml:space="preserve">The student left school to serve in the armed forces or was called to active duty. ( students already in the military who transfer to another duty station are not included.) </w:t>
        <w:br/>
        <w:br/>
        <w:br/>
        <w:br/>
        <w:t xml:space="preserve">The student left school to serve with a foreign aid service of the Federal Government, such as the Peace Corps. </w:t>
        <w:br/>
        <w:br/>
        <w:br/>
        <w:br/>
        <w:t xml:space="preserve">The student left school to serve on an official church mission. </w:t>
        <w:br/>
        <w:br/>
        <w:br/>
        <w:br/>
        <w:t>NOTE: Students who leave the institution for one of the above reasons, but return prior to the 150 percent status date of August 31, may still be reported as exclusions.,</w:t>
        <w:br/>
      </w:r>
    </w:p>
    <w:p>
      <w:r>
        <w:t>variable NRADJCT description This is the number of students not receiving a Pell grant or subsidized Stafford loan in the revised cohort minus the number of exclusions.,</w:t>
        <w:br/>
      </w:r>
    </w:p>
    <w:p>
      <w:r>
        <w:t xml:space="preserve">variable NRCMBAC description This is the number of students not receiving a Pell grant or subsidized Stafford loan of the cohorts specified:  total cohort (PSGRTYPE=1), bachelor's cohort (PSGRTYPE=2), other than bachelor's cohort (PSGRTYPE=3)  that completed a bachelor's degree in 150% percent of normal time 6-years (4-year institutions only)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NRCMOBA description This is the number of students not receiving a Pell grant or subsidized Stafford loan of the cohorts specified: total cohort (PSGRTYPE=1), bachelor's cohort (PSGRTYPE=2), other than bachelor's cohort (PSGRTYPE=3)  that completed  other than a bachelor's degree including associate degrees or certtificates of less-than 4-years in 150% percent of normal time (4-year institutions); or  students not receiving a Pell grant or subsidized Stafford loan in the cohort (PSGRTYPE=4) of two year or less-than-2-year schools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NRCMTOT description This is the number of  students not receiving a Pell grant or subsidized Stafford loan of the cohorts specified: total cohort (PSGRTYPE=1), bachelor's cohort(PSGRTYPE=2), other than bachelor's cohort (PSGRTYPE=3)  that completed a bachelor's degree or other than bachelor's degree in 150% percent of normal time (4-year institutions); or the number of students not receiving a Pell grant or subsidized Stafford loan in the cohort (PSGRTYPE=4) of two year or less-than-2-year schools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variable TTREVCT description Number of students in the cohort/subcohort identified by the cohort type (PSGRTYPE),</w:t>
        <w:br/>
      </w:r>
    </w:p>
    <w:p>
      <w:r>
        <w:t>variable TTEXCLU description Exclusions from students in the total revised cohort within 150% percent of normal time</w:t>
        <w:br/>
        <w:br/>
        <w:br/>
        <w:br/>
        <w:t>Exclusions who left institution within 150% of normal time and have neither graduated nor transferred to another institution) because of one of the following documented reasons:</w:t>
        <w:br/>
        <w:br/>
        <w:br/>
        <w:br/>
        <w:t xml:space="preserve">The student is deceased or is totally and permanently disabled and thus unable to return to school. </w:t>
        <w:br/>
        <w:br/>
        <w:br/>
        <w:br/>
        <w:t xml:space="preserve">The student left school to serve in the armed forces or was called to active duty. ( students already in the military who transfer to another duty station are not included.) </w:t>
        <w:br/>
        <w:br/>
        <w:br/>
        <w:br/>
        <w:t xml:space="preserve">The student left school to serve with a foreign aid service of the Federal Government, such as the Peace Corps. </w:t>
        <w:br/>
        <w:br/>
        <w:br/>
        <w:br/>
        <w:t xml:space="preserve">The student left school to serve on an official church mission. </w:t>
        <w:br/>
        <w:br/>
        <w:br/>
        <w:br/>
        <w:t>NOTE: Students who leave the institution for one of the above reasons, but return prior to the 150 percent status date of August 31, may still be reported as exclusions.,</w:t>
        <w:br/>
      </w:r>
    </w:p>
    <w:p>
      <w:r>
        <w:t>variable TTADJCT description This is the number of students in the total revised cohort minus the number of exclusions.,</w:t>
        <w:br/>
      </w:r>
    </w:p>
    <w:p>
      <w:r>
        <w:t xml:space="preserve">variable TTCMBAC description This is the number of students of the cohorts specified:  total cohort (PSGRTYPE=1), bachelor's cohort (PSGRTYPE=2), other than bachelor's cohort (PSGRTYPE=3)  that completed a bachelor's degree in 150% percent of normal time 6-years (4-year institutions only)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TTCMOBA description This is the number of students of the cohorts specified: total cohort (PSGRTYPE=1), bachelor's cohort (PSGRTYPE=2), other than bachelor's cohort (PSGRTYPE=3)  that completed  other than a bachelor's degree including associate degrees or certtificates of less-than 4-years in 150% percent of normal time (4-year institutions); or  students in the cohort (PSGRTYPE=4) of two year or less-than-2-year schools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TTCMTOT description This is the number of  students of the cohorts specified: total cohort (PSGRTYPE=1), bachelor's cohort(PSGRTYPE=2), other than bachelor's cohort (PSGRTYPE=3)  that completed a bachelor's degree or other than bachelor's degree in 150% percent of normal time (4-year institutions); or the number of students in the cohort (PSGRTYPE=4) of two year or less-than-2-year schools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PGLIN10 description Number of students in the cohort/subcohort who were recipients of a Pell Grant in the cohort year. </w:t>
        <w:br/>
        <w:br/>
        <w:br/>
        <w:br/>
        <w:t>Recipients are defined as those students receiving and using their Pell Grant.  These students must receive the award upon entry into the institution.  Students that are recipients of an award at a later point after entry, are not included.,</w:t>
        <w:br/>
      </w:r>
    </w:p>
    <w:p>
      <w:r>
        <w:t>variable PGLIN45 description Exclusions from the Pell grant cohort within 150% percent of normal time</w:t>
        <w:br/>
        <w:br/>
        <w:br/>
        <w:br/>
        <w:t>Exclusions who left institution within 150% of normal time and have neither graduated nor transferred to another institution) because of one of the following documented reasons:</w:t>
        <w:br/>
        <w:br/>
        <w:br/>
        <w:br/>
        <w:t xml:space="preserve">The student is deceased or is totally and permanently disabled and thus unable to return to school. </w:t>
        <w:br/>
        <w:br/>
        <w:br/>
        <w:br/>
        <w:t xml:space="preserve">The student left school to serve in the armed forces or was called to active duty. ( students already in the military who transfer to another duty station are not included.) </w:t>
        <w:br/>
        <w:br/>
        <w:br/>
        <w:br/>
        <w:t xml:space="preserve">The student left school to serve with a foreign aid service of the Federal Government, such as the Peace Corps. </w:t>
        <w:br/>
        <w:br/>
        <w:br/>
        <w:br/>
        <w:t xml:space="preserve">The student left school to serve on an official church mission. </w:t>
        <w:br/>
        <w:br/>
        <w:br/>
        <w:br/>
        <w:t>NOTE: Students who leave the institution for one of the above reasons, but return prior to the 150 percent status date of August 31, may still be reported as exclusions.,</w:t>
        <w:br/>
      </w:r>
    </w:p>
    <w:p>
      <w:r>
        <w:t>variable PGLIN50 description This is the number of Pell grant recipients in the revised cohort minus the number of exclusions.,</w:t>
        <w:br/>
      </w:r>
    </w:p>
    <w:p>
      <w:r>
        <w:t xml:space="preserve">variable PGLIN11 description This is the number of students in the adjusted Pell grant recipient cohort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 xml:space="preserve">variable SSLIN10 description Number of students in the cohort/subcohort who were recipients of a subsidized Stafford loan and who did not receive a Pell grant in the cohort year. </w:t>
        <w:br/>
        <w:br/>
        <w:br/>
        <w:br/>
        <w:t>Recipients are defined as those students receiving and using their subsidized Stafford loan.  These students must receive the award upon entry into the institution.  Students that are recipients of an award at a later point after entry, are not included.  Students receiving a Pell grant are not included,</w:t>
        <w:br/>
      </w:r>
    </w:p>
    <w:p>
      <w:r>
        <w:t>variable SSLIN45 description Exclusions from the subsidized Stafford loan who did not receive a Pell grant cohort within 150% percent of normal time</w:t>
        <w:br/>
        <w:br/>
        <w:br/>
        <w:br/>
        <w:t>Exclusions who left institution within 150% of normal time and have neither graduated nor transferred to another institution) because of one of the following documented reasons:</w:t>
        <w:br/>
        <w:br/>
        <w:br/>
        <w:br/>
        <w:t xml:space="preserve">The student is deceased or is totally and permanently disabled and thus unable to return to school. </w:t>
        <w:br/>
        <w:br/>
        <w:br/>
        <w:br/>
        <w:t xml:space="preserve">The student left school to serve in the armed forces or was called to active duty. ( students already in the military who transfer to another duty station are not included.) </w:t>
        <w:br/>
        <w:br/>
        <w:br/>
        <w:br/>
        <w:t xml:space="preserve">The student left school to serve with a foreign aid service of the Federal Government, such as the Peace Corps. </w:t>
        <w:br/>
        <w:br/>
        <w:br/>
        <w:br/>
        <w:t xml:space="preserve">The student left school to serve on an official church mission. </w:t>
        <w:br/>
        <w:br/>
        <w:br/>
        <w:br/>
        <w:t>NOTE: Students who leave the institution for one of the above reasons, but return prior to the 150 percent status date of August 31, may still be reported as exclusions.,</w:t>
        <w:br/>
      </w:r>
    </w:p>
    <w:p>
      <w:r>
        <w:t>variable SSLIN50 description This is the number of susidized Stafford loan recipients who did not receive a Pell Grant in the revised cohort minus the number of exclusions.,</w:t>
        <w:br/>
      </w:r>
    </w:p>
    <w:p>
      <w:r>
        <w:t xml:space="preserve">variable SSLIN11 description This is the number of students in the adjusted cohort of subsidized Stafford loan recipients who did not receive a Pell grant,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variable NRLIN10 description This is the total number of students of the revised cohort who did not receive a Pell grant or a subsidized stafford loan,</w:t>
        <w:br/>
      </w:r>
    </w:p>
    <w:p>
      <w:r>
        <w:t>variable NRLIN45 description Exclusions from the revised cohort of students who did not receive a Pell grant or a subsidized Stafford loan within 150% percent of normal time</w:t>
        <w:br/>
        <w:br/>
        <w:br/>
        <w:br/>
        <w:t>Exclusions who left institution within 150% of normal time and have neither graduated nor transferred to another institution) because of one of the following documented reasons:</w:t>
        <w:br/>
        <w:br/>
        <w:br/>
        <w:br/>
        <w:t xml:space="preserve">The student is deceased or is totally and permanently disabled and thus unable to return to school. </w:t>
        <w:br/>
        <w:br/>
        <w:br/>
        <w:br/>
        <w:t xml:space="preserve">The student left school to serve in the armed forces or was called to active duty. ( students already in the military who transfer to another duty station are not included.) </w:t>
        <w:br/>
        <w:br/>
        <w:br/>
        <w:br/>
        <w:t xml:space="preserve">The student left school to serve with a foreign aid service of the Federal Government, such as the Peace Corps. </w:t>
        <w:br/>
        <w:br/>
        <w:br/>
        <w:br/>
        <w:t xml:space="preserve">The student left school to serve on an official church mission. </w:t>
        <w:br/>
        <w:br/>
        <w:br/>
        <w:br/>
        <w:t>NOTE: Students who leave the institution for one of the above reasons, but return prior to the 150 percent status date of August 31, may still be reported as exclusions.,</w:t>
        <w:br/>
      </w:r>
    </w:p>
    <w:p>
      <w:r>
        <w:t>variable NRLIN50 description This is the number cohort of students who did not receive a Pell grant of subsidized Stafford loan minus the number of exclusions.,</w:t>
        <w:br/>
      </w:r>
    </w:p>
    <w:p>
      <w:r>
        <w:t xml:space="preserve">variable NRLIN11 description This is the number of students in the adjusted cohort of students not receiving a Pell grant or subsidized Stafford loan, that completed an award in 150 percent of normal time to complete. </w:t>
        <w:br/>
        <w:br/>
        <w:br/>
        <w:br/>
        <w:t>150 percent of normal time to complete - Students who completed their program within 150% of the normal (or expected) time for completion.  Normal time is the amount of time necessary for a student to complete all requirements for a degree or certificate according to the institution's catalog. This is typically 4 years (8 semesters or trimesters, or 12 quarters, excluding summer terms) for a bachelor's degree in a standard term-based institution; 2 years (4 semesters or trimesters, or 6 quarters, excluding summer terms) for an associate's degree in a standard term-based institution; and the various scheduled times for certificate programs.,</w:t>
        <w:br/>
      </w:r>
    </w:p>
    <w:p>
      <w:r>
        <w:t>variable PGGRRTT description Overall graduation rate within 150 percent of normal time of the full-time, first-time Pell grant recipient cohort.</w:t>
        <w:br/>
        <w:br/>
        <w:br/>
        <w:br/>
        <w:t>This variable is generated by dividing the number of full-time, first-time Pell grant recipients who completed a degree/certificate divided by the adjusted cohort of full-time-first-time Pell grant recipients.</w:t>
        <w:br/>
        <w:br/>
        <w:br/>
        <w:br/>
        <w:t>4-year institutions:</w:t>
        <w:br/>
        <w:br/>
        <w:t>Full-time, first-time Pell grant recipients who completed a degree/certificate  (PSGRTYPE=1.PGCMTOT)  divided by the adjusted cohort of full-time, first-time Pell grants recipients (PSGRTYPE=1.PGADJCT) and multiplying by 100 (Table GR2020_PELL_SSL)</w:t>
        <w:br/>
        <w:br/>
        <w:br/>
        <w:br/>
        <w:t>2-year and less-than-2-year institutions institutions:</w:t>
        <w:br/>
        <w:br/>
        <w:t>Full-time, first-time Pell grant recipients who completed a degree/certificate  (PSGRTYPE=4.PGCMTOT)  divided by the adjusted cohort of full-time, first-time Pell grants recipients (PSGRTYPE=4.PGADJCT) and multiplying by 100. (Table gr2020_PELL_SSL),</w:t>
        <w:br/>
      </w:r>
    </w:p>
    <w:p>
      <w:r>
        <w:t>variable PGBA6RT description Bachelor degree graduation rate within 150 percent of normal time (6-years) of the full-time, first-time, bachelor's degree seeking Pell grant recipient cohort</w:t>
        <w:br/>
        <w:br/>
        <w:br/>
        <w:br/>
        <w:t>This variable is generated by dividing the number of full-time, first-time, bachelor's degree seeking Pell grant recipients who completed a bachelor's degree divided by the adjusted cohort of full-time-first-time bachelor's degree-seeking Pell grant recipients.</w:t>
        <w:br/>
        <w:br/>
        <w:br/>
        <w:br/>
        <w:t>4-year institutions only:</w:t>
        <w:br/>
        <w:br/>
        <w:t>Full-time, first-time, bachelor's degree seeking Pell grant recipients who completed a bachelor's degree (PSGRTYPE=2.PGCMBAC)  divided by the adjusted cohort of full-time-first-time bachelor's degree-seeking Pell grant recipients (PSGRTYPE=2.PGADJCT) and multiplying by 100 (Table gr2020_PELL_SSL),</w:t>
        <w:br/>
      </w:r>
    </w:p>
    <w:p>
      <w:r>
        <w:t>variable SSGRRTT description Overall graduation rate within 150 percent of normal time of the full-time, first-time subsidized Stafford loan recipients who did not receive a Pell grant.</w:t>
        <w:br/>
        <w:br/>
        <w:br/>
        <w:br/>
        <w:t>This variable is generated by dividing the number of full-time first-time subsidized Stafford loan recipients who did not receive a Pell grant, and completed a degree/certificate by the adjusted cohort of full-time-first-time subsidized Stafford loan recipients who did not receive a Pell grant.</w:t>
        <w:br/>
        <w:br/>
        <w:br/>
        <w:br/>
        <w:t>4-year institutions:</w:t>
        <w:br/>
        <w:br/>
        <w:t>Full-time, first-time subsidized Stafford loan recipients who did not receive a Pell grant and completed a degree/certificate (PSGRTYPE=1.SSCMTOT)  divided by the  adjusted cohort of full-time, first-time subsidized Stafford loan recipients who did not receive a Pell grant (PSGRTYPE=1.SSADJCT) and multiplying by 100 (Table gr2020_PELL_SSL)</w:t>
        <w:br/>
        <w:br/>
        <w:br/>
        <w:br/>
        <w:t>2-year and less-than-2-year institutions institutions:</w:t>
        <w:br/>
        <w:br/>
        <w:t>Full-time, first-time subsidized Stafford loan recipients who did not receive a Pell grant and completed a degree/certificate  (PSGRTYPE=4.SSCMTOT)  divided by the adjusted cohort of subsidized Stafford loan recipients who did not receive a Pell grant (PSGRTYPE=4.SSADJCT) and multiplying by 100. (Table GR2020_PELL_SSL),</w:t>
        <w:br/>
      </w:r>
    </w:p>
    <w:p>
      <w:r>
        <w:t>variable SSBA6RT description Bachelor degree graduation rate within 150 percent of normal time (6-years) of the full-time, first-time, bachelor's degree seeking subsidized Stafford loan recipients who did not receive a Pell grant cohort</w:t>
        <w:br/>
        <w:br/>
        <w:br/>
        <w:br/>
        <w:t>This variable is generated by dividing the number of full-time, first-time bachelor's degree seeking subsidized Stafford loan recipients who did not receive a Pell grant and completed a bachelor's degree divided by the adjusted cohort of full-time-first-time bachelor's degree-seeking  subsidized Stafford loan recipients who did not receive a Pell grant.</w:t>
        <w:br/>
        <w:br/>
        <w:br/>
        <w:br/>
        <w:t>4-year institutions only:</w:t>
        <w:br/>
        <w:br/>
        <w:t>Full-time, first-time bachelor's degree-seeking subsidized Stafford loan recipients who did not receive a Pell grant and completed a bachelor's degree (PSGRTYPE=2.SSCMBAC)  divided by the adjusted cohort of full-time-first-time bachelor's degree-seeking  subsidized Stafford loan recipients who did not receive a Pell grant (PSGRTYPE=2.SSADJCT) and multiplying by 100 (Table gr2020_PELL_SSL),</w:t>
        <w:br/>
      </w:r>
    </w:p>
    <w:p>
      <w:r>
        <w:t>variable NRGRRTT description Overall graduation rate within 150 percent of normal time of the full-time, first-time degree/certificate seeking undergraduates who did not receive a Pell grant or subsidized Stafford loan.</w:t>
        <w:br/>
        <w:br/>
        <w:br/>
        <w:br/>
        <w:t>This variable is generated by dividing the number of full-time first-time degree/certificate seeking undergraduates who did not receive a Pell grant or subsidized Stafford loan, and completed a degree/certificate by the adjusted cohort of full-time first-time degree/certificate seeking undergraduates who did not receive a Pell grant or subsidized Stafford loan</w:t>
        <w:br/>
        <w:br/>
        <w:br/>
        <w:br/>
        <w:t>4-year institutions:</w:t>
        <w:br/>
        <w:br/>
        <w:t>Full-time first-time degree/certificate seeking undergraduates who did not receive a Pell grant or subsidized Stafford loan, and completed a degree/certificate (PSGRTYPE=1.NRCMTOT)  divided by the  adjusted cohort of full-time first-time degree/certificate seeking undergraduates who did not receive a Pell grant or subsidized Stafford loan, and completed a degree/certificate (PSGRTYPE=1.NRADJCT) and multiplying by 100 (Table gr2020_PELL_SSL)</w:t>
        <w:br/>
        <w:br/>
        <w:br/>
        <w:br/>
        <w:t>2-year and less-than-2-year institutions institutions:</w:t>
        <w:br/>
        <w:br/>
        <w:t>Full-time first-time degree/certificate seeking undergraduates who did not receive a Pell grant or subsidized Stafford loan, and completed a degree/certificate  (PSGRTYPE=4.NRCMTOT)  divided by the adjusted cohort full-time first-time degree/certificate seeking undergraduates who did not receive a Pell grant or subsidized Stafford loan (PSGRTYPE=4.NRADJCT) and multiplying by 100. (Table GR2020_PELL_SSL),</w:t>
        <w:br/>
      </w:r>
    </w:p>
    <w:p>
      <w:r>
        <w:t xml:space="preserve">variable NRBA6RT description Bachelor degree graduation rate within 150 percent of normal time (6-years) of the full-time, first-time, bachelor's degree seeking undergraduates, who did not receive a Pell grant or subsidized Stafford loan </w:t>
        <w:br/>
        <w:br/>
        <w:br/>
        <w:br/>
        <w:t xml:space="preserve">This variable is generated by dividing the number of full-time, first-time bachelor's degree seeking undegraduates who did not receive a Pell grant or subsidized Stafford loan, and completed a bachelor's degree divided by the adjusted cohort of full-time-first-time bachelor's degree-seeking  undergraduates, who did not receive a Pell grant or subsidized Stafford loan </w:t>
        <w:br/>
        <w:br/>
        <w:br/>
        <w:br/>
        <w:t>4-year institutions only:</w:t>
        <w:br/>
        <w:br/>
        <w:t>Full-time, first-time bachelor's degree seeking undegraduates who did not receive a Pell grant or subsidized Stafford loan, and completed a bachelor's degree (PSGRTYPE=2.NRCMBAC)  divided by the adjusted cohort of full-time-first-time bachelor's degree-seeking undergraduates, who did not receive a Pell grant or subsidized Stafford loan  (PSGRTYPE=2.NRADJCT) and multiplying by 100 (Table gr2020_PELL_SSL),</w:t>
        <w:br/>
      </w:r>
    </w:p>
    <w:p>
      <w:r>
        <w:t>variable STAT_OM description Response status of the institution to the Outcome measures component of the winter data collection,</w:t>
        <w:br/>
      </w:r>
    </w:p>
    <w:p>
      <w:r>
        <w:t>variable REV_OM description Identifies institutions that submitted revised outcome measures data, status date August 31, 2020 using the 2020-21 Prior Year Data Revision system,</w:t>
        <w:br/>
      </w:r>
    </w:p>
    <w:p>
      <w:r>
        <w:t>variable LOCK_OM description Status of survey component when data collection was closed,</w:t>
        <w:br/>
      </w:r>
    </w:p>
    <w:p>
      <w:r>
        <w:t>variable PRCH_OM description Identifies Parent/child institutions for the Outcome Measures component   Parent records includes data for their institution and other campuses/institutions (child institutions). The child institution record will not have  data because it is included with the parent. The variable IDX_OM contains the UNITID of the parent institution.,</w:t>
        <w:br/>
      </w:r>
    </w:p>
    <w:p>
      <w:r>
        <w:t>variable IDX_OM description UNITID number of parent institution reporting Graduation Rate data.  IDX_OM contains the UNITID number of the parent institution institution reporting Outcome Measures. This data field is used to link child institutions  with the parent institution. ,</w:t>
        <w:br/>
      </w:r>
    </w:p>
    <w:p>
      <w:r>
        <w:t>variable PCOM_F description This value is the allocation factor for the Outcome Measures component.  The variable IDX_OM contains the unitid of the parent or child, depending on the record type, that defines the relationship of the parent to it's children for the Outcome Measures component.  ,</w:t>
        <w:br/>
      </w:r>
    </w:p>
    <w:p>
      <w:r>
        <w:t>variable IMP_OM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OMCHRT description At three status points (4-, 6-, and 8-years after entry), the OM component collects award and enrollment data from degree-granting institutions on four cohorts and eight subcohorts of undergraduates:</w:t>
        <w:br/>
        <w:br/>
        <w:br/>
        <w:br/>
        <w:t>(1) First-time full-time entering;</w:t>
        <w:br/>
        <w:br/>
        <w:t xml:space="preserve">  (a) Pell-recipient</w:t>
        <w:br/>
        <w:br/>
        <w:t xml:space="preserve">  (b) Non-Pell recipient</w:t>
        <w:br/>
        <w:br/>
        <w:t>(2) First-time part-time entering</w:t>
        <w:br/>
        <w:br/>
        <w:t xml:space="preserve">  (a) Pell-recipient</w:t>
        <w:br/>
        <w:br/>
        <w:t xml:space="preserve">  (b) Non-Pell recipient</w:t>
        <w:br/>
        <w:br/>
        <w:t>(3) Non-first-time full-time entering</w:t>
        <w:br/>
        <w:br/>
        <w:t xml:space="preserve">  (a) Pell-recipient</w:t>
        <w:br/>
        <w:br/>
        <w:t xml:space="preserve">  (b) Non-Pell recipient</w:t>
        <w:br/>
        <w:br/>
        <w:t>(4) Non-first-time part-time entering</w:t>
        <w:br/>
        <w:br/>
        <w:t xml:space="preserve">  (a) Pell-recipient</w:t>
        <w:br/>
        <w:br/>
        <w:t xml:space="preserve">  (b) Non-Pell recipient</w:t>
        <w:br/>
        <w:br/>
        <w:br/>
        <w:br/>
        <w:t>Entering students (undergraduate) - Students at the undergraduate level, both full-time and part-time, coming into the institution for the first time using a full-year cohort. Entering students are identified as those students who entered the institution between July 1 of one year and June 30 of the following year.  This includes all first-time undergraduate students, students, who transfer into the institution at the undergraduate level for the first time, and non- degree/certificate seeking undergraduates.</w:t>
        <w:br/>
        <w:br/>
        <w:br/>
        <w:br/>
        <w:t>First-time entering (undergraduate) - A student who has no prior postsecondary experience (except as noted below) attending any institution for the first time at the undergraduate level. This includes students enrolled in academic or occupational programs. It also includes students enrolled in the fall term, who attended college for the first time in the prior summer term, and students who entered with advanced standing (college credits earned before graduation from high school).</w:t>
        <w:br/>
        <w:br/>
        <w:br/>
        <w:br/>
        <w:t>Non-first-time entering (undergraduate) - A student who has prior postsecondary experience before attending the reporting IPEDS institution.</w:t>
        <w:br/>
        <w:br/>
        <w:br/>
        <w:br/>
        <w:t>Full-time (undergraduate) - A student enrolled for 12 or more semester credits, or 12 or more quarter credits, or 24 or more clock hours a week each term.</w:t>
        <w:br/>
        <w:br/>
        <w:br/>
        <w:br/>
        <w:t>Part-time (undergraduate) - A student enrolled for either less than 12 semester or quarter credits, or less than 24 clock hours a week each term.,</w:t>
        <w:br/>
      </w:r>
    </w:p>
    <w:p>
      <w:r>
        <w:t>variable OMRCHRT description All degree/certificate-seeking undergraduate students entering the institution during the 12-month period July 1, 2012 and June 30, 2013 are reported in one of the subcohorts.  All institutions  report using a full-year cohort, which counts all students who entered the institution between July 1, 2012 and June 30, 2013  Academic reporting institutions reported students who were enrolled through the term's Census Date for enrollment purposes. Program/hybrid reporting institutions reported students who were enrolled for at least 15 days in a program of up to, and including, one year in length, or 30 days in a program of greater than one year in length.,</w:t>
        <w:br/>
      </w:r>
    </w:p>
    <w:p>
      <w:r>
        <w:t>variable OMEXCLS description The total number of students who left institution after the point of entry through August 31, 2020 for one of the following allowable reasons:</w:t>
        <w:br/>
        <w:br/>
        <w:br/>
        <w:br/>
        <w:t>(a) The student is deceased or is totally and permanently disabled and thus unable to return to school.</w:t>
        <w:br/>
        <w:br/>
        <w:t>(b) The student left school to serve in the armed forces or was called to active duty. (DO NOT include students already in the military who transfer to another duty station).</w:t>
        <w:br/>
        <w:br/>
        <w:t>(c) The student left school to serve with a foreign aid service of the Federal Government, such as the Peace Corps.</w:t>
        <w:br/>
        <w:br/>
        <w:t>(d) The student left school to serve on an official church mission.</w:t>
        <w:br/>
        <w:br/>
        <w:br/>
        <w:br/>
        <w:t>Students who leave the institution for one of the reasons noted in b, c, or d above, but return prior to the 8-year status point, may be subtracted from the cohort.,</w:t>
        <w:br/>
      </w:r>
    </w:p>
    <w:p>
      <w:r>
        <w:t>variable OMACHRT description Adjusted cohort is the revised cohort minus exclusions,</w:t>
        <w:br/>
      </w:r>
    </w:p>
    <w:p>
      <w:r>
        <w:t>variable OMCERT4 description The number of students from the adjusted cohort, who earned a certificate by the status point (August 31, 2016; 4 years after entry). 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OMASSC4  description The number of students from the adjusted cohort, who earned an associate's degree by the status point (August 31, 2016; 4 years after entry). For students earning multiple awards, only the highest award conferred to the student by the status point is reported.</w:t>
        <w:br/>
        <w:br/>
        <w:br/>
        <w:br/>
        <w:t>Associate's degree</w:t>
        <w:tab/>
        <w:t xml:space="preserve"> - An award that normally requires at least 2 but less than 4 years of full-time equivalent college work.,</w:t>
        <w:br/>
      </w:r>
    </w:p>
    <w:p>
      <w:r>
        <w:t>variable OMBACH4 description The number of students from the adjusted cohort, who earned a bachelor's degree by the status point (August 31, 2016; 4 years after entry). For students earning multiple awards, only the highest award conferred to the student by the status point is reported.</w:t>
        <w:br/>
        <w:br/>
        <w:br/>
        <w:br/>
        <w:t>Bachelor's degree</w:t>
        <w:tab/>
        <w:t xml:space="preserve"> -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OMAWDN4 description The number of students from the adjusted cohort who have received an award (degree or certificate) from reporting institution by the status point (August 31, 2016; 4 years after entry). For students who have earned multiple awards at the reporting institution, students are counted once based on the highest award conferred.,</w:t>
        <w:br/>
      </w:r>
    </w:p>
    <w:p>
      <w:r>
        <w:t>variable OMAWDP4 description This variable is the proportion of students from the adjusted cohort who received an award (degree or certificate) from the reporting institution for each entering cohort and subcohort. Number of students receiving an award from the reporting institution through August 31, 2016 (OMAWDN4) divided by the adjusted cohort (OMACHRT).,</w:t>
        <w:br/>
      </w:r>
    </w:p>
    <w:p>
      <w:r>
        <w:t>variable OMCERT6 description The number of students from the adjusted cohort, who earned a certificate by the status point (August 31, 2018; 6 years after entry). 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OMASSC6 description The number of students from the adjusted cohort, who earned an associate's degree by the status point (August 31, 2018; 6 years after entry). For students earning multiple awards, only the highest award conferred to the student by the status point is reported.</w:t>
        <w:br/>
        <w:br/>
        <w:br/>
        <w:br/>
        <w:t>Associate's degree</w:t>
        <w:tab/>
        <w:t xml:space="preserve"> - An award that normally requires at least 2 but less than 4 years of full-time equivalent college work.,</w:t>
        <w:br/>
      </w:r>
    </w:p>
    <w:p>
      <w:r>
        <w:t>variable OMBACH6 description The number of students from the adjusted cohort, who earned a bachelor's degree by the status point (August 31, 2018; 6 years after entry). For students earning multiple awards, only the highest award conferred to the student by the status point is reported.</w:t>
        <w:br/>
        <w:br/>
        <w:br/>
        <w:br/>
        <w:t>Bachelor's degree</w:t>
        <w:tab/>
        <w:t xml:space="preserve"> -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OMAWDN6 description The number of students from the adjusted cohort who have received an award (degree or certificate) from reporting institution by the status point (August 31, 2018; 6 years after entry). For students who have earned multiple awards at the reporting institution, students are counted once based on the highest award conferred.,</w:t>
        <w:br/>
      </w:r>
    </w:p>
    <w:p>
      <w:r>
        <w:t>variable OMAWDP6 description This variable is the proportion of students from the adjusted cohort who received an award (degree or certificate) from the reporting institution for each entering cohort and subcohort. Number of students receiving an award from the reporting institution through August 31, 2018 (OMAWDN6) divided by the adjusted cohort (OMACHRT).,</w:t>
        <w:br/>
      </w:r>
    </w:p>
    <w:p>
      <w:r>
        <w:t>variable OMCERT8 description The number of students from the adjusted cohort, who earned a certificate by status point (August 31, 2020; 8 years after entry). 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OMASSC8 description The number of students from the adjusted cohort, who earned an associate's degree by status point (August 31, 2020; 8 years after entry). For students earning multiple awards, only the highest award conferred to the student by the status point is reported.</w:t>
        <w:br/>
        <w:br/>
        <w:br/>
        <w:br/>
        <w:t>Associate's degree</w:t>
        <w:tab/>
        <w:t xml:space="preserve"> - An award that normally requires at least 2 but less than 4 years of full-time equivalent college work.,</w:t>
        <w:br/>
      </w:r>
    </w:p>
    <w:p>
      <w:r>
        <w:t>variable OMBACH8 description The number of students from the adjusted cohort, who earned a bachelor's degree by status point (August 31, 2020; 8 years after entry). For students earning multiple awards, only the highest award conferred to the student by the status point is reported.</w:t>
        <w:br/>
        <w:br/>
        <w:br/>
        <w:br/>
        <w:t>Bachelor's degree</w:t>
        <w:tab/>
        <w:t xml:space="preserve"> -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OMAWDN8 description The number of entering students from the adjusted cohort who have received an award (degree or certificate) from reporting institution by the status point (August 31, 2020; 8 years after entry). For students who have earned multiple awards at the reporting institution, students are counted once based on the highest award conferred.,</w:t>
        <w:br/>
      </w:r>
    </w:p>
    <w:p>
      <w:r>
        <w:t>variable OMAWDP8 description This variable is the proportion of students who received an award (degree or certificate) from the reporting institution for each entering cohort and subcohort. Number of students receiving an award from the reporting institution through August 31, 2020 (OMAWDN8) is divided by the adjusted cohort (OMACHRT).,</w:t>
        <w:br/>
      </w:r>
    </w:p>
    <w:p>
      <w:r>
        <w:t>variable OMENRYI description The number of entering students from the adjusted cohort who have not earned an award and still enrolled at the reporting institution through August 31, 2020. Included are students who immediately enroll in the next term following August 31, 2020 at the reporting institution.,</w:t>
        <w:br/>
      </w:r>
    </w:p>
    <w:p>
      <w:r>
        <w:t>variable OMENRAI description The number of entering students from the adjusted cohort, who did not earn an award, transferred out of the reporting institution, and subsequently enrolled in another institution anytime between time of entry through August 31, 2020. This only includes students for whom the reporting institution can confirm subsequent enrollment.,</w:t>
        <w:br/>
      </w:r>
    </w:p>
    <w:p>
      <w:r>
        <w:t>variable OMENRUN description This variable is calculated by subtracting the sum of the number still enrolled at reporting institution (OMENRYI), number who subsequently enrolled at another institution (OMENRAI), and the number awarded by the reporting institution (OMAWDN8) from the adjusted cohort (OMACHRT).,</w:t>
        <w:br/>
      </w:r>
    </w:p>
    <w:p>
      <w:r>
        <w:t>variable OMNOAWD description The total number of entering students who did not receive an award (degree or certificate) from reporting institution by the status point (August 31, 2020; 8 years after entry) is calculated by summing three columns: number still enrolled at the reported institution (OMENRYI), number who subsequently enrolled at another institution (OMENRAI), and number of students whose subsequent enrollment status is unknown (OMENRUN). For students who have earned multiple awards at the reporting institution, students are counted once based on the highest award conferred.,</w:t>
        <w:br/>
      </w:r>
    </w:p>
    <w:p>
      <w:r>
        <w:t>variable OMENRTP description This variable is the proportion of entering students who did not receive an award (degree or certificate) from reporting institution and are still enrolled by the status point (August 31, 2020; 8 years after entry) either at the reporting institution or at another institution. The sum of data from the number still enrolled at the reporting institution (OMENRYI) and number who subsequently enrolled at another institution (OMENRAI) are divided by the adjusted cohort (OMACHRT).,</w:t>
        <w:br/>
      </w:r>
    </w:p>
    <w:p>
      <w:r>
        <w:t>variable OMENRYP description This variable is the proportion of entering students who did not receive an award (degree or certificate) and are still enrolled by the status point (August 31, 2020; 8 years after entry) at the reporting institution. Number still enrolled at the reporting institution (OMENRYI) is divided by the adjusted cohort (OMACHRT).,</w:t>
        <w:br/>
      </w:r>
    </w:p>
    <w:p>
      <w:r>
        <w:t>variable OMENRAP description This variable is the proportion of students who left the reporting institution and subsequently enrolled at another institution. These students are still enrolled through August 31, 2020 at another institution. The number who subsequently enrolled at another institution (OMENRAI) is divided by the adjusted cohort  (OMACHRT).,</w:t>
        <w:br/>
      </w:r>
    </w:p>
    <w:p>
      <w:r>
        <w:t>variable OMENRUP description This variable is the proportion of adjusted cohort who did not receive an award (degree or certificate) from reporting institution and whose enrollment status is unknown by the status point (August 31, 2020; 8 years after entry). Enrollment unknown (OMENRUN) is calculated by subtracting the sum of the number still enrolled at reporting institution (OMENRYI), number who subsequently enrolled at another institution (OMENRAI), and the number awarded by the reporting institution (OMAWDN8) from the adjusted cohort (OMACHRT). The enrollment unknown (OMENRUN is divided by the adjusted cohort (OMACHRT).,</w:t>
        <w:br/>
      </w:r>
    </w:p>
    <w:p>
      <w:r>
        <w:t>variable OM1TotlAwdp4 description This variable is the proportion of full-time first-time, entering degree/certifcate-seeking students who received an award (degree or certificate) from the reporting institution. Number of students receiving an award from the reporting institution through August 31, 2016 (OMAWDN4) is divided by the 2012-13 adjusted cohort (OMACHRT), for the full-time first-time cohort (OMCHRT=10).,</w:t>
        <w:br/>
      </w:r>
    </w:p>
    <w:p>
      <w:r>
        <w:t>variable OM1TotlAwdp6 description This variable is the proportion of full-time first-time, entering degree/certifcate-seeking students who received an award (degree or certificate) from the reporting institution. Number of students receiving an award from the reporting institution through August 31, 2018 (OMAWDN6) is divided by the 2012-13 adjusted cohort (OMACHRT), for the full-time first-time cohort (OMCHRT=10).,</w:t>
        <w:br/>
      </w:r>
    </w:p>
    <w:p>
      <w:r>
        <w:t>variable OM1TotlAwdp8 description This variable is the proportion of full-time first-time, entering degree/certifcate-seeking students who received an award (degree or certificate) from the reporting institution. Number of students receiving an award from the reporting institution through August 31, 2020 (OMAWDN8) is divided by the 2012-13 adjusted cohort (OMACHRT), for the full-time first-time cohort (OMCHRT=10).,</w:t>
        <w:br/>
      </w:r>
    </w:p>
    <w:p>
      <w:r>
        <w:t>variable OM1TotlEnYp8 description This variable is the proportion of full-time first-time, entering degree/certificate-seeking students who are still enrolled through August 31, 2020 at the reporting institution. Number still enrolled at the reporting institution (OMENRYI) is divided by the 2012-13 adjusted cohort (OMACHRT) for the full-time first-time cohort (OMCHRT=10).,</w:t>
        <w:br/>
      </w:r>
    </w:p>
    <w:p>
      <w:r>
        <w:t>variable OM1TotlEnAp8 description This variable is the proportion of full-time first-time, entering degree/certificate-seeking students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full-time first-time cohort (OMCHRT=10).,</w:t>
        <w:br/>
      </w:r>
    </w:p>
    <w:p>
      <w:r>
        <w:t>variable OM1TotlEnUp8 description This variable is the proportion of full-time first-time, entering degree/certificate-seeking students who left the reporting institution and whose enrollment status is unknown as of August 31, 2020. The number whose enrollent status unknown (OMENRUN) is divided by the 2012-13 adjusted cohort (OMACHRT) for the full-time first-time cohort (OMCHRT=10).,</w:t>
        <w:br/>
      </w:r>
    </w:p>
    <w:p>
      <w:r>
        <w:t xml:space="preserve">variable OM1TotlCRTp8 description This variable is the proportion of full-time first-time, entering degree/certifcate-seeking students who received a certificate from the reporting institution. Number of students receiving a certificate from the reporting institution through August 31, 2020 (OMCERT8) is divided by the 2012-13 adjusted cohort (OMACHRT), for the full-time first-time cohort (OMCHRT=10). </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OM1TotlASCp8 description This variable is the proportion of full-time first-time, entering degree/certifcate-seeking students who received an associate's degree from the reporting institution. Number of students receiving an associate's degree from the reporting institution through August 31, 2020 (OMASSC8) is divided by the 2012-13 adjusted cohort (OMACHRT), for the full-time first-time cohort (OMCHRT=10).</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variable OM1TotlBACp8 description This variable is the proportion of full-time first-time, entering degree/certifcate-seeking students who received a bachelor's degree from the reporting institution. Number of students receiving a bachelor's degree from the reporting institution through August 31, 2020 (OMBACH8) is divided by the 2012-13 adjusted cohort (OMACHRT), for the full-time first-time cohort (OMCHRT=10).</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OM1PellAwdp4 description This variable is the proportion of full-time first-time, entering degree/certifcate-seeking Pell grant recipients who received an award (degree or certificate) from the reporting institution. Number of students receiving an award from the reporting institution through August 31, 2016 (OMAWDN4) is divided by the 2012-13 adjusted cohort (OMACHRT), for the full-time first-time, Pell subcohort (OMCHRT=11).,</w:t>
        <w:br/>
      </w:r>
    </w:p>
    <w:p>
      <w:r>
        <w:t>variable OM1PellAwdp6 description This variable is the proportion of full-time first-time, entering degree/certifcate-seeking Pell grant recipients who received an award (degree or certificate) from the reporting institution. Number of students receiving an award from the reporting institution through August 31, 2018 (OMAWDN6) is divided by the 2012-13 adjusted cohort (OMACHRT), for the full-time first-time, Pell subcohort (OMCHRT=11).,</w:t>
        <w:br/>
      </w:r>
    </w:p>
    <w:p>
      <w:r>
        <w:t>variable OM1PellAwdp8 description This variable is the proportion of full-time first-time, entering degree/certifcate-seeking Pell grant recipients who received an award (degree or certificate) from the reporting institution. Number of students receiving an award from the reporting institution through August 31, 2020 (OMAWDN8) is divided by the 2012-13 adjusted cohort (OMACHRT), for the full-time first-time, Pell subcohort (OMCHRT=11).,</w:t>
        <w:br/>
      </w:r>
    </w:p>
    <w:p>
      <w:r>
        <w:t>variable OM1PellEnYp8 description This variable is the proportion of full-time first-time, entering degree/certificate-seeking Pell grant recipents who are still enrolled through August 31, 2020 at the reporting institution. Number still enrolled at the reporting institution (OMENRYI) is divided by the 2012-13 adjusted cohort (OMACHRT) for the full-time first-time Pell subcohort (OMCHRT=11),</w:t>
        <w:br/>
      </w:r>
    </w:p>
    <w:p>
      <w:r>
        <w:t>variable OM1PellEnAp8 description This variable is the proportion of full-time first-time, entering degree/certificate-seeking Pell grant recipients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full-time first-time Pell subcohort (OMCHRT=11).,</w:t>
        <w:br/>
      </w:r>
    </w:p>
    <w:p>
      <w:r>
        <w:t>variable OM1PellEnUp8 description This variable is the proportion of full-time first-time, entering degree/certificate-seeking Pell grant recipients who left the reporting institution and whose enrollment status is unknown as of August 31, 2020. The number whose enrollent status unknown (OMENRUN) is divided by the 2012-13 adjusted cohort (OMACHRT) for the full-time first-time Pell subcohort (OMCHRT=11).,</w:t>
        <w:br/>
      </w:r>
    </w:p>
    <w:p>
      <w:r>
        <w:t>variable OM1PellCRTp8 description This variable is the proportion of full-time first-time, entering degree/certifcate-seeking Pell grant recipients who received a certificate from the reporting institution. Number of students receiving a certificate from the reporting institution through August 31, 2020 (OMCERT8) is divided by the 2012-13 adjusted cohort (OMACHRT), for the full-time first-time, Pell subcohort (OMCHRT=11).</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OM1PellASCp8 description This variable is the proportion of full-time first-time, entering degree/certifcate-seeking Pell grant recipients who received an associate's degree from the reporting institution. Number of students receiving an associate's degree from the reporting institution through August 31, 2020 (OMASSC8) is divided by the 2012-13 adjusted cohort (OMACHRT), for the full-time first-time, Pell subcohort (OMCHRT=11).</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variable OM1PellBACp8 description This variable is the proportion of full-time first-time, entering degree/certifcate-seeking Pell grant recipients who received a Bachelor's degree from the reporting institution. Number of students receiving a bachelor's degree from the reporting institution through August 31, 2020 (OMBACH8) is divided by the 2012-13 adjusted cohort (OMACHRT), for the full-time first-time, Pell subcohort (OMCHRT=11).</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OM1nPelAwdp4 description This variable is the proportion of full-time first-time, entering degree/certifcate-seeking non-Pell recipients who received an award (degree or certificate) from the reporting institution. Number of students receiving an award from the reporting institution through August 31, 2016 (OMAWDN4) is divided by the 2012-13 adjusted cohort (OMACHRT), for the full-time first-time, non-Pell subcohort (OMCHRT=12).,</w:t>
        <w:br/>
      </w:r>
    </w:p>
    <w:p>
      <w:r>
        <w:t>variable OM1nPelAwdp6 description This variable is the proportion of full-time first-time, entering degree/certifcate-seeking non-Pell recipients who received an award (degree or certificate) from the reporting institution. Number of students receiving an award from the reporting institution through August 31, 2018 (OMAWDN6) is divided by the 2012-13 adjusted cohort (OMACHRT), for the full-time first-time, non-Pell subcohort (OMCHRT=12).,</w:t>
        <w:br/>
      </w:r>
    </w:p>
    <w:p>
      <w:r>
        <w:t>variable OM1nPelAwdp8 description This variable is the proportion of full-time first-time, entering degree/certifcate-seeking non-Pell recipients who received an award (degree or certificate) from the reporting institution. Number of students receiving an award from the reporting institution through August 31, 2020 (OMAWDN8) is divided by the 2012-13 adjusted cohort (OMACHRT), for the full-time first-time, non-Pell subcohort (OMCHRT=12).,</w:t>
        <w:br/>
      </w:r>
    </w:p>
    <w:p>
      <w:r>
        <w:t>variable OM1nPelEnYp8 description This variable is the proportion of full-time first-time, entering degree/certificate-seeking non-Pell recipents who are still enrolled through August 31, 2020 at the reporting institution. Number still enrolled at the reporting institution (OMENRYI) is divided by the 2012-13 adjusted cohort (OMACHRT) for the full-time first-time non-Pell subcohort (OMCHRT=12),</w:t>
        <w:br/>
      </w:r>
    </w:p>
    <w:p>
      <w:r>
        <w:t>variable OM1nPelEnAp8 description This variable is the proportion of full-time first-time, entering degree/certificate-seeking non-Pell recipients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full-time first-time non-Pell subcohort (OMCHRT=12).,</w:t>
        <w:br/>
      </w:r>
    </w:p>
    <w:p>
      <w:r>
        <w:t>variable OM1nPelEnUp8 description This variable is the proportion of full-time first-time, entering degree/certificate-seeking non-Pell recipients who left the reporting institution and whose enrollment status is unknown as of August 31, 2020. The number whose enrollent status unknown (OMENRUN) is divided by the 2012-13 adjusted cohort (OMACHRT) for the full-time first-time non-Pell subcohort (OMCHRT=12).,</w:t>
        <w:br/>
      </w:r>
    </w:p>
    <w:p>
      <w:r>
        <w:t>variable OM1nPelCRTp8 description This variable is the proportion of full-time first-time, entering degree/certifcate-seeking non-Pell recipients who received a certificate from the reporting institution. Number of students receiving a certificate from the reporting institution through August 31, 2020 (OMCERT8) is divided by the 2012-13 adjusted cohort (OMACHRT), for the full-time first-time, non-Pell subcohort (OMCHRT=12).</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OM1nPelASCp8 description This variable is the proportion of full-time first-time, entering degree/certifcate-seeking non-Pell recipients who received an associate's degree from the reporting institution. Number of students receiving an associate's degree from the reporting institution through August 31, 2020 (OMASSC8) is divided by the 2012-13 adjusted cohort (OMACHRT), for the full-time first-time, non-Pell subcohort (OMCHRT=12).</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 xml:space="preserve">variable OM1nPelBACp8 description This variable is the proportion of full-time first-time, entering degree/certifcate-seeking non-Pell recipients who received a bachelor's degree from the reporting institution. Number of students receiving a bachelor's degree from the reporting institution through August 31, 2020 (OMBACH8) is divided by the 2012-13 adjusted cohort (OMACHRT), for the full-time first-time, non-Pell subcohort (OMCHRT=12). </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OM2TotlAwdp4 description This variable is the proportion of part-time first-time, entering degree/certifcate-seeking students who received an award (degree or certificate) from the reporting institution. Number of students receiving an award from the reporting institution through August 31, 2016 (OMAWDN4) is divided by the 2012-13 adjusted cohort (OMACHRT), for the part-time first-time cohort (OMCHRT=20).,</w:t>
        <w:br/>
      </w:r>
    </w:p>
    <w:p>
      <w:r>
        <w:t>variable OM2TotlAwdp6 description This variable is the proportion of part-time first-time, entering degree/certifcate-seeking students who received an award (degree or certificate) from the reporting institution. Number of students receiving an award from the reporting institution through August 31, 2018 (OMAWDN6) is divided by the 2012-13 adjusted cohort (OMACHRT), for the part-time first-time cohort (OMCHRT=20).,</w:t>
        <w:br/>
      </w:r>
    </w:p>
    <w:p>
      <w:r>
        <w:t>variable OM2TotlAwdp8 description This variable is the proportion of part-time first-time, entering degree/certifcate-seeking students who received an award (degree or certificate) from the reporting institution. Number of students receiving an award from the reporting institution through August 31, 2020 (OMAWDN8) is divided by the 2012-13 adjusted cohort (OMACHRT), for the part-time first-time cohort (OMCHRT=20).,</w:t>
        <w:br/>
      </w:r>
    </w:p>
    <w:p>
      <w:r>
        <w:t>variable OM2TotlEnYp8 description This variable is the proportion of part-time first-time, entering degree/certificate-seeking students who are still enrolled through August 31, 2020 at the reporting institution. Number still enrolled at the reporting institution (OMENRYI) is divided by the 2012-13 adjusted cohort (OMACHRT) for the part-time first-time cohort (OMCHRT=20).,</w:t>
        <w:br/>
      </w:r>
    </w:p>
    <w:p>
      <w:r>
        <w:t>variable OM2TotlEnAp8 description This variable is the proportion of part-time first-time, entering degree/certificate-seeking students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part-time first-time cohort (OMCHRT=20).,</w:t>
        <w:br/>
      </w:r>
    </w:p>
    <w:p>
      <w:r>
        <w:t>variable OM2TotlEnUp8 description This variable is the proportion of part-time first-time, entering degree/certificate-seeking students who left the reporting institution and whose enrollment status is unknown as of August 31, 2020. The number whose enrollent status unknown (OMENRUN) is divided by the 2012-13 adjusted cohort (OMACHRT) for the part-time first-time cohort (OMCHRT=20).,</w:t>
        <w:br/>
      </w:r>
    </w:p>
    <w:p>
      <w:r>
        <w:t xml:space="preserve">variable OM2TotlCRTp8 description This variable is the proportion of part-time first-time, entering degree/certifcate-seeking students who received a certificate from the reporting institution. Number of students receiving a certificate from the reporting institution through August 31, 2020 (OMCERT8) is divided by the 2012-13 adjusted cohort (OMACHRT), for the part-time first-time cohort (OMCHRT=20). </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OM2TotlASCp8 description This variable is the proportion of part-time first-time, entering degree/certifcate-seeking students who received an associate's degree from the reporting institution. Number of students receiving an associate's degree from the reporting institution through August 31, 2020 (OMASSC8) is divided by the 2012-13 adjusted cohort (OMACHRT), for the part-time first-time cohort (OMCHRT=20).</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variable OM2TotlBACp8 description This variable is the proportion of part-time first-time, entering degree/certifcate-seeking students who received a bachelor's degree from the reporting institution. Number of students receiving a bachelor's degree from the reporting institution through August 31, 2020 (OMBACH8) is divided by the 2012-13 adjusted cohort (OMACHRT), for the part-time, first-time cohort (OMCHRT=20).</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OM2PellAwdp4 description This variable is the proportion of part-time first-time, entering degree/certifcate-seeking Pell grant recipients who received an award (degree or certificate) from the reporting institution. Number of students receiving an award from the reporting institution through August 31, 2016 (OMAWDN4) is divided by the 2012-13 adjusted cohort (OMACHRT), for the part-time first-time, Pell subcohort (OMCHRT=21).,</w:t>
        <w:br/>
      </w:r>
    </w:p>
    <w:p>
      <w:r>
        <w:t>variable OM2PellAwdp6 description This variable is the proportion of part-time first-time, entering degree/certifcate-seeking Pell grant recipients who received an award (degree or certificate) from the reporting institution. Number of students receiving an award from the reporting institution through August 31, 2018 (OMAWDN6) is divided by the 2012-13 adjusted cohort (OMACHRT), for the part-time first-time, Pell subcohort (OMCHRT=21).,</w:t>
        <w:br/>
      </w:r>
    </w:p>
    <w:p>
      <w:r>
        <w:t>variable OM2PellAwdp8 description This variable is the proportion of part-time first-time, entering degree/certifcate-seeking Pell grant recipients who received an award (degree or certificate) from the reporting institution. Number of students receiving an award from the reporting institution through August 31, 2020 (OMAWDN8) is divided by the 2012-13 adjusted cohort (OMACHRT), for the part-time first-time, Pell subcohort (OMCHRT=21).,</w:t>
        <w:br/>
      </w:r>
    </w:p>
    <w:p>
      <w:r>
        <w:t>variable OM2PellEnYp8 description This variable is the proportion of part-time first-time, entering degree/certificate-seeking Pell grant recipents who are still enrolled through August 31, 2020 at the reporting institution. Number still enrolled at the reporting institution (OMENRYI) is divided by the 2012-13 adjusted cohort (OMACHRT) for the part-time first-time Pell subcohort (OMCHRT=21),</w:t>
        <w:br/>
      </w:r>
    </w:p>
    <w:p>
      <w:r>
        <w:t>variable OM2PellEnAp8 description This variable is the proportion of part-time first-time, entering degree/certificate-seeking Pell grant recipients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part-time first-time Pell subcohort (OMCHRT=21).,</w:t>
        <w:br/>
      </w:r>
    </w:p>
    <w:p>
      <w:r>
        <w:t>variable OM2PellEnUp8 description This variable is the proportion of part-time first-time, entering degree/certificate-seeking Pell grant recipients who left the reporting institution and whose enrollment status is unknown as of August 31, 2020. The number whose enrollent status unknown (OMENRUN) is divided by the 2012-13 adjusted cohort (OMACHRT) for the part-time first-time Pell subcohort (OMCHRT=21).,</w:t>
        <w:br/>
      </w:r>
    </w:p>
    <w:p>
      <w:r>
        <w:t>variable OM2PellCRTp8 description This variable is the proportion of part-time first-time, entering degree/certifcate-seeking Pell gramt recipients who received a certificate from the reporting institution. Number of students receiving a certificate from the reporting institution through August 31, 2020 (OMCERT8) is divided by the 2012-13 adjusted cohort (OMACHRT), for the part-time first-time, Pell subcohort (OMCHRT=21).</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OM2PellASCp8 description This variable is the proportion of part-time first-time, entering degree/certifcate-seeking Pell grant recipients who received an associate's degree from the reporting institution. Number of students receiving an associate's degree from the reporting institution through August 31, 2020 (OMASSC8) is divided by the 2012-13 adjusted cohort (OMACHRT), for the part-time first-time, Pell subcohort (OMCHRT=21).</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variable OM2PellBACp8 description This variable is the proportion of part-time first-time, entering degree/certifcate-seeking Pell grant recipients who received a Bachelor's degree from the reporting institution. Number of students receiving a bachelor's degree from the reporting institution through August 31, 2020 (OMBACH8) is divided by the 2012-13 adjusted cohort (OMACHRT), for the part-time first-time, Pell subcohort (OMCHRT=21).</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OM2nPelAwdp4 description This variable is the proportion of part-time first-time, entering degree/certifcate-seeking non-Pell recipients who received an award (degree or certificate) from the reporting institution. Number of students receiving an award from the reporting institution through August 31, 2016 (OMAWDN4) is divided by the 2012-13 adjusted cohort (OMACHRT), for the part-time first-time, non-Pell subcohort (OMCHRT=22).,</w:t>
        <w:br/>
      </w:r>
    </w:p>
    <w:p>
      <w:r>
        <w:t>variable OM2nPelAwdp6 description This variable is the proportion of part-time first-time, entering degree/certifcate-seeking non-Pell recipients who received an award (degree or certificate) from the reporting institution. Number of students receiving an award from the reporting institution through August 31, 2018 (OMAWDN6) is divided by the 2012-13 adjusted cohort (OMACHRT), for the part-time first-time, non-Pell subcohort (OMCHRT=22).,</w:t>
        <w:br/>
      </w:r>
    </w:p>
    <w:p>
      <w:r>
        <w:t>variable OM2nPelAwdp8 description This variable is the proportion of part-time first-time, entering degree/certifcate-seeking non-Pell recipients who received an award (degree or certificate) from the reporting institution. Number of students receiving an award from the reporting institution through August 31, 2020 (OMAWDN8) is divided by the 2012-13 adjusted cohort (OMACHRT), for the part-time first-time, non-Pell subcohort (OMCHRT=22).,</w:t>
        <w:br/>
      </w:r>
    </w:p>
    <w:p>
      <w:r>
        <w:t>variable OM2nPelEnYp8 description This variable is the proportion of part-time first-time, entering degree/certificate-seeking non-Pell recipents who are still enrolled through August 31, 2020 at the reporting institution. Number still enrolled at the reporting institution (OMENRYI) is divided by the 2012-13 adjusted cohort (OMACHRT) for the part-time first-time non-Pell subcohort (OMCHRT=22),</w:t>
        <w:br/>
      </w:r>
    </w:p>
    <w:p>
      <w:r>
        <w:t>variable OM2nPelEnAp8 description This variable is the proportion of part-time first-time, entering degree/certificate-seeking non-Pell recipients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part-time first-time non-Pell subcohort (OMCHRT=22).,</w:t>
        <w:br/>
      </w:r>
    </w:p>
    <w:p>
      <w:r>
        <w:t>variable OM2nPelEnUp8 description This variable is the proportion of part-time first-time, entering degree/certificate-seeking non-Pell recipients who left the reporting institution and whose enrollment status is unknown as of August 31, 2020. The number whose enrollent status unknown (OMENRUN) is divided by the 2012-13 adjusted cohort (OMACHRT) for the part-time first-time non-Pell subcohort (OMCHRT=22).,</w:t>
        <w:br/>
      </w:r>
    </w:p>
    <w:p>
      <w:r>
        <w:t>variable OM2nPelCRTp8 description This variable is the proportion of part-time first-time, entering degree/certifcate-seeking non-Pell recipients who received a certificate from the reporting institution. Number of students receiving a certificate from the reporting institution through August 31, 2020 (OMCERT8) is divided by the 2012-13 adjusted cohort (OMACHRT), for the part-time first-time, non-Pell subcohort (OMCHRT=22).</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OM2nPelASCp8 description This variable is the proportion of part-time first-time, entering degree/certifcate-seeking non-Pell recipients who received an associate's degree from the reporting institution. Number of students receiving an associate's degree from the reporting institution through August 31, 2020 (OMASSC8) is divided by the 2012-13 adjusted cohort (OMACHRT), for the part-time first-time, non-Pell subcohort (OMCHRT=22).</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 xml:space="preserve">variable OM2nPelBACp8 description This variable is the proportion of part-time first-time, entering degree/certifcate-seeking non-Pell recipients who received a bachelor's degree from the reporting institution. Number of students receiving a bachelor's degree from the reporting institution through August 31, 2020 (OMBACH8) is divided by the 2012-13 adjusted cohort (OMACHRT), for the part-time first-time, non-Pell subcohort (OMCHRT=22). </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OM3TotlAwdp4 description This variable is the proportion of full-time non-first-time, entering degree/certifcate-seeking students who received an award (degree or certificate) from the reporting institution. Number of students receiving an award from the reporting institution through August 31, 2016 (OMAWDN4) is divided by the 2012-13 adjusted cohort (OMACHRT), for the full-time non-first-time cohort (OMCHRT=30).,</w:t>
        <w:br/>
      </w:r>
    </w:p>
    <w:p>
      <w:r>
        <w:t>variable OM3TotlAwdp6 description This variable is the proportion of full-time non-first-time, entering degree/certifcate-seeking students who received an award (degree or certificate) from the reporting institution. Number of students receiving an award from the reporting institution through August 31, 2018 (OMAWDN6) is divided by the 2012-13 adjusted cohort (OMACHRT), for the full-time non-first-time cohort (OMCHRT=30).,</w:t>
        <w:br/>
      </w:r>
    </w:p>
    <w:p>
      <w:r>
        <w:t>variable OM3TotlAwdp8 description This variable is the proportion of full-time non-first-time, entering degree/certifcate-seeking students who received an award (degree or certificate) from the reporting institution. Number of students receiving an award from the reporting institution through August 31, 2020 (OMAWDN8) is divided by the 2012-13 adjusted cohort (OMACHRT), for the full-time non-first-time cohort (OMCHRT=30).,</w:t>
        <w:br/>
      </w:r>
    </w:p>
    <w:p>
      <w:r>
        <w:t>variable OM3TotlEnYp8 description This variable is the proportion of full-time non-first-time, entering degree/certificate-seeking students who are still enrolled through August 31, 2020 at the reporting institution. Number still enrolled at the reporting institution (OMENRYI) is divided by the 2012-13 adjusted cohort (OMACHRT) for the full-time non-first-time cohort (OMCHRT=30).,</w:t>
        <w:br/>
      </w:r>
    </w:p>
    <w:p>
      <w:r>
        <w:t>variable OM3TotlEnAp8 description This variable is the proportion of full-time non-first-time, entering degree/certificate-seeking students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full-time non-first-time cohort (OMCHRT=30).,</w:t>
        <w:br/>
      </w:r>
    </w:p>
    <w:p>
      <w:r>
        <w:t>variable OM3TotlEnUp8 description This variable is the proportion of full-time non-first-time, entering degree/certificate-seeking students who left the reporting institution and whose enrollment status is unknown as of August 31, 2020. The number whose enrollent status unknown (OMENRUN) is divided by the 2012-13 adjusted cohort (OMACHRT) for the full-time non-first-time cohort (OMCHRT=30).,</w:t>
        <w:br/>
      </w:r>
    </w:p>
    <w:p>
      <w:r>
        <w:t xml:space="preserve">variable OM3TotlCRTp8 description This variable is the proportion of full-time non-first-time, entering degree/certifcate-seeking students who received a certificate from the reporting institution. Number of students receiving a certificate from the reporting institution through August 31, 2020 (OMCERT8) is divided by the 2012-13 adjusted cohort (OMACHRT), for the full-time non-first-time cohort (OMCHRT=30). </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OM3TotlASCp8 description This variable is the proportion of full-time non-first-time, entering degree/certifcate-seeking students who received an associate's degree from the reporting institution. Number of students receiving an associate's degree from the reporting institution through August 31, 2020 (OMASSC8) is divided by the 2012-13 adjusted cohort (OMACHRT), for the full-time non-first-time cohort (OMCHRT=30).</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variable OM3TotlBACp8 description This variable is the proportion of full-time non-first-time, entering degree/certifcate-seeking students who received a bachelor's degree from the reporting institution. Number of students receiving a bachelor's degree from the reporting institution through August 31, 2020 (OMBACH8) is divided by the 2012-13 adjusted cohort (OMACHRT), for the full-time non-first-time cohort (OMCHRT=30).</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OM3PellAwdp4 description This variable is the proportion of full-time non-first-time, entering degree/certifcate-seeking Pell grant recipients who received an award (degree or certificate) from the reporting institution. Number of students receiving an award from the reporting institution through August 31, 2016 (OMAWDN4) is divided by the 2012-13 adjusted cohort (OMACHRT), for the full-time non-first-time, Pell subcohort (OMCHRT=31).,</w:t>
        <w:br/>
      </w:r>
    </w:p>
    <w:p>
      <w:r>
        <w:t>variable OM3PellAwdp6 description This variable is the proportion of full-time non-first-time, entering degree/certifcate-seeking Pell grant recipients who received an award (degree or certificate) from the reporting institution. Number of students receiving an award from the reporting institution through August 31, 2018 (OMAWDN6) is divided by the 2012-13 adjusted cohort (OMACHRT), for the full-time non-first-time, Pell subcohort (OMCHRT=31).,</w:t>
        <w:br/>
      </w:r>
    </w:p>
    <w:p>
      <w:r>
        <w:t>variable OM3PellAwdp8 description This variable is the proportion of full-time non-first-time, entering degree/certifcate-seeking Pell grant recipients who received an award (degree or certificate) from the reporting institution. Number of students receiving an award from the reporting institution through August 31, 2020 (OMAWDN8) is divided by the 2012-13 adjusted cohort (OMACHRT), for the full-time non-first-time, Pell subcohort (OMCHRT=31).,</w:t>
        <w:br/>
      </w:r>
    </w:p>
    <w:p>
      <w:r>
        <w:t>variable OM3PellEnYp8 description This variable is the proportion of full-time non-first-time, entering degree/certificate-seeking Pell grant recipents who are still enrolled through August 31, 2020 at the reporting institution. Number still enrolled at the reporting institution (OMENRYI) is divided by the 2012-13 adjusted cohort (OMACHRT) for the full-time non-first-time Pell subcohort (OMCHRT=31),</w:t>
        <w:br/>
      </w:r>
    </w:p>
    <w:p>
      <w:r>
        <w:t>variable OM3PellEnAp8 description This variable is the proportion of full-time non-first-time, entering degree/certificate-seeking Pell grant recipients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full-time non-first-time Pell subcohort (OMCHRT=31).,</w:t>
        <w:br/>
      </w:r>
    </w:p>
    <w:p>
      <w:r>
        <w:t>variable OM3PellEnUp8 description This variable is the proportion of full-time non-first-time, entering degree/certificate-seeking Pell grant recipients who left the reporting institution and whose enrollment status is unknown as of August 31, 2020. The number whose enrollent status unknown (OMENRUN) is divided by the 2012-13 adjusted cohort (OMACHRT) for the full-time non-first-time Pell subcohort (OMCHRT=31).,</w:t>
        <w:br/>
      </w:r>
    </w:p>
    <w:p>
      <w:r>
        <w:t>variable OM3PellCRTp8 description This variable is the proportion of full-time non-first-time, entering degree/certifcate-seeking Pell grant recipients who received a certificate from the reporting institution. Number of students receiving a certificate from the reporting institution through August 31, 2020 (OMCERT8) is divided by the 2012-13 adjusted cohort (OMACHRT), for the full-time non-first-time, Pell subcohort (OMCHRT=31).</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OM3PellASCp8 description This variable is the proportion of full-time non-first-time, entering degree/certifcate-seeking Pell grant recipients who received an associate's degree from the reporting institution. Number of students receiving an associate's degree from the reporting institution through August 31, 2020 (OMASSC8) is divided by the 2012-13 adjusted cohort (OMACHRT), for the full-time non-first-time, Pell subcohort (OMCHRT=31).</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variable OM3PellBACp8 description This variable is the proportion of full-time non-first-time, entering degree/certifcate-seeking Pell grant recipients who received a Bachelor's degree from the reporting institution. Number of students receiving a bachelor's degree from the reporting institution through August 31, 2020 (OMBACH8) is divided by the 2012-13 adjusted cohort (OMACHRT), for the full-time non-first-time, Pell subcohort (OMCHRT=31).</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OM3nPelAwdp4 description This variable is the proportion of full-time non-first-time, entering degree/certifcate-seeking non-Pell recipients who received an award (degree or certificate) from the reporting institution. Number of students receiving an award from the reporting institution through August 31, 2016 (OMAWDN4) is divided by the 2012-13 adjusted cohort (OMACHRT), for the full-time non-first-time, non-Pell subcohort (OMCHRT=32).,</w:t>
        <w:br/>
      </w:r>
    </w:p>
    <w:p>
      <w:r>
        <w:t>variable OM3nPelAwdp6 description This variable is the proportion of full-time non-first-time, entering degree/certifcate-seeking non-Pell recipients who received an award (degree or certificate) from the reporting institution. Number of students receiving an award from the reporting institution through August 31, 2018 (OMAWDN6) is divided by the 2012-13 adjusted cohort (OMACHRT), for the full-time non-first-time, non-Pell subcohort (OMCHRT=32).,</w:t>
        <w:br/>
      </w:r>
    </w:p>
    <w:p>
      <w:r>
        <w:t>variable OM3nPelAwdp8 description This variable is the proportion of full-time non-first-time, entering degree/certifcate-seeking non-Pell recipients who received an award (degree or certificate) from the reporting institution. Number of students receiving an award from the reporting institution through August 31, 2020 (OMAWDN8) is divided by the 2012-13 adjusted cohort (OMACHRT), for the full-time non-first-time, non-Pell subcohort (OMCHRT=32).,</w:t>
        <w:br/>
      </w:r>
    </w:p>
    <w:p>
      <w:r>
        <w:t>variable OM3nPelEnYp8 description This variable is the proportion of full-time non-first-time, entering degree/certificate-seeking non-Pell recipents who are still enrolled through August 31, 2020 at the reporting institution. Number still enrolled at the reporting institution (OMENRYI) is divided by the 2012-13 adjusted cohort (OMACHRT) for the full-time non-first-time non-Pell subcohort (OMCHRT=32),</w:t>
        <w:br/>
      </w:r>
    </w:p>
    <w:p>
      <w:r>
        <w:t>variable OM3nPelEnAp8 description This variable is the proportion of full-time non-first-time, entering degree/certificate-seeking non-Pell recipients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full-time non-first-time non-Pell subcohort (OMCHRT=32).,</w:t>
        <w:br/>
      </w:r>
    </w:p>
    <w:p>
      <w:r>
        <w:t>variable OM4TotlAwdp6 description This variable is the proportion of part-time non-first-time, entering degree/certifcate-seeking students who received an award (degree or certificate) from the reporting institution. Number of students receiving an award from the reporting institution through August 31, 2018 (OMAWDN6) is divided by the 2012-13 adjusted cohort (OMACHRT), for the part-time non-first-time cohort (OMCHRT=40).,</w:t>
        <w:br/>
      </w:r>
    </w:p>
    <w:p>
      <w:r>
        <w:t>variable OM4TotlAwdp8 description This variable is the proportion of part-time non-first-time, entering degree/certifcate-seeking students who received an award (degree or certificate) from the reporting institution. Number of students receiving an award from the reporting institution through August 31, 2020 (OMAWDN8) is divided by the 2012-13 adjusted cohort (OMACHRT), for the part-time non-first-time cohort (OMCHRT=40).,</w:t>
        <w:br/>
      </w:r>
    </w:p>
    <w:p>
      <w:r>
        <w:t>variable OM4TotlEnYp8 description This variable is the proportion of part-time non-irst-time entering degree/certificate-seeking students who are still enrolled through August 31, 2020 at the reporting institution. Number still enrolled at the reporting institution (OMENRYI) is divided by the 2012-13 adjusted cohort (OMACHRT) for the part-time non-first-time cohort (OMCHRT=40).,</w:t>
        <w:br/>
      </w:r>
    </w:p>
    <w:p>
      <w:r>
        <w:t>variable OM4TotlEnAp8 description This variable is the proportion of part-time non-first-time, entering degree/certificate-seeking students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part-time non-first-time cohort (OMCHRT=40).,</w:t>
        <w:br/>
      </w:r>
    </w:p>
    <w:p>
      <w:r>
        <w:t>variable OM4TotlEnUp8 description This variable is the proportion of part-time non-first-time, entering degree/certificate-seeking students who left the reporting institution and whose enrollment status is unknown as of August 31, 2020. The number whose enrollent status unknown (OMENRUN) is divided by the 2012-13 adjusted cohort (OMACHRT) for the part-time non-first-time cohort (OMCHRT=40).,</w:t>
        <w:br/>
      </w:r>
    </w:p>
    <w:p>
      <w:r>
        <w:t xml:space="preserve">variable OM4TotlCRTp8 description This variable is the proportion of part-time non-first-time, entering degree/certifcate-seeking students who received a certificate from the reporting institution. Number of students receiving a certificate from the reporting institution through August 31, 2020 (OMCERT8) is divided by the 2012-13 adjusted cohort (OMACHRT), for the part-time non-first-time cohort (OMCHRT=40). </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OM4TotlASCp8 description This variable is the proportion of part-time first-time, entering degree/certifcate-seeking students who received an associate's degree from the reporting institution. Number of students receiving an associate's degree from the reporting institution through August 31, 2020 (OMASSC8) is divided by the 2012-13 adjusted cohort (OMACHRT), for the part-time non-first-time cohort (OMCHRT=40).</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variable OM4TotlBACp8 description This variable is the proportion of part-time non-first-time, entering degree/certifcate-seeking students who received a bachelor's degree from the reporting institution. Number of students receiving a bachelor's degree from the reporting institution through August 31, 2020 (OMBACH8) is divided by the 2012-13 adjusted cohort (OMACHRT), for the part-time non-first-time cohort (OMCHRT=40).</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OM4PellAwdp4 description This variable is the proportion of part-time non-first-time, entering degree/certifcate-seeking Pell grant recipients who received an award (degree or certificate) from the reporting institution. Number of students receiving an award from the reporting institution through August 31, 2016 (OMAWDN4) is divided by the 2012-13 adjusted cohort (OMACHRT), for the part-time non-first-time, Pell subcohort (OMCHRT=41).,</w:t>
        <w:br/>
      </w:r>
    </w:p>
    <w:p>
      <w:r>
        <w:t>variable OM4PellAwdp6 description This variable is the proportion of  part-time non-first-time, entering degree/certifcate-seeking Pell grant recipients who received an award (degree or certificate) from the reporting institution. Number of students receiving an award from the reporting institution through August 31, 2018 (OMAWDN6) is divided by the 2012-13 adjusted cohort (OMACHRT), for the part-time non-first-time, Pell subcohort (OMCHRT=41).,</w:t>
        <w:br/>
      </w:r>
    </w:p>
    <w:p>
      <w:r>
        <w:t>variable OM4PellAwdp8 description This variable is the proportion of part-time non-first-time, entering degree/certifcate-seeking Pell grant recipients who received an award (degree or certificate) from the reporting institution. Number of students receiving an award from the reporting institution through August 31, 2020 (OMAWDN8) is divided by the 2012-13 adjusted cohort (OMACHRT), for the part-time non-first-time, Pell subcohort (OMCHRT=41).,</w:t>
        <w:br/>
      </w:r>
    </w:p>
    <w:p>
      <w:r>
        <w:t>variable OM4PellEnYp8 description This variable is the proportion of part-time non-first-time, entering degree/certificate-seeking Pell grant recipents who are still enrolled through August 31, 2020 at the reporting institution. Number still enrolled at the reporting institution (OMENRYI) is divided by the 2012-13 adjusted cohort (OMACHRT) for the part-time non-first-time Pell subcohort (OMCHRT=41),</w:t>
        <w:br/>
      </w:r>
    </w:p>
    <w:p>
      <w:r>
        <w:t>variable OM4PellEnAp8 description This variable is the proportion of part-time non-first-time, entering degree/certificate-seeking Pell grant recipients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part-time non-first-time Pell subcohort (OMCHRT=41).,</w:t>
        <w:br/>
      </w:r>
    </w:p>
    <w:p>
      <w:r>
        <w:t>variable OM4PellEnUp8 description This variable is the proportion of part-time non-first-time, entering degree/certificate-seeking Pell grant recipients who left the reporting institution and whose enrollment status is unknown as of August 31, 2020. The number whose enrollent status unknown (OMENRUN) is divided by the 2012-13 adjusted cohort (OMACHRT) for the part-time non-first-time Pell subcohort (OMCHRT=41).,</w:t>
        <w:br/>
      </w:r>
    </w:p>
    <w:p>
      <w:r>
        <w:t>variable OM4PellCRTp8 description This variable is the proportion of part-time non-first-time, entering degree/certifcate-seeking Pell grant recipients who received a certificate from the reporting institution. Number of students receiving a certificate from the reporting institution through August 31, 2020 (OMCERT8) is divided by the 2012-13 adjusted cohort (OMACHRT), for the part-time non-first-time, Pell subcohort (OMCHRT=41).</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OM4PellASCp8 description This variable is the proportion of part-time non-first-time, entering degree/certifcate-seeking Pell grant recipients who received an associate's degree from the reporting institution. Number of students receiving an associate's degree from the reporting institution through August 31, 2020 (OMASSC8) is divided by the 2012-13 adjusted cohort (OMACHRT), for the part-time non-first-time, Pell subcohort (OMCHRT=41).</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variable OM4PellBACp8 description This variable is the proportion of part-time non-first-time, entering degree/certifcate-seeking Pell grant recipients who received a Bachelor's degree from the reporting institution. Number of students receiving a bachelor's degree from the reporting institution through August 31, 2020 (OMBACH8) is divided by the 2012-13 adjusted cohort (OMACHRT), for the part-time non-first-time, Pell subcohort (OMCHRT=41).</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OM4nPelAwdp4 description This variable is the proportion of part-time non-first-time, entering degree/certifcate-seeking non-Pell recipients who received an award (degree or certificate) from the reporting institution. Number of students receiving an award from the reporting institution through August 31, 2016 (OMAWDN4) is divided by the 2012-13 adjusted cohort (OMACHRT), for the part-time non-first-time, non-Pell subcohort (OMCHRT=42).,</w:t>
        <w:br/>
      </w:r>
    </w:p>
    <w:p>
      <w:r>
        <w:t>variable OM4nPelAwdp6 description This variable is the proportion of part-time non-first-time, entering degree/certifcate-seeking non-Pell recipients who received an award (degree or certificate) from the reporting institution. Number of students receiving an award from the reporting institution through August 31, 2018 (OMAWDN6) is divided by the 2012-13 adjusted cohort (OMACHRT), for the part-time non-first-time, non-Pell subcohort (OMCHRT=42).,</w:t>
        <w:br/>
      </w:r>
    </w:p>
    <w:p>
      <w:r>
        <w:t>variable OM4nPelAwdp8 description This variable is the proportion of part-time non-first-time, entering degree/certifcate-seeking non-Pell recipients who received an award (degree or certificate) from the reporting institution. Number of students receiving an award from the reporting institution through August 31, 2020 (OMAWDN8) is divided by the 2012-13 adjusted cohort (OMACHRT), for the part-time non-first-time, non-Pell subcohort (OMCHRT=42).,</w:t>
        <w:br/>
      </w:r>
    </w:p>
    <w:p>
      <w:r>
        <w:t>variable OM4nPelEnYp8 description This variable is the proportion of part-time non-first-time, entering degree/certificate-seeking non-Pell recipents who are still enrolled through August 31, 2020 at the reporting institution. Number still enrolled at the reporting institution (OMENRYI) is divided by the 2012-13 adjusted cohort (OMACHRT) for the part-time non-first-time non-Pell subcohort (OMCHRT=42),</w:t>
        <w:br/>
      </w:r>
    </w:p>
    <w:p>
      <w:r>
        <w:t>variable OM4nPelEnAp8 description This variable is the proportion of part-time non-first-time, entering degree/certificate-seeking non-Pell recipients who left the reporting institution and subsequently enrolled at another institution. These students are still enrolled through August 31, 2020 at another institution. The number who subsequently enrolled at another institution (OMENRAI) is divided by the 2012-13 adjusted cohort (OMACHRT) for the part-time non-first-time non-Pell subcohort (OMCHRT=42).,</w:t>
        <w:br/>
      </w:r>
    </w:p>
    <w:p>
      <w:r>
        <w:t>variable OM4nPelEnUp8 description This variable is the proportion of part-time non-first-time, entering degree/certificate-seeking non-Pell recipients who left the reporting institution and whose enrollment status is unknown as of August 31, 2020. The number whose enrollent status unknown (OMENRUN) is divided by the 2012-13 adjusted cohort (OMACHRT) for the part-time non-first-time non-Pell subcohort (OMCHRT=42).,</w:t>
        <w:br/>
      </w:r>
    </w:p>
    <w:p>
      <w:r>
        <w:t>variable OM4nPelCRTp8 description This variable is the proportion of part-time non-first-time, entering degree/certifcate-seeking non-Pell recipients who received a certificate from the reporting institution. Number of students receiving a certificate from the reporting institution through August 31, 2020 (OMCERT8) is divided by the 2012-13 adjusted cohort (OMACHRT), for the part-time non-first-time, non-Pell subcohort (OMCHRT=42).</w:t>
        <w:br/>
        <w:br/>
        <w:br/>
        <w:br/>
        <w:t>For students earning multiple awards, only the highest award conferred to the student by the status point is reported.</w:t>
        <w:br/>
        <w:br/>
        <w:br/>
        <w:br/>
        <w:t>Certificate</w:t>
        <w:tab/>
        <w:t xml:space="preserve"> - A formal award certifying the satisfactory completion of a postsecondary education program.,</w:t>
        <w:br/>
      </w:r>
    </w:p>
    <w:p>
      <w:r>
        <w:t>variable OM4nPelASCp8 description This variable is the proportion of part-time non-first-time, entering degree/certifcate-seeking non-Pell recipients who received an associate's degree from the reporting institution. Number of students receiving an associate's degree from the reporting institution through August 31, 2020 (OMASSC8) is divided by the 2012-13 adjusted cohort (OMACHRT), for the part-time non-first-time, non-Pell subcohort (OMCHRT=42).</w:t>
        <w:br/>
        <w:br/>
        <w:br/>
        <w:br/>
        <w:t xml:space="preserve">For students earning multiple awards, only the highest award conferred to the student by the status point is reported. </w:t>
        <w:br/>
        <w:br/>
        <w:br/>
        <w:br/>
        <w:t>Associate's degree</w:t>
        <w:tab/>
        <w:t>- An award that normally requires at least 2 but less than 4 years of full-time equivalent college work.,</w:t>
        <w:br/>
      </w:r>
    </w:p>
    <w:p>
      <w:r>
        <w:t xml:space="preserve">variable OM4nPelBACp8 description This variable is the proportion of part-time non-first-time, entering degree/certifcate-seeking non-Pell recipients who received a bachelor's degree from the reporting institution. Number of students receiving a bachelor's degree from the reporting institution through August 31, 2018 (OMBACH8) is divided by the 2010-11 adjusted cohort (OMACHRT), for the part-time non-first-time, non-Pell subcohort (OMCHRT=42). </w:t>
        <w:br/>
        <w:br/>
        <w:br/>
        <w:br/>
        <w:t xml:space="preserve">For students earning multiple awards, only the highest award conferred to the student by the status point is reported. </w:t>
        <w:br/>
        <w:br/>
        <w:br/>
        <w:br/>
        <w:t>Bachelor's degree</w:t>
        <w:tab/>
        <w:t>- An award (baccalaureate or equivalent degree, as determined by the Secretary, U.S. Department of Education) that normally requires at least 4 but not more than 5 years of full-time equivalent college-level work. This includes all bachelor's degrees conferred in a 5-year cooperative (work-study) program. A cooperative plan provides for alternate class attendance and employment in business, industry, or government; thus, it allows students to combine actual work experience with their college studies. Also includes bachelor's degrees in which the normal 4 years of work are completed in 3 years.,</w:t>
        <w:br/>
      </w:r>
    </w:p>
    <w:p>
      <w:r>
        <w:t>variable STAT_EAP description Response status for Employee by Assigned Position  Survey,</w:t>
        <w:br/>
      </w:r>
    </w:p>
    <w:p>
      <w:r>
        <w:t>variable STAT_HR description Response status of institution for Human Resource ( HR)  component.  HR  include Employee by Assigned Position, Salaries, and  Fall Staff.,</w:t>
        <w:br/>
      </w:r>
    </w:p>
    <w:p>
      <w:r>
        <w:t>variable IMP_HR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LOCK_HR description Status of the Human Resource (HR) component  when data collection closed. HR  include Employee by Assigned Position, Salaries, and  Fall Staff.,</w:t>
        <w:br/>
      </w:r>
    </w:p>
    <w:p>
      <w:r>
        <w:t>variable PRCH_HR description Identifies Parent/child institutions for the  Human Resources component   Parent records includes data for their institution and other campuses/institutions (child institutions). The child institution record will not have  data because it is included with the parent. The variable IDX_HR contains the UNITID of the parent institution. HR  include Employee by Assigned Position, Salaries, and  Fall Staff.,</w:t>
        <w:br/>
      </w:r>
    </w:p>
    <w:p>
      <w:r>
        <w:t>variable IDX_HR description UNITID number of parent institution reporting Human Resource (HR) data.  IDX_HR contains the UNITID number of the parent institution institution. This data field is used to link child institutions  with the parent institution.  HR  include Employee by Assigned Position, Salaries, and  Fall Staff.,</w:t>
        <w:br/>
      </w:r>
    </w:p>
    <w:p>
      <w:r>
        <w:t>variable PCHR_F description This value is the allocation factor for the Employees by Assigned Position component.  The variable IDX_EAP contains the unitid of the parent or child, depending on the record type, that defines the relationship of the parent to it's children for the Employees by Assigned Position component.  The variable PCEAP_M contains the method used to create this allocation factor.,</w:t>
        <w:br/>
      </w:r>
    </w:p>
    <w:p>
      <w:r>
        <w:t>variable REV_HR description Identifies institutions that submitted revised 2020-21 human resources data using the 2020-21 Prior Year Data Revision system</w:t>
        <w:br/>
        <w:br/>
        <w:t>,</w:t>
        <w:br/>
      </w:r>
    </w:p>
    <w:p>
      <w:r>
        <w:t>variable EAPCAT description This variable identifies employees/staff by human resource occupation categories and faculty/tenure status</w:t>
        <w:br/>
        <w:br/>
        <w:br/>
        <w:br/>
        <w:t xml:space="preserve">Occupation code -  This variable identifies postsecondary staff by IPEDS Human Resource occupation categories </w:t>
        <w:br/>
        <w:br/>
        <w:br/>
        <w:br/>
        <w:t>The IPEDS HR survey component uses the Standard Occupational Classification (SOC) system to assist institutions in classifying employees for IPEDS reporting purposes. The SOC is a system used by Federal statistical agencies to classify workers and jobs into occupational categories for the purpose of collecting, calculating, analyzing, or disseminating data. In 2018, an updated version of the SOC system (http://www.bls.gov/soc/) was released. Consequently, the IPEDS HR survey was revised to incorporate the 2018 SOC information. The new IPEDS occupational categories are effective with 2018-19 Human Resources reporting.</w:t>
        <w:br/>
        <w:br/>
        <w:br/>
        <w:br/>
        <w:t>Faculty and tenure status</w:t>
        <w:br/>
        <w:br/>
        <w:br/>
        <w:br/>
        <w:t xml:space="preserve">Faculty 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 </w:t>
        <w:br/>
        <w:br/>
        <w:br/>
        <w:br/>
        <w:t xml:space="preserve">Tenure-Status of a personnel position with respect to permanence of the position.  </w:t>
        <w:br/>
        <w:br/>
        <w:t xml:space="preserve">Tenure track - Personnel positions that lead to consideration for tenure.  </w:t>
        <w:br/>
        <w:br/>
        <w:t xml:space="preserve">Not on tenure track - Personnel positions that are considered non-tenure earning positions </w:t>
        <w:br/>
        <w:br/>
        <w:br/>
        <w:br/>
        <w:t xml:space="preserve">Multi-year contract - a contract or employment agreement that is in effect for more than one year (e.g., more than 365 days) where subsequent years of the contract may be contingent upon other factors such as the appropriation of funds. The renewal period of a multi-year contract is not on an annual basis (e.g., a 5-year multi-year contract is renewed every 5 years NOT annually). </w:t>
        <w:br/>
        <w:br/>
        <w:t>Annual contract - An annually-renewable contract or employment agreement that is in effect for a stated annual period within one year of execution, and may be equal to a period of 365 days, or a standard academic year, or the equivalent. Does not include contracts for partial year periods such as a single semester, quarter, term, block, or course.</w:t>
        <w:br/>
        <w:br/>
        <w:t>Less-than-annual-contract - A contract or employment agreement that is in effect for a partial year period of less than 365 days, or less than a standard academic year or the equivalent. Includes contracts for partial year periods such as a single semester, quarter, term, block, or course.,</w:t>
        <w:br/>
      </w:r>
    </w:p>
    <w:p>
      <w:r>
        <w:t xml:space="preserve">variable OCCUPCAT description Occupation code -  This variable identifies postsecondary staff by IPEDS Human Resource occupation categories </w:t>
        <w:br/>
        <w:br/>
        <w:br/>
        <w:br/>
        <w:t>The IPEDS HR survey component uses the Standard Occupational Classification (SOC) system to assist institutions in classifying employees for IPEDS reporting purposes. The SOC is a system used by Federal statistical agencies to classify workers and jobs into occupational categories for the purpose of collecting, calculating, analyzing, or disseminating data. In 2018, an updated version of the SOC system (http://www.bls.gov/soc/) was released. Consequently, the IPEDS HR survey was revised to incorporate the 2018 SOC information. The new IPEDS occupational categories are effective with 2018-19 Human Resources reporting.,</w:t>
        <w:br/>
      </w:r>
    </w:p>
    <w:p>
      <w:r>
        <w:t>variable FACSTAT description Faculty and tenure status</w:t>
        <w:br/>
        <w:br/>
        <w:br/>
        <w:br/>
        <w:t xml:space="preserve">Faculty 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 </w:t>
        <w:br/>
        <w:br/>
        <w:br/>
        <w:br/>
        <w:t xml:space="preserve">Tenure-Status of a personnel position with respect to permanence of the position.  </w:t>
        <w:br/>
        <w:br/>
        <w:t xml:space="preserve">Tenure track - Personnel positions that lead to consideration for tenure.  </w:t>
        <w:br/>
        <w:br/>
        <w:t xml:space="preserve">Not on tenure track - Personnel positions that are considered non-tenure earning positions </w:t>
        <w:br/>
        <w:br/>
        <w:br/>
        <w:br/>
        <w:t xml:space="preserve">Multi-year contract - a contract or employment agreement that is in effect for more than one year (e.g., more than 365 days) where subsequent years of the contract may be contingent upon other factors such as the appropriation of funds. The renewal period of a multi-year contract is not on an annual basis (e.g., a 5-year multi-year contract is renewed every 5 years NOT annually). </w:t>
        <w:br/>
        <w:br/>
        <w:t>Annual contract - An annually-renewable contract or employment agreement that is in effect for a stated annual period within one year of execution, and may be equal to a period of 365 days, or a standard academic year, or the equivalent. Does not include contracts for partial year periods such as a single semester, quarter, term, block, or course.</w:t>
        <w:br/>
        <w:br/>
        <w:t>Less-than-annual-contract - A contract or employment agreement that is in effect for a partial year period of less than 365 days, or less than a standard academic year or the equivalent. Includes contracts for partial year periods such as a single semester, quarter, term, block, or course.,</w:t>
        <w:br/>
      </w:r>
    </w:p>
    <w:p>
      <w:r>
        <w:t>variable EAPTYP description Number of typical employees(excluding medical if available)</w:t>
        <w:br/>
        <w:br/>
        <w:br/>
        <w:br/>
        <w:t>Institution’s staff (not in medical schools) -  All staff employed by or employees working in a postsecondary institution, except those employed by or working in the medical school component of the institution. Includes staff employed by or employees working in the postsecondary component of a hospital or medical center that offers postsecondary education as one of its primary missions; also includes those working in first-professional schools (e.g., law schools, dental schools, schools optometry) except medical schools.,</w:t>
        <w:br/>
      </w:r>
    </w:p>
    <w:p>
      <w:r>
        <w:t>variable EAPMED description Number of medical school employees/staff</w:t>
        <w:br/>
        <w:br/>
        <w:br/>
        <w:br/>
        <w:t>Medical school staff - Staff employed by or employees working in the medical school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w:t>
        <w:br/>
      </w:r>
    </w:p>
    <w:p>
      <w:r>
        <w:t>variable EAPTOT description Total number of employees/staff on the institution’s payroll as of November 1 of the reporting year,</w:t>
        <w:br/>
      </w:r>
    </w:p>
    <w:p>
      <w:r>
        <w:t>variable EAPFT description Total number of full-time employees/staff on the institution’s payroll as of November 1 of the reporting year</w:t>
        <w:br/>
        <w:br/>
        <w:br/>
        <w:br/>
        <w:t>Full-time staff (employees)  As defined by the institution. The type of appointment at the snapshot date determines whether an employee is full time or part time. The employee's term of contract is not considered in making the determination of full or part time.,</w:t>
        <w:br/>
      </w:r>
    </w:p>
    <w:p>
      <w:r>
        <w:t>variable EAPFTTYP description Total number of full-time employees/staff (excluding medical schools) on the institution’s payroll as of November 1 of the reporting year</w:t>
        <w:br/>
        <w:br/>
        <w:br/>
        <w:br/>
        <w:t xml:space="preserve">Full-time staff (employees)  As defined by the institution. The type of appointment at the snapshot date determines whether an employee is full time or part time. The employee's term of contract is not considered in making the determination of full or part time.  </w:t>
        <w:br/>
        <w:br/>
        <w:br/>
        <w:br/>
        <w:t>Medical school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EAPFTMED description Total number of full-time employees/staff (medical school) on the institution’s payroll as of November 1 of the reporting year</w:t>
        <w:br/>
        <w:br/>
        <w:br/>
        <w:br/>
        <w:t xml:space="preserve">Full-time staff (employees)  As defined by the institution. The type of appointment at the snapshot date determines whether an employee is full time or part time. The employee's term of contract is not considered in making the determination of full or part time.  </w:t>
        <w:br/>
        <w:br/>
        <w:br/>
        <w:br/>
        <w:t>Medical school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EAPPT description Total number of part-time employees/staff on the institution’s payroll as of November 1 of the reporting year</w:t>
        <w:br/>
        <w:br/>
        <w:br/>
        <w:br/>
        <w:t>Part-time staff (employees)  As determined by the institution. The type of appointment at the snapshot date determines whether an employee is full time or part time. The employee's term of contract is not considered in making the determination of full or part time. Casual employees (hired on an ad-hoc basis or occasional basis to meet short-term needs) and students in the College Work-Study Program (CWS) are not considered part-time staff.,</w:t>
        <w:br/>
      </w:r>
    </w:p>
    <w:p>
      <w:r>
        <w:t>variable EAPPTTYP description Total number of part-time employees/staff (excluding medical schools) on the institution’s payroll as of November 1 of the reporting year</w:t>
        <w:br/>
        <w:br/>
        <w:br/>
        <w:br/>
        <w:t>Part-time staff (employees)  As determined by the institution. The type of appointment at the snapshot date determines whether an employee is full time or part time. The employee's term of contract is not considered in making the determination of full or part time. Casual employees (hired on an ad-hoc basis or occasional basis to meet short-term needs) and students in the College Work-Study Program (CWS) are not considered part-time staff.</w:t>
        <w:br/>
        <w:br/>
        <w:br/>
        <w:br/>
        <w:t>Medical school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EAPPTMED description Total number of part-time employees/staff (medical school) on the institution’s payroll as of November 1 of the reporting year</w:t>
        <w:br/>
        <w:br/>
        <w:br/>
        <w:br/>
        <w:t>Part-time staff (employees)  As determined by the institution. The type of appointment at the snapshot date determines whether an employee is full time or part time. The employee's term of contract is not considered in making the determination of full or part time. Casual employees (hired on an ad-hoc basis or occasional basis to meet short-term needs) and students in the College Work-Study Program (CWS) are not considered part-time staff.</w:t>
        <w:br/>
        <w:br/>
        <w:br/>
        <w:br/>
        <w:t>Medical school staff  - Staff employed by or staff working in the medical school (Doctor of Medicine [M.D.] and/or Doctor of Osteopathic Medicine [D.O.]) component of a postsecondary institution or in a free standing medical school. Does not include staff employed by or employees working strictly in a hospital associated with a medical school or those who work in health or allied health schools or departments such as dentistry, veterinary medicine, nursing or dental hygiene unless the health or allied health schools or departments are affiliated with (housed in or under the authority of) the medical school,</w:t>
        <w:br/>
      </w:r>
    </w:p>
    <w:p>
      <w:r>
        <w:t>variable TENURSYS description Does institution have a tenure system?</w:t>
        <w:br/>
        <w:br/>
        <w:br/>
        <w:br/>
        <w:t>Does institution have a tenure system?</w:t>
        <w:br/>
        <w:br/>
        <w:br/>
        <w:br/>
        <w:t xml:space="preserve">This variable is derived so that users can disaggregate those employees that are nontenured not on tenure track from those employees that are in an institution with no tenure system. Both EAP and Fall Staff components collect these data using 1 data  field which makes it very difficult to produce tables on tenure.  It is assumed that if all employees are reported in the nontenured not on track/no tenure system column/row, then the institution has no tenure system. If the institution reports at least 1 employee as tenured or nontenured, on tenure track then the institution has a tenure system. This variable can be used in the IPEDS DAS to produce tables on tenure status.  See derivation below: </w:t>
        <w:br/>
        <w:br/>
        <w:br/>
        <w:br/>
        <w:t xml:space="preserve">All employees, Tenured faculty (EAPTOT,EAPRECTP= 1102 ) &gt; 0  </w:t>
        <w:br/>
        <w:br/>
        <w:t xml:space="preserve">or  All employees, Non-tenured faculty, on tenure track (EAPTOT,EAPRECTP=1103) &gt; 0 </w:t>
        <w:br/>
        <w:br/>
        <w:t>then TENURSYS=1 (Has tenure system).</w:t>
        <w:br/>
        <w:br/>
        <w:t>ELSE TENURSYS=0 (No tenure system),</w:t>
        <w:br/>
      </w:r>
    </w:p>
    <w:p>
      <w:r>
        <w:t>variable SFTETOTL description Total FTE staff is the sum of all FTE staff by occupational category. FTE for each of the occupational categories is derived by adding full-time staff  headcount to 1/3 of the part-time headcount for each occupational category.  For more detail see each of the occupational categories. Categories include:</w:t>
        <w:br/>
        <w:br/>
        <w:br/>
        <w:br/>
        <w:t>Instructional, research and public service FTE</w:t>
        <w:br/>
        <w:br/>
        <w:t>---Instructional FTE</w:t>
        <w:br/>
        <w:br/>
        <w:t>---Research FTE</w:t>
        <w:br/>
        <w:br/>
        <w:t>--- Public Service FTE</w:t>
        <w:br/>
        <w:br/>
        <w:t>Librarians, Curators, and Archivists/Student and Academic Affairs and Other Education Services FTE</w:t>
        <w:br/>
        <w:br/>
        <w:t>---Librarians, Curators, and Archivists FTE</w:t>
        <w:br/>
        <w:br/>
        <w:t>---Student and Academic Affairs and Other Education Services FTE</w:t>
        <w:br/>
        <w:br/>
        <w:t>Management FTE</w:t>
        <w:br/>
        <w:br/>
        <w:t>Business and Financial Operations FTE</w:t>
        <w:br/>
        <w:br/>
        <w:t>Computer, Engineering, and Science FTE</w:t>
        <w:br/>
        <w:br/>
        <w:t>Community Service, Legal, Arts, and Media FTE</w:t>
        <w:br/>
        <w:br/>
        <w:t>Healthcare FTE</w:t>
        <w:br/>
        <w:br/>
        <w:t>Service, sales, office/admin support, natural resources, construction, maintenance, production, transportation &amp; materials moving FTE</w:t>
        <w:br/>
        <w:br/>
        <w:t>---Service FTE</w:t>
        <w:br/>
        <w:br/>
        <w:t>---Sales and Related FTE</w:t>
        <w:br/>
        <w:br/>
        <w:t>---Office and Administrative Support FTE</w:t>
        <w:br/>
        <w:br/>
        <w:t>---Natural Resources, Construction, and Maintenance FTE</w:t>
        <w:br/>
        <w:br/>
        <w:t>---Production, Transportation, and Material Moving FTE,</w:t>
        <w:br/>
      </w:r>
    </w:p>
    <w:p>
      <w:r>
        <w:t>variable SFTEPSTC description Instructional, research and public serviceFTE is the sum of  instructional, research, and public service FTE</w:t>
        <w:br/>
        <w:br/>
        <w:br/>
        <w:br/>
        <w:t xml:space="preserve">Instructional Staff- An occupational category that consists of the following two functions: 1) "Instruction" only and 2) "Instruction combined with research and/or public service </w:t>
        <w:br/>
        <w:br/>
        <w:br/>
        <w:br/>
        <w:t xml:space="preserve">Research - An occupational category used to classify persons whose specific assignments customarily are made for the purpose of conducting research. Regardless of title, academic rank, or tenure status, these employees formally spend the majority of their time conducting research </w:t>
        <w:br/>
        <w:br/>
        <w:br/>
        <w:br/>
        <w:t>Public Service  - An occupational category used to classify persons whose specific assignments customarily are made for the purpose of carrying out public service activities such as agricultural extension services, clinical services, or continuing education. Regardless of title, academic rank, or tenure status, these employees formally spend the majority of their time carrying out public service activities. (This category includes employees with a public service assignment regardless of the location of the assignment (e.g., in the field rather than on campus).,</w:t>
        <w:br/>
      </w:r>
    </w:p>
    <w:p>
      <w:r>
        <w:t>variable SFTEINST description Instruction FTE = Full-time instructional staff (EAPFT,EAPCAT=21000) plus (1/3 of the part-time instructional staff (EAPPT,EAPCAT=21000))</w:t>
        <w:br/>
        <w:br/>
        <w:br/>
        <w:br/>
        <w:t>Instructional Staff- An occupational category that consists of the following two functions: 1) "Instruction" only and 2) "Instruction combined with research and/or public service,</w:t>
        <w:br/>
      </w:r>
    </w:p>
    <w:p>
      <w:r>
        <w:t>variable SFTERSRC description Research FTE = Full-time postsecondary research teachers  (EAPFT,EAPCAT=22000) plus (1/3 of the part-time postsecondary teachers research (EAPPT,EAPCAT=22000))</w:t>
        <w:br/>
        <w:br/>
        <w:br/>
        <w:br/>
        <w:t>Research - An occupational category used to classify persons whose specific assignments customarily are made for the purpose of conducting research. Regardless of title, academic rank, or tenure status, these employees formally spend the majority of their time conducting research,</w:t>
        <w:br/>
      </w:r>
    </w:p>
    <w:p>
      <w:r>
        <w:t>variable SFTEBFO description Business and Financial Operations FTE = Full-time  Business and Financial Operations (EAPFT,EAPCAT=31000) plus (1/3 of part-time Business and Financial Operations (EAPPT,EAPCAT=31000))</w:t>
        <w:br/>
        <w:br/>
        <w:br/>
        <w:br/>
        <w:t>Business and Financial Operations Occupations  - An occupational category based on the major group in the 2018 Standard Occupational Classification (SOC) Manual called "Business and Financial Operations Occupations." For detailed information refer to the following website: https://www.bls.gov/soc/2018/major_groups.htm#13-0000.,</w:t>
        <w:br/>
      </w:r>
    </w:p>
    <w:p>
      <w:r>
        <w:t>variable SFTECES description Computer, Engineering, and Science  FTE = Full-time  Computer, Engineering, and Science (EAPFT,EAPCAT=32000) plus (1/3 of part-time Computer, Engineering, and Science  (EAPPT,EAPCAT=32000))</w:t>
        <w:br/>
        <w:br/>
        <w:br/>
        <w:br/>
        <w:t>Computer, Engineering, and Science Occupations - An occupational category based on the following three major groups in the 2018 Standard Occupational Classification (SOC) Manual:  1) Computer and Mathematical Occupations (https://www.bls.gov/soc/2018/major_groups.htm#15-0000); 2) Architecture and Engineering Occupations (https://www.bls.gov/soc/2018/major_groups.htm#17-0000); and 3) Life, Physical, and Social Science Occupations (https://www.bls.gov/soc/2018/major_groups.htm#19-0000).,</w:t>
        <w:br/>
      </w:r>
    </w:p>
    <w:p>
      <w:r>
        <w:t>variable SFTECLAM description Community Service, Legal, Arts, and Media FTE = Full-time  Community Service, Legal, Arts, and Media  (EAPFT,EAPCAT=33000) plus (1/3 of part-time Community Service, Legal, Arts, and Media  (EAPPT,EAPCAT=33000))</w:t>
        <w:br/>
        <w:br/>
        <w:br/>
        <w:br/>
        <w:t>Community Service, Legal, Arts, and Media Occupations  - An occupational category based on the following three major groups in the 2018 Standard Occupational Classification (SOC) Manual:  1) Community and Social Service Occupations (https://www.bls.gov/soc/2018/major_groups.htm#21-0000); 2) Legal Occupations (https://www.bls.gov/soc/2018/major_groups.htm#23-0000); and 3) Arts, Design, Entertainment, Sports, and Media Occupations (https://www.bls.gov/soc/2018/major_groups.htm#27-0000).,</w:t>
        <w:br/>
      </w:r>
    </w:p>
    <w:p>
      <w:r>
        <w:t>variable SFTEHLTH description Healthcare Practitioners and Technical   FTE = Full-time  Healthcare Practitioners and Technical  (EAPFT,EAPCAT=34000) plus (1/3 of part-time Healthcare Practitioners and Technical   (EAPPT,EAPCAT=34000))</w:t>
        <w:br/>
        <w:br/>
        <w:br/>
        <w:br/>
        <w:t>Healthcare Practitioners and Technical Occupations  - An occupational category based on the major group in the 2018 Standard Occupational Classification (SOC) Manual called "Healthcare Practitioners and Technical Occupations." For detailed information refer to the following website: https://www.bls.gov/soc/2018/major_groups.htm#29-0000.,</w:t>
        <w:br/>
      </w:r>
    </w:p>
    <w:p>
      <w:r>
        <w:t xml:space="preserve">variable SFTEOTHR description Service, sales, office/admin support, natural resources, construction, maintenance, production, transportation &amp; materials moving FTE is the sum of </w:t>
        <w:br/>
        <w:br/>
        <w:t>Service FTE,</w:t>
        <w:br/>
        <w:br/>
        <w:t>Sales and related FTE,</w:t>
        <w:br/>
        <w:br/>
        <w:t xml:space="preserve">Office/admin support FTE, </w:t>
        <w:br/>
        <w:br/>
        <w:t xml:space="preserve">Natural resources, Construction, Maintenance, Production FTE </w:t>
        <w:br/>
        <w:br/>
        <w:t>Transportation &amp; Materials Moving FTE,</w:t>
        <w:br/>
      </w:r>
    </w:p>
    <w:p>
      <w:r>
        <w:t>variable SFTESRVC description Service FTE = Full-time Service (EAPFT,EAPCAT=35000) plus (1/3 part-time Service  (EAPPT,EAPCAT=35000))</w:t>
        <w:br/>
        <w:br/>
        <w:br/>
        <w:br/>
        <w:t>Service Occupations - An occupational category based on the following five major groups in the 2018 Standard Occupational Classification (SOC) Manual:  1) Healthcare Support Occupations (https://www.bls.gov/soc/2018/major_groups.htm#31-0000); 2) Protective Service Occupations (https://www.bls.gov/soc/2018/major_groups.htm#33-0000); 3) Food Preparation and Serving Related Occupations (https://www.bls.gov/soc/2018/major_groups.htm#35-0000); 4) Building and Grounds Cleaning and Maintenance Occupations (https://www.bls.gov/soc/2018/major_groups.htm#37-0000); and 5) Personal Care and Service Occupations (https://www.bls.gov/soc/2018/major_groups.htm#39-0000).,</w:t>
        <w:br/>
      </w:r>
    </w:p>
    <w:p>
      <w:r>
        <w:t>variable SFTESALE description Sales and Related FTE = Full-time Sales and Related  (EAPFT,EAPCAT=36000) plus (1/3 part-time Sales and Related  (EAPPT,EAPCAT=36000))</w:t>
        <w:br/>
        <w:br/>
        <w:br/>
        <w:br/>
        <w:t>Sales and Related Occupations - An occupational category based on the major group in the 2018 Standard Occupational Classification (SOC) Manual called "Sales and Related Occupations." For detailed information refer to the following website: https://www.bls.gov/soc/2018/major_groups.htm#41-0000.,</w:t>
        <w:br/>
      </w:r>
    </w:p>
    <w:p>
      <w:r>
        <w:t>variable SFTEOFAS description Office and Administrative Support FTE = Full-time Office and Administrative Support (EAPFT,EAPCAT=37000) plus (1/3 part-time Office and Administrative Support (EAPPT,EAPCAT=37000))</w:t>
        <w:br/>
        <w:br/>
        <w:br/>
        <w:br/>
        <w:t>Office and Administrative Support Occupations - An occupational category based on the major group in the 2018 Standard Occupational Classification (SOC) Manual called "Office and Administrative Support Occupations." For detailed information refer to the following website: https://www.bls.gov/soc/2018/major_groups.htm#43-0000.,</w:t>
        <w:br/>
      </w:r>
    </w:p>
    <w:p>
      <w:r>
        <w:t>variable SFTENRCM description Natural Resources, Construction, and Maintenance FTE = Full-time Natural Resources, Construction, and Maintenance (EAPFT,EAPCAT=38000) plus (1/3 part-time Natural Resources, Construction, and Maintenance (EAPPT,EAPCAT=38000))</w:t>
        <w:br/>
        <w:br/>
        <w:br/>
        <w:br/>
        <w:t>Natural Resources, Construction, and Maintenance Occupations  - An occupational category based on the following three major groups in the 2018 Standard Occupational Classification (SOC) Manual:  1) Farming, Fishing, and Forestry Occupations (https://www.bls.gov/soc/2018/major_groups.htm#45-0000); 2) Construction and Extraction Occupations (https://www.bls.gov/soc/2018/major_groups.htm#47-0000); and 3) Installation, Maintenance, and Repair Occupations (https://www.bls.gov/soc/2018/major_groups.htm#49-0000).,</w:t>
        <w:br/>
      </w:r>
    </w:p>
    <w:p>
      <w:r>
        <w:t>variable SFTEPTMM description Production, Transportation, and Material Moving FTE = Full-time Production, Transportation, and Material Moving (EAPFT,EAPCAT=39000) plus (1/3 part-time Production, Transportation, and Material Moving (EAPPT,EAPCAT=39000)</w:t>
        <w:br/>
        <w:br/>
        <w:br/>
        <w:br/>
        <w:t>Production, Transportation, and Material Moving Occupations  - An occupational category based on the following two major groups in the 2018 Standard Occupational Classification (SOC) Manual:  1) Production Occupations (https://www.bls.gov/soc/2018/major_groups.htm#51-0000) and 2) Transportation and Material Moving Occupations (https://www.bls.gov/soc/2018/major_groups.htm#53-0000).,</w:t>
        <w:br/>
      </w:r>
    </w:p>
    <w:p>
      <w:r>
        <w:t>variable TUFEYR0 description Published tuition and fees, 2017-18 for academic year reporters only</w:t>
        <w:br/>
        <w:br/>
        <w:br/>
        <w:br/>
        <w:t>These data come from the 2017-18 in-district tuition and fee variable(CHG1AY0)on the price of attendance question of the IC component.</w:t>
        <w:br/>
        <w:br/>
        <w:br/>
        <w:br/>
        <w:t>IF institution does not charge different tuition for in-district students(CHG1AY0) from in-state students(CHG2AY0), the in-district charge would contain the same amount as the in-state CHG1AY0=CHG2AY0).</w:t>
        <w:br/>
        <w:br/>
        <w:br/>
        <w:br/>
        <w:t xml:space="preserve">If the institution does not vary tuition by in-district,in-state, and out-of-state(CHG3AY0), the tuition and fee amount is stored in all 3 variables (CHG1AY0=CHG2AY0=CHG3AY0). </w:t>
        <w:br/>
        <w:br/>
        <w:br/>
        <w:br/>
        <w:t>Price of attendance for full-time, first-time undergraduate students for the FULL ACADEMIC YEAR: (Tuition and fees are those amounts used by your financial aid office for determining eligibility for student financial assistance) These data are published at the IPEDS College Navigator Web site</w:t>
        <w:br/>
        <w:br/>
        <w:br/>
        <w:br/>
        <w:t xml:space="preserve">In-district published tuition and required fees for 2017-18 </w:t>
        <w:br/>
        <w:br/>
        <w:br/>
        <w:br/>
        <w:t>IN-DISTRICT TUITION - The tuition charged by the institution to those students residing in the locality in which they attend school. This may be a lower rate than in-state tuition if offered by the institution.</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 xml:space="preserve">variable TUFEYR1 description Published tuition and fees, 2018-19 for academic year reporters only </w:t>
        <w:br/>
        <w:br/>
        <w:br/>
        <w:br/>
        <w:t>These data come from the 2018-19 in-district tuition and fee variable(CHG1AY1)on the price of attendance question of the IC component.</w:t>
        <w:br/>
        <w:br/>
        <w:br/>
        <w:br/>
        <w:t>IF institution does not charge different tuition for in-district students(CHG1AY1) from in-state students(CHG2AY1), the in-district charge would contain the same amount as the in-state CHG1AY1=CHG2AY1).</w:t>
        <w:br/>
        <w:br/>
        <w:br/>
        <w:br/>
        <w:t xml:space="preserve">If the institution does not vary tuition by in-district,in-state, and out-of-state(CHG3AY1), the tuition and fee amount is stored in all 3 variables (CHG1AY1=CHG2AY1=CHG3AY1). </w:t>
        <w:br/>
        <w:br/>
        <w:br/>
        <w:br/>
        <w:t>Price of attendance for full-time, first-time undergraduate students for the FULL ACADEMIC YEAR: (Tuition and fees are those amounts used by your financial aid office for determining eligibility for student financial assistance) These data are published at the IPEDS College Navigator Web site</w:t>
        <w:br/>
        <w:br/>
        <w:br/>
        <w:br/>
        <w:t>In-district published tuition and required fees for 2018-19</w:t>
        <w:br/>
        <w:br/>
        <w:br/>
        <w:br/>
        <w:t>IN-DISTRICT TUITION - The tuition charged by the institution to those students residing in the locality in which they attend school. This may be a lower rate than in-state tuition if offered by the institution.</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 xml:space="preserve">variable TUFEYR2 description Published tuition and fees, 2019-20 for academic year reporters only </w:t>
        <w:br/>
        <w:br/>
        <w:br/>
        <w:br/>
        <w:t>These data come from the 2019-20 in-district tuition and fee variable(CHG1AY2) on the price of attendance question of the IC component.</w:t>
        <w:br/>
        <w:br/>
        <w:br/>
        <w:br/>
        <w:t>IF institution does not charge different tuition for in-district students(CHG1AY2) from in-state students(CHG2AY2),the in-district charge would contain the same amount as the in-state (CHG1AY2=CHG2AY2).</w:t>
        <w:br/>
        <w:br/>
        <w:br/>
        <w:br/>
        <w:t xml:space="preserve">If the institution does not vary tuition by in-district,in-state, and out-of-state(CHG3AY2), the tuition and fee amount is stored in all 3 variables (CHG1AY2=CHG2AY2=CHG3AY2). </w:t>
        <w:br/>
        <w:br/>
        <w:br/>
        <w:br/>
        <w:t>Price of attendance for full-time, first-time undergraduate students for the FULL ACADEMIC YEAR: (Tuition and fees are those amounts used by your financial aid office for determining eligibility for student financial assistance) These data are published at the IPEDS College Navigator Web site</w:t>
        <w:br/>
        <w:br/>
        <w:br/>
        <w:br/>
        <w:t xml:space="preserve">In-district published tuition and required fees for 2019-20 </w:t>
        <w:br/>
        <w:br/>
        <w:br/>
        <w:br/>
        <w:t>IN-DISTRICT TUITION - The tuition charged by the institution to those students residing in the locality in which they attend school. This may be a lower rate than in-state tuition if offered by the institution.</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 xml:space="preserve">variable TUFEYR3 description Published tuition and fees, 2020-21 for academic year reporters only </w:t>
        <w:br/>
        <w:br/>
        <w:br/>
        <w:br/>
        <w:t>These data came from the 2020-21 in-district tuition and fee variable(CHG1AY3) on the price of attendance question of the IC component.</w:t>
        <w:br/>
        <w:br/>
        <w:br/>
        <w:br/>
        <w:t>IF institution does not charge different tuition for in-district students(CHG1AY3) from in-state students(CHG2AY3),the in-district charge would contain the same amount as the in-state (CHG1AY3=CHG2AY3).</w:t>
        <w:br/>
        <w:br/>
        <w:br/>
        <w:br/>
        <w:t xml:space="preserve">If the institution does not vary tuition by in-district,in-state, and out-of-state(CHG3AY3), the tuition and fee amount is stored in all 3 variables (CHG1AY3=CHG2AY3=CHG3AY3). </w:t>
        <w:br/>
        <w:br/>
        <w:t xml:space="preserve"> </w:t>
        <w:br/>
        <w:br/>
        <w:t>Price of attendance for full-time, first-time undergraduate students for the FULL ACADEMIC YEAR: (Tuition and fees are those amounts used by your financial aid office for determining eligibility for student financial assistance) These data are published at the IPEDS College Navigator Web site</w:t>
        <w:br/>
        <w:br/>
        <w:br/>
        <w:br/>
        <w:t>In-district published tuition and required fees for 2020-21</w:t>
        <w:br/>
        <w:br/>
        <w:br/>
        <w:br/>
        <w:t>IN-DISTRICT TUITION - The tuition charged by the institution to those students residing in the locality in which they attend school. This may be a lower rate than in-state tuition if offered by the institution.</w:t>
        <w:br/>
        <w:br/>
        <w:t>TUITION AND REQUIRED FEES - Tuition is the amount of money charged to students for instructional services. Tuition may be charged per term, per course, or per credit.</w:t>
        <w:br/>
        <w:br/>
        <w:t xml:space="preserve">Required fees are fixed sum charged to students for items not covered by tuition and required of such a large proportion of all students that the student who does NOT pay the charge is an exception. </w:t>
        <w:br/>
        <w:br/>
        <w:t xml:space="preserve">UNDERGRADUATE - A student enrolled in a 4- or 5-year bachelor's degree program, an associate's degree program, or a vocational or technical program below the baccalaureate. </w:t>
        <w:br/>
        <w:br/>
        <w:t xml:space="preserve">FULL-TIME Undergraduate - A student enrolled for 12 or more semester credits, or 12 or more quarter credits, or 24 or more clock hours a week each term </w:t>
        <w:br/>
        <w:br/>
        <w:t>FIRST-TIME FIRST-YEAR STUDENT - A student attending any institution for the first time at the undergraduate level. Includes students enrolled in the fall term who attended college for the first time in the prior summer term. Also includes students who entered with advanced standing (college credits earned before graduation from high school).</w:t>
        <w:br/>
        <w:br/>
        <w:t xml:space="preserve">FIRST-YEAR STUDENT A student who has completed less than the equivalent of 1 full year of undergraduate work; that is, less than 30 semester hours (in a 120-hour degree program) or less than 900 clock hours. </w:t>
        <w:br/>
        <w:br/>
        <w:t>ACADEMIC YEAR - The period of time generally extending from September to June; usually equated to 2 semesters or trimesters, 3 quarters, or the period covered by a 4-1-4 plan. Also included are "Other Academic calendar Systems" which is a category used to describe "non-traditional" calendar systems at 4-year and 2-year degree-granting institutions. These can include schools that offer primarily on-line courses or "one course at a time".,</w:t>
        <w:br/>
      </w:r>
    </w:p>
    <w:p>
      <w:r>
        <w:t>variable STAT_AL description Response status -  Academic Libraries component,</w:t>
        <w:br/>
      </w:r>
    </w:p>
    <w:p>
      <w:r>
        <w:t>variable REV_AL description Identifies institutions that submitted revised academic library data, fiscal year 2020 using the 2020-21 Prior Year Data Revision system</w:t>
        <w:br/>
        <w:br/>
        <w:t>,</w:t>
        <w:br/>
      </w:r>
    </w:p>
    <w:p>
      <w:r>
        <w:t>variable LOCK_AL description Status of Academic Library component when institution was migrated,</w:t>
        <w:br/>
      </w:r>
    </w:p>
    <w:p>
      <w:r>
        <w:t>variable PRCH_AL description Identifies Parent/child institutions for the Academic Libraries component   Parent records includes data for their institution and other campuses/institutions (child institutions). The child institution record will not have  data because it is included with the parent. The variable IDX_AL contains the UNITID of the parent institution.,</w:t>
        <w:br/>
      </w:r>
    </w:p>
    <w:p>
      <w:r>
        <w:t>variable IDX_AL description UNITID number of parent institution reporting Academic Libraries data  IDX_AL contains the UNITID number of the parent institution institution. This data field is used to link child institutions  with the parent institution.,</w:t>
        <w:br/>
      </w:r>
    </w:p>
    <w:p>
      <w:r>
        <w:t>variable PCAL_F description This value is the allocation factors for the Academic Libraries component.  These factors are provided by the parent instituion so that data reported by the parent can be allocated to the child campuses/institutions.,</w:t>
        <w:br/>
      </w:r>
    </w:p>
    <w:p>
      <w:r>
        <w:t>variable IMP_AL description Type of imputation method used for imputing data for nonresponding institutions. Imputations methods include using reported data from the prior year; using reported data from another institution (Nearest Neighbor); and using Group median data from a similar group of institutions.,</w:t>
        <w:br/>
      </w:r>
    </w:p>
    <w:p>
      <w:r>
        <w:t>variable HASAL description Identifies if institution has an academic library. Degree-granting institutions were asked to report total library expenditures on the Institutional characteristic header component during the registration process. If expenditures are greater than zero, institutions are determined to have an academic library, and therefore required to report academic library data.,</w:t>
        <w:br/>
      </w:r>
    </w:p>
    <w:p>
      <w:r>
        <w:t xml:space="preserve">variable LCOLELYN description Institution selects  ""Yes"" if  library collection is comprised entirely of digital/electronic items and selects ""No"" if  library collection is comprised of both physical and digital/electronic items. </w:t>
        <w:br/>
        <w:br/>
        <w:t xml:space="preserve">Library collections comprise of documents held locally and remote resources for which permanentor temporary access rights have been acquired.  Access rights may be acquired by the library itself, by a consortium and/or through external funding.  Acquisition is to be understood as securing rights and including it on the OPAC (online public access catalog) or other databases of the library. </w:t>
        <w:br/>
        <w:br/>
        <w:t>,</w:t>
        <w:br/>
      </w:r>
    </w:p>
    <w:p>
      <w:r>
        <w:t>variable LPBOOKS description The number of volumes held in the library collection. Volume is a single physical unit of any printed, typewritten, handwritten, mimeographed, or processed work, distinguished from other units by a separate binding, encasement, portfolio, or other clear distinction, which has been cataloged, classified, and made ready for use, and which is typically the unit used to charge circulation transactions.,</w:t>
        <w:br/>
      </w:r>
    </w:p>
    <w:p>
      <w:r>
        <w:t>variable LEBOOKS description The number of digital/electronic book units held locally and remote units for which permanent or temporary access rights have been acquired. E-books that are available as part of a database are excluded. E-books are digital documents (including those digitized by the library), licensed or not, where searchable text is prevalent, and which can be seen in analogy to a printed book (monograph). Include non-serial government documents.,</w:t>
        <w:br/>
      </w:r>
    </w:p>
    <w:p>
      <w:r>
        <w:t>variable LEDATAB description The number of licensed digital/electronic databases in the library collection. A database is collection of electronically stored data or unit records (facts, bibliographic data, and texts) with a common user interface and software for the retrieval and manipulation of the data. The data or records are usually collected with a particular intent and relate to a defined topic.,</w:t>
        <w:br/>
      </w:r>
    </w:p>
    <w:p>
      <w:r>
        <w:t>variable LPMEDIA description The number of units of media materials  that are displayed by visual projection or magnification, or through sound reproduction, or both, including sound recordings, motion pictures and video recordings, and graphic materials. Microforms are excluded. Prior to fiscal year 2014, media materials were not categorized as physical or digital materials separately. ,</w:t>
        <w:br/>
      </w:r>
    </w:p>
    <w:p>
      <w:r>
        <w:t>variable LEMEDIA description The number of units of downloadable media materials featuring video, graphics, or sound, including streaming media and graphic materials that the library has selected as part of its collection. Image databases (ARTStor, AP Photo Archives) are excluded.,</w:t>
        <w:br/>
      </w:r>
    </w:p>
    <w:p>
      <w:r>
        <w:t>variable LPCLLCT description This calculated value is the sum of the number of physical books, media and serials.  Serials were not included prior to 2019.,</w:t>
        <w:br/>
      </w:r>
    </w:p>
    <w:p>
      <w:r>
        <w:t>variable LECLLCT description This calculated value is the sum of the number of digital/electronic books, databases,  media and e-serials).   E-serials were not included prior to 2019.,</w:t>
        <w:br/>
      </w:r>
    </w:p>
    <w:p>
      <w:r>
        <w:t>variable LTCLLCT description This calculated value is the sum of the number of  physical books, media, and serials and the number of digital/electronic books, databases, media and serials.  Serials were not included prior to 2019.,</w:t>
        <w:br/>
      </w:r>
    </w:p>
    <w:p>
      <w:r>
        <w:t>variable LPCRCLT description The number of times physical books and media are checked out from the general and reserve collections. Includes initial transactions and renewals. ,</w:t>
        <w:br/>
      </w:r>
    </w:p>
    <w:p>
      <w:r>
        <w:t>variable LECRCLT description The number of times digital/electronic book and media units are "checked out" from the general and reserve collections. Includes intitial transactions and renewals. ,</w:t>
        <w:br/>
      </w:r>
    </w:p>
    <w:p>
      <w:r>
        <w:t>variable LTCRCLT description This calculated value is the sum of total physical library circulations (books,  media, serials) and the total digital/electronic circulations (books , databaes, media, serials).   Serials were not included prior to 2019.,</w:t>
        <w:br/>
      </w:r>
    </w:p>
    <w:p>
      <w:r>
        <w:t>variable LBRANCH description The total number of branch or independent libraries at the institution. Branch and independent libraries are defined as auxiliary library service outlets with quarters separate from the central library of an institution, which have a basic collection of books and other materials, a regular staffing level, and an established schedule. Include virtual/digital-based branch and independent libraries.,</w:t>
        <w:br/>
      </w:r>
    </w:p>
    <w:p>
      <w:r>
        <w:t>variable LEXP100K description Were annual total library expenses greater than or equal to $100,000?</w:t>
        <w:br/>
        <w:br/>
        <w:br/>
        <w:br/>
        <w:t>Library expenses - Funds expended by the library (regardless of when received) from its regular budget and from all other sources; e.g., research grants, special projects, gifts and endowments, and fees for services.,</w:t>
        <w:br/>
      </w:r>
    </w:p>
    <w:p>
      <w:r>
        <w:t>variable LSALWAG description Total salaries and wages expenditures for all full-time and part-time staff, student assistants, and Work-Study students, if paid from the library budget. ,</w:t>
        <w:br/>
      </w:r>
    </w:p>
    <w:p>
      <w:r>
        <w:t>variable LFRNGBYN description The institution selects Yes or No, if they paid fringe benefits from the library budget. Fringe benefits are cash contributions in the form of supplementary or deferred compensation other than salary. Employee fringe benefits include retirement plans, social security taxes, medical/dental plans, unemployment compensation plans, group life insurance plans, worker's compensation plans, and other benefits in-kind with cash options.,</w:t>
        <w:br/>
      </w:r>
    </w:p>
    <w:p>
      <w:r>
        <w:t>variable LFRNGBN description Total fringe benefits expenditures if paid from the library budget. Fringe benefits are cash contributions in the form of supplementary or deferred compensation other than salary. Employee fringe benefits include retirement plans, social security taxes, medical/dental plans, unemployment compensation plans, group life insurance plans, worker's compensation plans, and other benefits in-kind with cash options.,</w:t>
        <w:br/>
      </w:r>
    </w:p>
    <w:p>
      <w:r>
        <w:t>variable LEXMSBB description The cost of one-time purchases of books, serial backfiles, and other materials. Includes expenditures for published materials in all formats including archives and special collections, except current subscriptions to serials.,</w:t>
        <w:br/>
      </w:r>
    </w:p>
    <w:p>
      <w:r>
        <w:t>variable LEXMSCS description The expenditures for ongoing subscriptions to serials in all formats, including duplicates, for all outlets. These are publications issued in successive parts, usually at regular intervals, and, as a rule, intended to be continued indefinitely. Serial subscriptions include periodicals, newspapers, annuals (reports, yearbooks, etc.), memoirs, proceedings, and transactions of societies. Includes the costs of electronic serials bought in aggregations and serial packages.,</w:t>
        <w:br/>
      </w:r>
    </w:p>
    <w:p>
      <w:r>
        <w:t>variable LEXMSOT description This field includes all other materials/services expenditures that are not one-time purchases of materials or ongoing subscriptions. Includes document/interlibrary loan services expenses and other expenditures for information resources. ,</w:t>
        <w:br/>
      </w:r>
    </w:p>
    <w:p>
      <w:r>
        <w:t>variable LEXMSTL description This calculated value is the sum of one-time purchases of books, serial backfiles, and other materials; ongoing commitments to subscriptions; and all other materials/services expenditures. ,</w:t>
        <w:br/>
      </w:r>
    </w:p>
    <w:p>
      <w:r>
        <w:t>variable LEXOMPS description The total expenditures associated with maintaining library and archival materials for use either in their original physical form or in some other usable way. This includes but is not limited to binding and rebinding, materials conservation, de-acidification, lamination, and restoration. Also, include preservation-related contracts for services (e.g. digitization).,</w:t>
        <w:br/>
      </w:r>
    </w:p>
    <w:p>
      <w:r>
        <w:t>variable LEXOMOT description This field includes all other operation and maintenance expenditures that are not preservation services. Includes computer hardware, software, and equipment expenses; national, regional, and local bibliographic utilities, networks and consortia fees; and other expenses not reported relating to maintenence. ,</w:t>
        <w:br/>
      </w:r>
    </w:p>
    <w:p>
      <w:r>
        <w:t>variable LEXOMTL description This calculated value is the sum of preservation services and all other operation and maintenance expenditures. ,</w:t>
        <w:br/>
      </w:r>
    </w:p>
    <w:p>
      <w:r>
        <w:t>variable LEXPTOT description This calculated value is the sum of salaries and wages; fringe benefits; materials/services expenditures; and operations and maintenance expenditures. ,</w:t>
        <w:br/>
      </w:r>
    </w:p>
    <w:p>
      <w:r>
        <w:t>variable LSWMSOM description This calculated value is the sum of salaries and wages; materials/services expenditures; and operations and maintenance expenditures. This variable was not collected or generated inside the IPEDS Data Collection system. It was added after the collection as a new calculated variable that would be consistent with total expenditures from library surveys prior to 2014. Prior to 2014, total expenditures did not include fringe benefits.,</w:t>
        <w:br/>
      </w:r>
    </w:p>
    <w:p>
      <w:r>
        <w:t>variable LILLDPR description The number of filled requests for material provided to other libraries. Include all returnable and non-returnable interlibrary loans and documents. ,</w:t>
        <w:br/>
      </w:r>
    </w:p>
    <w:p>
      <w:r>
        <w:t>variable LILLDRC description The number of filled requests for material received from other libraries. Include all returnable and non-returnable interlibrary loans and documents received from commercial services. ,</w:t>
        <w:br/>
      </w:r>
    </w:p>
    <w:p>
      <w:r>
        <w:t>variable LPBOOKSP description Physical books as a percent of the total library collection is derived by dividing the number of physical books (LPBOOKS)  by the total library collection and multiplying by 100.  Total library collection is the sum of physical books (LPBOOKS) , physical media (LPMEDIA), physical serials (LPSERIA) digital/electronic books (LEBOOKS), digital/electronic databases (LEDATAB), digital/electronic media (LEMEDIA) and digital/electronic serials (LESERIA).</w:t>
        <w:br/>
        <w:br/>
        <w:br/>
        <w:br/>
        <w:t>Physical and digital/electronic serials were not included prior to 2017.</w:t>
        <w:br/>
        <w:br/>
        <w:br/>
        <w:br/>
        <w:t>Number of physical books - The number of volumes held in the library collection. Volume is a single physical unit of any printed, typewritten, handwritten, mimeographed, or processed work, distinguished from other units by a separate binding, encasement, portfolio, or other clear distinction, which has been cataloged,classified, and made ready for use, and which is typically the unit used to charge circulation transactions.,</w:t>
        <w:br/>
      </w:r>
    </w:p>
    <w:p>
      <w:r>
        <w:t>variable LPMEDIAP description Physical media as a percent of the total library collection is derived by dividing the number of physical media (LPMEDIA)  by the total library collection and multiplying by 100.  Total library collection is the sum of physical books (LPBOOKS) , physical media (LPMEDIA), physical serials (LPSERIA) digital/electronic books (LEBOOKS), digital/electronic databases (LEDATAB), digital/electronic media (LEMEDIA) and digital/electronic serials (LESERIA).</w:t>
        <w:br/>
        <w:br/>
        <w:br/>
        <w:br/>
        <w:t>Physical and digital/electronic serials were not included prior to 2016.</w:t>
        <w:br/>
        <w:br/>
        <w:br/>
        <w:br/>
        <w:t>Number of physical media - The number of units of media materials  that are displayed by visual projection or magnification, or through sound reproduction, or both, including sound recordings, motion pictures and video recordings, and graphic materials. Microforms are excluded. Prior to fiscal year 2015, media materials were not categorized as physical or digital materials separately.,</w:t>
        <w:br/>
      </w:r>
    </w:p>
    <w:p>
      <w:r>
        <w:t>variable LEBOOKSP description Digital/Electronic books as a percent of the total library collection is derived by dividing the number of digital/electronic books (LEBOOKS)  by the total library collection and multiplying by 100.  Total library collection is the sum of physical books (LPBOOKS) , physical media (LPMEDIA), physical serials (LPSERIA) digital/electronic books (LEBOOKS), digital/electronic databases (LEDATAB), digital/electronic media (LEMEDIA) and digital/electronic serials (LESERIA).</w:t>
        <w:br/>
        <w:br/>
        <w:br/>
        <w:br/>
        <w:t xml:space="preserve">Physical and digital/electronic serials were not included prior to 2017. </w:t>
        <w:br/>
        <w:br/>
        <w:br/>
        <w:br/>
        <w:t>Number of digital/electronic books - The number of digital/electronic book units held locally and remote units for which permanent or temporary access rights have been acquired. E-books that are available as part of a database are excluded. E-books are digital documents (including those digitized by the library), licensed or not, where searchable text is prevalent, and which can be seen in analogy to a printed book (monograph). Include non-serial government documents.,</w:t>
        <w:br/>
      </w:r>
    </w:p>
    <w:p>
      <w:r>
        <w:t>variable LEDATABP description Digital/Electronic databases as a percent of the total library collection is derived by dividing the number of  digital/electonic databases (LEDATAB)  by the total library collection and multiplying by 100.  Total library collection is the sum of physical books (LPBOOKS) , physical media (LPMEDIA), physical serials (LPSERIA) digital/electronic books (LEBOOKS), digital/electronic databases (LEDATAB), digital/electronic media (LEMEDIA) and digital/electronic serials (LESERIA).</w:t>
        <w:br/>
        <w:br/>
        <w:br/>
        <w:br/>
        <w:t>Physical and digital/electronic serials were not included prior to 2017.</w:t>
        <w:br/>
        <w:br/>
        <w:br/>
        <w:br/>
        <w:t>Number of digital/electronic databases - The number of licensed digital/electronic databases in the library collection. A database is collection of electronically stored data or unit records (facts, bibliographic data, and texts) with a common user interface and software for the retrieval and manipulation of the data. The data or records are usually collected with a particular intent and relate to a defined topic.,</w:t>
        <w:br/>
      </w:r>
    </w:p>
    <w:p>
      <w:r>
        <w:t>variable LEMEDIAP description Digital/Electronic media as a percent of the total library collection is derived by dividing the number of  digital/electonic media (LEMEDIA)  by the total library collection and multiplying by 100.  Total library collection is the sum of physical books (LPBOOKS) , physical media (LPMEDIA), physical serials (LPSERIA) digital/electronic books (LEBOOKS), digital/electronic databases (LEDATAB), digital/electronic media (LEMEDIA) and digital/electronic serials (LESERIA).</w:t>
        <w:br/>
        <w:br/>
        <w:br/>
        <w:br/>
        <w:t>Physical and digital/electronic serials were not included prior to 2017.</w:t>
        <w:br/>
        <w:br/>
        <w:br/>
        <w:br/>
        <w:t>Number of digital/electronic media - The number of units of downloadable media materials featuring video, graphics, or sound, including streaming media and graphic materials that the library has selected as part of its collection. Image databases (ARTStor, AP Photo Archives) are excluded.,</w:t>
        <w:br/>
      </w:r>
    </w:p>
    <w:p>
      <w:r>
        <w:t>variable LSALWAGP description Salaries and wages from the library budget as a percent of total library expenditures is derived by dividing total salaries and wages from the library budget (LSALWAG) by total library expendutures (LEXPTOT) and multiplying by 100.</w:t>
        <w:br/>
        <w:br/>
        <w:br/>
        <w:br/>
        <w:t>Total library expenditures is the sum of  the following expenses:</w:t>
        <w:br/>
        <w:br/>
        <w:br/>
        <w:br/>
        <w:t>Salaries and wages (LSALWAG)</w:t>
        <w:br/>
        <w:br/>
        <w:t xml:space="preserve">Fringe benefits paid out of the library budget ( LFRNGBN) </w:t>
        <w:br/>
        <w:br/>
        <w:t>One-time purchases of books, serial backfiles, and other materials (LEXMSBB)</w:t>
        <w:br/>
        <w:br/>
        <w:t xml:space="preserve">Ongoing commitments to subscriptions  (LEXMSCS) </w:t>
        <w:br/>
        <w:br/>
        <w:t xml:space="preserve">Other materials/services expenditures (LEXMSOT) </w:t>
        <w:br/>
        <w:br/>
        <w:t>Total operations and maintenance expenditures (LEXOMTL)</w:t>
        <w:br/>
        <w:br/>
        <w:br/>
        <w:br/>
        <w:t>Total salaries and wages from the library budget - Total salaries and wages expenditures for all full-time and part-time staff, student assistants, and Work-Study  students, if paid from the library budget.,</w:t>
        <w:br/>
      </w:r>
    </w:p>
    <w:p>
      <w:r>
        <w:t>variable LFRNGBNP description Fringe benefits paid out of the library budget as a percent of total library expenditures is derived by dividing total fringe benefits paid out of the  library budget (LFRNGBN) by total library expendutures (LEXPTOT) and multiplying by 100.</w:t>
        <w:br/>
        <w:br/>
        <w:br/>
        <w:br/>
        <w:t>Total library expenditures is the sum of  the following expenses:</w:t>
        <w:br/>
        <w:br/>
        <w:br/>
        <w:br/>
        <w:t>Salaries and wages (LSALWAG)</w:t>
        <w:br/>
        <w:br/>
        <w:t xml:space="preserve">Fringe benefits paid out of the library budget ( LFRNGBN) </w:t>
        <w:br/>
        <w:br/>
        <w:t>One-time purchases of books, serial backfiles, and other materials (LEXMSBB)</w:t>
        <w:br/>
        <w:br/>
        <w:t xml:space="preserve">Ongoing commitments to subscriptions  (LEXMSCS) </w:t>
        <w:br/>
        <w:br/>
        <w:t xml:space="preserve">Other materials/services expenditures (LEXMSOT) </w:t>
        <w:br/>
        <w:br/>
        <w:t>Total operations and maintenance expenditures (LEXOMTL)</w:t>
        <w:br/>
        <w:br/>
        <w:br/>
        <w:br/>
        <w:t>Total fringe benefits expenditures  paid out of the library budget. Fringe benefits are cash contributions in the form of supplementary or deferred compensation other than salary. Employee fringe benefits include retirement plans, social security taxes, medical/dental plans, unemployment compensation plans, group life insurance plans, worker's compensation plans, and other benefits in-kind with cash options.,</w:t>
        <w:br/>
      </w:r>
    </w:p>
    <w:p>
      <w:r>
        <w:t>variable LEXMSBBP description One-time purchases of books, serial backfiles, and other materials as a percent of total library expenditures is derived by dividing one-time purchases of books, serial backfiles, and other materials expenditures (LEXMSBB) by total library expenditures (LEXPTOT) and multiplying by 100.</w:t>
        <w:br/>
        <w:br/>
        <w:br/>
        <w:br/>
        <w:t>Total library expenditures is the sum of  the following expenses:</w:t>
        <w:br/>
        <w:br/>
        <w:br/>
        <w:br/>
        <w:t>Salaries and wages (LSALWAG)</w:t>
        <w:br/>
        <w:br/>
        <w:t xml:space="preserve">Fringe benefits paid out of the library budget ( LFRNGBN) </w:t>
        <w:br/>
        <w:br/>
        <w:t>One-time purchases of books, serial backfiles, and other materials (LEXMSBB)</w:t>
        <w:br/>
        <w:br/>
        <w:t xml:space="preserve">Ongoing commitments to subscriptions  (LEXMSCS) </w:t>
        <w:br/>
        <w:br/>
        <w:t xml:space="preserve">Other materials/services expenditures (LEXMSOT) </w:t>
        <w:br/>
        <w:br/>
        <w:t>Total operations and maintenance expenditures (LEXOMTL)</w:t>
        <w:br/>
        <w:br/>
        <w:br/>
        <w:br/>
        <w:t>One-time purchases of books, serial backfiles, and other materials - The cost of one-time purchases of books, serial backfiles, and other materials. Includes expenditures for published materials in all formats including archives and special collections, except current subscriptions to serials.,</w:t>
        <w:br/>
      </w:r>
    </w:p>
    <w:p>
      <w:r>
        <w:t>variable LEXMSCSP description Ongoing commitments to subscriptions as a percent of total library expenditures is derived by dividing ongoing commitments to subscriptions (LEXMSCS) by total library expenditures (LEXPTOT) and multiplying by 100.</w:t>
        <w:br/>
        <w:br/>
        <w:br/>
        <w:br/>
        <w:t>Total library expenditures is the sum of  the following expenses:</w:t>
        <w:br/>
        <w:br/>
        <w:br/>
        <w:br/>
        <w:t>Salaries and wages (LSALWAG)</w:t>
        <w:br/>
        <w:br/>
        <w:t xml:space="preserve">Fringe benefits paid out of the library budget ( LFRNGBN) </w:t>
        <w:br/>
        <w:br/>
        <w:t>One-time purchases of books, serial backfiles, and other materials (LEXMSBB)</w:t>
        <w:br/>
        <w:br/>
        <w:t xml:space="preserve">Ongoing commitments to subscriptions  (LEXMSCS) </w:t>
        <w:br/>
        <w:br/>
        <w:t xml:space="preserve">Other materials/services expenditures (LEXMSOT) </w:t>
        <w:br/>
        <w:br/>
        <w:t>Total operations and maintenance expenditures (LEXOMTL)</w:t>
        <w:br/>
        <w:br/>
        <w:br/>
        <w:br/>
        <w:t>Ongoing commitments to subscriptions - The expenditures for ongoing subscriptions to serials in all formats, including duplicates, for all outlets. These are publications issued in successive parts, usually at regular intervals, and, as a rule, intended to be continued indefinitely. Serial subscriptions include periodicals, newspapers, annuals (reports, yearbooks, etc.), memoirs, proceedings, and transactions of societies. Includes the costs of electronic serials bought in aggregations and serial packages.,</w:t>
        <w:br/>
      </w:r>
    </w:p>
    <w:p>
      <w:r>
        <w:t>variable LEXMSOTP description All other materials/services as a percent of total library expenditures is derived by dividing other materials/services expenditures (LEXMSOT)  by total library expenditures (LEXPTOT) and multiplying by 100.</w:t>
        <w:br/>
        <w:br/>
        <w:br/>
        <w:br/>
        <w:t>Total library expenditures is the sum of  the following expenses:</w:t>
        <w:br/>
        <w:br/>
        <w:br/>
        <w:br/>
        <w:t>Salaries and wages (LSALWAG)</w:t>
        <w:br/>
        <w:br/>
        <w:t xml:space="preserve">Fringe benefits paid out of the library budget ( LFRNGBN) </w:t>
        <w:br/>
        <w:br/>
        <w:t>One-time purchases of books, serial backfiles, and other materials (LEXMSBB)</w:t>
        <w:br/>
        <w:br/>
        <w:t xml:space="preserve">Ongoing commitments to subscriptions  (LEXMSCS) </w:t>
        <w:br/>
        <w:br/>
        <w:t xml:space="preserve">Other materials/services expenditures (LEXMSOT) </w:t>
        <w:br/>
        <w:br/>
        <w:t>Total operations and maintenance expenditures (LEXOMTL)</w:t>
        <w:br/>
        <w:br/>
        <w:br/>
        <w:br/>
        <w:t>Other materials/services expenditures - This field includes all other materials/services expenditures that are not one-time purchases of materials or ongoing subscriptions. Includes document/interlibrary loan services expenses and other expenditures for information resources.,</w:t>
        <w:br/>
      </w:r>
    </w:p>
    <w:p>
      <w:r>
        <w:t>variable LEXOMTLP description Total operations and maintenance as a percent of total library expenditures is derived by dividing total operations and maintenance expenditures (LEXOMTL)  by total library expenditures (LEXPTOT) and multiplying by 100.</w:t>
        <w:br/>
        <w:br/>
        <w:br/>
        <w:br/>
        <w:t>Total library expenditures is the sum of  the following expenses:</w:t>
        <w:br/>
        <w:br/>
        <w:br/>
        <w:br/>
        <w:t>Salaries and wages (LSALWAG)</w:t>
        <w:br/>
        <w:br/>
        <w:t xml:space="preserve">Fringe benefits paid out of the library budget ( LFRNGBN) </w:t>
        <w:br/>
        <w:br/>
        <w:t>One-time purchases of books, serial backfiles, and other materials (LEXMSBB)</w:t>
        <w:br/>
        <w:br/>
        <w:t xml:space="preserve">Ongoing commitments to subscriptions  (LEXMSCS) </w:t>
        <w:br/>
        <w:br/>
        <w:t xml:space="preserve">Other materials/services expenditures (LEXMSOT) </w:t>
        <w:br/>
        <w:br/>
        <w:t>Total operations and maintenance expenditures (LEXOMTL)</w:t>
        <w:br/>
        <w:br/>
        <w:br/>
        <w:br/>
        <w:t>Total operations and maintenance expenditures - This calculated value is the sum of preservation services and all other operation and maintenance expenditures.</w:t>
        <w:br/>
        <w:br/>
        <w:br/>
        <w:br/>
        <w:t>Preservation services - The total expenditures associated with maintaining library and archival materials for use either in their original physical form or in some other usable way. This includes but is not limited to binding and rebinding, materials conservation, de-acidification, lamination, and restoration. Also, include preservation-related contracts for services (e.g. digitization).</w:t>
        <w:br/>
        <w:br/>
        <w:br/>
        <w:br/>
        <w:t>Other operation and maintenance expenditures - This field includes all other operation and maintenance expenditures that are not preservation services. Includes computer hardware, software, and equipment expenses; national, regional, and local bibliographic utilities, networks and consortia fees; and other expenses not reported relating to maintenance.,</w:t>
        <w:br/>
      </w:r>
    </w:p>
    <w:p>
      <w:r>
        <w:t xml:space="preserve">variable LEXPTOTF description </w:t>
        <w:br/>
        <w:br/>
        <w:t>Total library expenditures per FTE is derived by dividing  total library expenditures by the total 12-month FTE enrollment.</w:t>
        <w:br/>
        <w:br/>
        <w:br/>
        <w:br/>
        <w:t>Total library expenditures is the sum of  the following expenses:</w:t>
        <w:br/>
        <w:br/>
        <w:br/>
        <w:br/>
        <w:t>Salaries and wages (LSALWAG)</w:t>
        <w:br/>
        <w:br/>
        <w:t xml:space="preserve">Fringe benefits paid out of the library budget ( LFRNGBN) </w:t>
        <w:br/>
        <w:br/>
        <w:t>One-time purchases of books, serial backfiles, and other materials (LEXMSBB)</w:t>
        <w:br/>
        <w:br/>
        <w:t xml:space="preserve">Ongoing commitments to subscriptions  (LEXMSCS) </w:t>
        <w:br/>
        <w:br/>
        <w:t xml:space="preserve">Other materials/services expenditures (LEXMSOT) </w:t>
        <w:br/>
        <w:br/>
        <w:t>Total operations and maintenance expenditures (LEXOMTL)</w:t>
        <w:br/>
        <w:br/>
        <w:br/>
        <w:br/>
        <w:t xml:space="preserve">The number of FTE students is calculated based on the credit and/or clock hours reported by the institution on the IPEDS 12-month enrollment (E12) component and the institution's calendar system, as reported on the IC Header component. The following table indicates the level of instructional activity used to convert the credit and/or clock hours reported to an indicator of full-time equivalents (FTE students): </w:t>
        <w:br/>
        <w:br/>
        <w:t xml:space="preserve">   - Quarter calendar system</w:t>
        <w:br/>
        <w:br/>
        <w:t xml:space="preserve">         - Enrollment level (One FTE over 12-month period)</w:t>
        <w:br/>
        <w:br/>
        <w:t xml:space="preserve">               -Undergraduate 45 credit hours, 900 clock hours</w:t>
        <w:br/>
        <w:br/>
        <w:t xml:space="preserve">               -Graduate 36 credit hours</w:t>
        <w:br/>
        <w:br/>
        <w:t xml:space="preserve">   - Semester/trimester/4-1-4 plan/other calendar system</w:t>
        <w:br/>
        <w:br/>
        <w:t xml:space="preserve">         -Enrollment level (one FTE over 12-month period)</w:t>
        <w:br/>
        <w:br/>
        <w:t xml:space="preserve">               -Undergraduate 30 credit hours 900 clock hours</w:t>
        <w:br/>
        <w:br/>
        <w:t xml:space="preserve">               -Graduate 24 credit hours</w:t>
        <w:br/>
        <w:br/>
        <w:t>For institutions with continuous enrollment programs, FTE is determined by dividing the number of clock hours attempted by 900.</w:t>
        <w:br/>
        <w:br/>
        <w:br/>
        <w:br/>
        <w:t>Institutions have the choice of using the estimated FTE generated from the above formula or report their own FTE.</w:t>
        <w:br/>
        <w:br/>
        <w:br/>
        <w:br/>
        <w:t>The total 12-month FTE is generated by summing the estimated or reported undergraduate FTE and the estimated or reported graduate FTE and reported Doctor's Professional Practice FTE.,</w:t>
        <w:br/>
      </w:r>
    </w:p>
    <w:p>
      <w:r>
        <w:t>variable LPSERIA description The number of physical serial titles that are accessible through the library’s catalog or discovery system. A serial is a publication in any medium issued in successive parts bearing numerical or chronological designations and intended to be continued indefinitely. This includes, in any physical format, periodicals, newspapers, and annuals (reports, yearbooks, etc.); the journals, memoirs, proceedings, transactions, etc. of societies; and numbered monographic series. Included are only serial titles, not subscriptions.,</w:t>
        <w:br/>
      </w:r>
    </w:p>
    <w:p>
      <w:r>
        <w:t>variable LESERIA description The number of e-serial titles that are accessible through the library’s catalog or discovery system. An e-serial is a periodical publication that is published in digital form to be displayed on a computer screen. Included are open access (OA) titles if the individual titles are searchable through the library’s catalog or discovery system, except for e-serial titles from HathiTrust, Center for Research Lirbraries, Internet Archive, and similar collections unless the library owns the digitized item and it is accessible under current copyright law.,</w:t>
        <w:br/>
      </w:r>
    </w:p>
    <w:p>
      <w:r>
        <w:t>variable LILLDYN description Interlibrary loan is the process by which a library requests material from, or supplies material to, another library" where "'material' includes books, audiovisual materials, and other returnable items as well as copies of journal articles, book chapters, excerpts, and other non-returnable items.</w:t>
        <w:br/>
        <w:br/>
        <w:t>,</w:t>
        <w:br/>
      </w:r>
    </w:p>
    <w:p>
      <w:r>
        <w:t>variable LPSERIAP description Physical serials as a percent of the total library collection is derived by dividing the number of physical serial  (LPSERIA) by the total library collection and multiplying by 100.  Total library collection is the sum of physical books (LPBOOKS) , physical media (LPMEDIA), physical serials (LPSERIA) digital/electronic books (LEBOOKS), digital/electronic databases (LEDATAB), digital/electronic media (LEMEDIA) and digital/electronic serials (LESERIA).</w:t>
        <w:br/>
        <w:br/>
        <w:br/>
        <w:br/>
        <w:t>Physical and digital/electronic serials were not included prior to 2017.</w:t>
        <w:br/>
        <w:br/>
        <w:br/>
        <w:br/>
        <w:t>The number of physical serial titles that are accessible through the library’s catalog or discovery system. A serial is a publication in any medium issued in successive parts bearing numerical or chronological designations and intended to be continued indefinitely. This includes, in any physical format, periodicals, newspapers, and annuals (reports, yearbooks, etc.); the journals, memoirs, proceedings, transactions, etc. of societies; and numbered monographic series. Included are only serial titles, not subscriptions.,</w:t>
        <w:br/>
      </w:r>
    </w:p>
    <w:p>
      <w:r>
        <w:t>variable LESERIAP description Digital/electronic serials as a percent of the total library collection is derived by dividing the number of digital/electronic serial  (LESERIA) by the total library collection and multiplying by 100.  Total library collection is the sum of physical books (LPBOOKS) , physical media (LPMEDIA), physical serials (LPSERIA) digital/electronic books (LEBOOKS), digital/electronic databases (LEDATAB), digital/electronic media (LEMEDIA) and digital/electronic serials (LESERIA).</w:t>
        <w:br/>
        <w:br/>
        <w:br/>
        <w:br/>
        <w:t>Physical and digital/electronic serials were not included prior to 2017.</w:t>
        <w:br/>
        <w:br/>
        <w:br/>
        <w:br/>
        <w:t>The number of e-serial titles that are accessible through the library’s catalog or discovery system. An e-serial is a periodical publication that is published in digital form to be displayed on a computer screen. Included are open access (OA) titles if the individual titles are searchable through the library’s catalog or discovery system, except for e-serial titles from HathiTrust, Center for Research Lirbraries, Internet Archive, and similar collections unless the library owns the digitized item and it is accessible under current copyright law.,</w:t>
        <w:br/>
      </w:r>
    </w:p>
    <w:p>
      <w:r>
        <w:t>variable LILSYN description Includes full-time equivalent (FTEs) supported from the library budget. Also includes FTEs funded from sources outside of the library budget, if known, if significant, and if specifically for library business,. For example, for staffing counts, full counts for federal work-study students working for the library, are included, maintenance and custodial staff are not included.,</w:t>
        <w:br/>
      </w:r>
    </w:p>
    <w:p>
      <w:r>
        <w:t>variable LSTOTAL description Includes full-time equivalent (FTEs) supported from the library budget. Also includes FTEs funded from sources outside of the library budget, if known, if significant, and if specifically for library business,. For example, for staffing counts, full counts for federal work-study students working for the library, are included, maintenance and custodial staff are not included.</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LSLIBRN description Librarians” are professional staff as defined by NISO: Staff members doing work that requires professional education in the theoretical and scientific aspects of librarianship, archives, or information studies.</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LSOPROF description Other professional staff are staff performing professional level tasks who, though not librarians, have equivalent education and training in related fields (e.g., computer sciences, business administration, education).</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LSOPAID description All other paid staff (except student assistants) are library staff members without formal qualification (or equivalent combination of training and experience) in librarianship, archives, information studies or other relevant specialization, not included elsewhere.</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LSSTAST description Student assistants (graduate and undergraduate), employed on an hourly basis whose wages are paid from funds from the library budget or from an account(s) within the institution, including the Federal Work-Study Program.</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LTOTLFTE description Total library FTE Staff in the frequently used section of the IPEDS Data Center is equal to the variable Total library FTE staff (LSTOTAL) on the Academic Library Survey table for all institutions.  However for parent/child reporting Unitids where data is reported by the parent institution and includes data for their child campuses, the total library FTE staff is distributed to each campus by multiplying the FTE reported by the parent (UnitID) by the allocation factor (PCAL_F) for each campus (UnitID), which is available on the response rate (FLAGSnnnn) table.</w:t>
        <w:br/>
        <w:br/>
        <w:br/>
        <w:br/>
        <w:t>Includes full-time equivalent (FTEs) supported from the library budget. Also includes FTEs funded from sources outside of the library budget, if known, if significant, and if specifically for library business,. For example, for staffing counts, full counts for federal work-study students working for the library, are included, maintenance and custodial staff are not included.</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LLIBRFTE description Librarians FTE Staff in the frequently used section of the IPEDS Data Center is equal to the variable Librarians FTE staff (LSLIBRN) on the Academic Library Survey table for most institutions.  However for parent/child reporting Unitids where data is reported by the parent institution and includes data for their child campuses, the FTE staff is distributed to each campus by multiplying the FTE reported by the parent (UnitID) by the allocation factor (PCAL_F) for each campus (UnitID), which is available on the response rate (FLAGSnnnn) table.</w:t>
        <w:br/>
        <w:br/>
        <w:br/>
        <w:br/>
        <w:t>Librarians” are professional staff as defined by NISO: Staff members doing work that requires professional education in the theoretical and scientific aspects of librarianship, archives, or information studies.</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LPROFFTE description Other professional FTE Staff in the frequently used section of the IPEDS Data Center is equal to the variable Other professional FTE staff (LSOPROF) on the Academic Library Survey table for most institutions.  However for parent/child reporting Unitids where data is reported by the parent institution and includes data for their child campuses, the FTE staff is distributed to each campus by multiplying the FTE reported by the parent (UnitID) by the allocation factor (PCAL_F) for each campus (UnitID), which is available on the response rate (FLAGSnnnn) table.</w:t>
        <w:br/>
        <w:br/>
        <w:br/>
        <w:br/>
        <w:t>Other professional staff are staff performing professional level tasks who, though not librarians, have equivalent education and training in related fields (e.g., computer sciences, business administration, education).</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LPAIDFTE description Other paid FTE Staff in the frequently used section of the IPEDS Data Center is equal to the variable Other paid FTE staff (LSOPAID) on the Academic Library Survey table for most institutions.  However for parent/child reporting Unitids where data is reported by the parent institution and includes data for their child campuses, the FTE staff is distributed to each campus by multiplying the FTE reported by the parent (UnitID) by the allocation factor (PCAL_F) for each campus (UnitID), which is available on the response rate (FLAGSnnnn) table.</w:t>
        <w:br/>
        <w:br/>
        <w:br/>
        <w:br/>
        <w:t>All other paid staff (except student assistants) are library staff members without formal qualification (or equivalent combination of training and experience) in librarianship, archives, information studies or other relevant specialization, not included elsewhere.</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p>
      <w:r>
        <w:t>variable LSTUDFTE description Student assistants FTE Staff in the frequently used section of the IPEDS Data Center is equal to the variable Student assistant FTE staff (LSSTAST) on the Academic Library Survey table for most institutions.  However for parent/child reporting Unitids where data is reported by the parent institution and includes data for their child campuses, the FTE staff is distributed to each campus by multiplying the FTE reported by the parent (UnitID) by the allocation factor (PCAL_F) for each campus (UnitID), which is available on the response rate (FLAGSnnnn) table.</w:t>
        <w:br/>
        <w:br/>
        <w:br/>
        <w:br/>
        <w:t>Student assistants (graduate and undergraduate), employed on an hourly basis whose wages are paid from funds from the library budget or from an account(s) within the institution, including the Federal Work-Study Program.</w:t>
        <w:br/>
        <w:br/>
        <w:br/>
        <w:br/>
        <w:t>FTEs for part-time employees and student assistants are computed by taking the total number of hours worked per week by part-time employees in each category as of November 1 of the fiscal year and dividing it by the number of hours considered by the reporting library to be a full-time work week (e.g., 60 hours per week of part- time work divided by 40 hours per full-time week equals 1.50 FTE).,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